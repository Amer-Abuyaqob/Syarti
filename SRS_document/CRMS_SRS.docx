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C2A54" w14:textId="5E5B3C75" w:rsidR="00D50B45" w:rsidRDefault="00D50B45" w:rsidP="00D50B45">
      <w:pPr>
        <w:pStyle w:val="Title"/>
        <w:jc w:val="center"/>
      </w:pPr>
      <w:bookmarkStart w:id="0" w:name="_Hlk194273266"/>
      <w:r>
        <w:rPr>
          <w:rFonts w:ascii="Arial Black" w:eastAsia="Times New Roman" w:hAnsi="Arial Black" w:cs="Times New Roman"/>
          <w:b/>
          <w:bCs/>
          <w:noProof/>
          <w:sz w:val="24"/>
          <w:szCs w:val="24"/>
        </w:rPr>
        <w:drawing>
          <wp:inline distT="0" distB="0" distL="0" distR="0" wp14:anchorId="059A4AAE" wp14:editId="18214E2F">
            <wp:extent cx="2050473" cy="2050473"/>
            <wp:effectExtent l="76200" t="76200" r="83185" b="831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776" cy="2057776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6D2B2AE5" w14:textId="77777777" w:rsidR="00D50B45" w:rsidRPr="00754E39" w:rsidRDefault="00D50B45" w:rsidP="00754E39">
      <w:pPr>
        <w:spacing w:after="0"/>
        <w:rPr>
          <w:sz w:val="20"/>
          <w:szCs w:val="20"/>
        </w:rPr>
      </w:pPr>
    </w:p>
    <w:p w14:paraId="5AD6836C" w14:textId="0E4CBDB0" w:rsidR="00D50B45" w:rsidRDefault="001038F7" w:rsidP="00D50B45">
      <w:pPr>
        <w:pStyle w:val="Title"/>
        <w:jc w:val="center"/>
      </w:pPr>
      <w:r w:rsidRPr="0011160D">
        <w:rPr>
          <w:b/>
          <w:bCs/>
        </w:rPr>
        <w:t>P</w:t>
      </w:r>
      <w:r w:rsidRPr="001038F7">
        <w:t xml:space="preserve">alestine </w:t>
      </w:r>
      <w:r w:rsidRPr="0011160D">
        <w:rPr>
          <w:b/>
          <w:bCs/>
        </w:rPr>
        <w:t>T</w:t>
      </w:r>
      <w:r w:rsidRPr="001038F7">
        <w:t xml:space="preserve">echnical </w:t>
      </w:r>
      <w:r w:rsidRPr="0011160D">
        <w:rPr>
          <w:b/>
          <w:bCs/>
        </w:rPr>
        <w:t>U</w:t>
      </w:r>
      <w:r w:rsidRPr="001038F7">
        <w:t xml:space="preserve">niversity – </w:t>
      </w:r>
      <w:r w:rsidRPr="0011160D">
        <w:rPr>
          <w:b/>
          <w:bCs/>
        </w:rPr>
        <w:t>K</w:t>
      </w:r>
      <w:r w:rsidRPr="001038F7">
        <w:t>adoorie</w:t>
      </w:r>
    </w:p>
    <w:p w14:paraId="3115C721" w14:textId="77777777" w:rsidR="006159F6" w:rsidRPr="00754E39" w:rsidRDefault="006159F6" w:rsidP="00754E39">
      <w:pPr>
        <w:spacing w:after="0"/>
        <w:rPr>
          <w:sz w:val="16"/>
          <w:szCs w:val="16"/>
        </w:rPr>
      </w:pPr>
    </w:p>
    <w:p w14:paraId="6C34658C" w14:textId="114226E1" w:rsidR="001038F7" w:rsidRDefault="001038F7" w:rsidP="00D50B45">
      <w:pPr>
        <w:pStyle w:val="Title"/>
        <w:jc w:val="center"/>
        <w:rPr>
          <w:b/>
          <w:bCs/>
          <w:sz w:val="32"/>
          <w:szCs w:val="32"/>
        </w:rPr>
      </w:pPr>
      <w:r w:rsidRPr="0011160D">
        <w:rPr>
          <w:b/>
          <w:bCs/>
          <w:sz w:val="32"/>
          <w:szCs w:val="32"/>
        </w:rPr>
        <w:t>College of Engineering and Technology</w:t>
      </w:r>
    </w:p>
    <w:p w14:paraId="31DA37CB" w14:textId="77777777" w:rsidR="007053B8" w:rsidRPr="007053B8" w:rsidRDefault="007053B8" w:rsidP="007053B8">
      <w:pPr>
        <w:spacing w:after="0"/>
        <w:rPr>
          <w:sz w:val="16"/>
          <w:szCs w:val="16"/>
        </w:rPr>
      </w:pPr>
    </w:p>
    <w:p w14:paraId="61CB86AA" w14:textId="57FA1501" w:rsidR="006159F6" w:rsidRPr="00797155" w:rsidRDefault="001038F7" w:rsidP="006159F6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>Department of Computer Systems Engineering</w:t>
      </w:r>
    </w:p>
    <w:p w14:paraId="30049AC3" w14:textId="77777777" w:rsidR="006159F6" w:rsidRPr="00797155" w:rsidRDefault="006159F6" w:rsidP="007053B8">
      <w:pPr>
        <w:spacing w:before="240"/>
        <w:rPr>
          <w:color w:val="0D0D0D" w:themeColor="text1" w:themeTint="F2"/>
          <w:sz w:val="16"/>
          <w:szCs w:val="16"/>
        </w:rPr>
      </w:pPr>
    </w:p>
    <w:p w14:paraId="4704C021" w14:textId="1E92B9E9" w:rsidR="0011160D" w:rsidRPr="00797155" w:rsidRDefault="001038F7" w:rsidP="007053B8">
      <w:pPr>
        <w:pStyle w:val="Subtitle"/>
        <w:spacing w:before="240"/>
        <w:jc w:val="center"/>
        <w:rPr>
          <w:color w:val="0D0D0D" w:themeColor="text1" w:themeTint="F2"/>
          <w:sz w:val="28"/>
          <w:szCs w:val="28"/>
        </w:rPr>
      </w:pPr>
      <w:r w:rsidRPr="00797155">
        <w:rPr>
          <w:b/>
          <w:bCs/>
          <w:color w:val="0D0D0D" w:themeColor="text1" w:themeTint="F2"/>
          <w:sz w:val="28"/>
          <w:szCs w:val="28"/>
        </w:rPr>
        <w:t>Course name:</w:t>
      </w:r>
      <w:r w:rsidRPr="00797155">
        <w:rPr>
          <w:color w:val="0D0D0D" w:themeColor="text1" w:themeTint="F2"/>
          <w:sz w:val="28"/>
          <w:szCs w:val="28"/>
        </w:rPr>
        <w:t xml:space="preserve"> Software Engineering</w:t>
      </w:r>
    </w:p>
    <w:p w14:paraId="7DF2EE9E" w14:textId="77777777" w:rsidR="007053B8" w:rsidRPr="00797155" w:rsidRDefault="007053B8" w:rsidP="007053B8">
      <w:pPr>
        <w:spacing w:after="0"/>
        <w:rPr>
          <w:color w:val="0D0D0D" w:themeColor="text1" w:themeTint="F2"/>
          <w:sz w:val="16"/>
          <w:szCs w:val="16"/>
        </w:rPr>
      </w:pPr>
    </w:p>
    <w:p w14:paraId="027A182E" w14:textId="77777777" w:rsidR="001038F7" w:rsidRPr="00797155" w:rsidRDefault="001038F7" w:rsidP="007053B8">
      <w:pPr>
        <w:pStyle w:val="Title"/>
        <w:spacing w:before="240"/>
        <w:jc w:val="center"/>
        <w:rPr>
          <w:b/>
          <w:bCs/>
          <w:color w:val="0D0D0D" w:themeColor="text1" w:themeTint="F2"/>
          <w:sz w:val="32"/>
          <w:szCs w:val="32"/>
        </w:rPr>
      </w:pPr>
      <w:r w:rsidRPr="00797155">
        <w:rPr>
          <w:b/>
          <w:bCs/>
          <w:color w:val="0D0D0D" w:themeColor="text1" w:themeTint="F2"/>
          <w:sz w:val="32"/>
          <w:szCs w:val="32"/>
        </w:rPr>
        <w:t>Project title:</w:t>
      </w:r>
    </w:p>
    <w:p w14:paraId="0CFAEFEB" w14:textId="205A5208" w:rsidR="001038F7" w:rsidRPr="00797155" w:rsidRDefault="0011160D" w:rsidP="007053B8">
      <w:pPr>
        <w:pStyle w:val="Title"/>
        <w:spacing w:after="240"/>
        <w:jc w:val="center"/>
        <w:rPr>
          <w:smallCaps/>
          <w:color w:val="0D0D0D" w:themeColor="text1" w:themeTint="F2"/>
          <w:sz w:val="32"/>
          <w:szCs w:val="32"/>
        </w:rPr>
      </w:pPr>
      <w:r w:rsidRPr="00797155">
        <w:rPr>
          <w:smallCaps/>
          <w:color w:val="0D0D0D" w:themeColor="text1" w:themeTint="F2"/>
          <w:sz w:val="32"/>
          <w:szCs w:val="32"/>
        </w:rPr>
        <w:t>Car Rental Management System</w:t>
      </w:r>
    </w:p>
    <w:p w14:paraId="176F7C6C" w14:textId="77777777" w:rsidR="006159F6" w:rsidRPr="00797155" w:rsidRDefault="006159F6" w:rsidP="007053B8">
      <w:pPr>
        <w:spacing w:before="240"/>
        <w:rPr>
          <w:color w:val="0D0D0D" w:themeColor="text1" w:themeTint="F2"/>
          <w:sz w:val="20"/>
          <w:szCs w:val="20"/>
        </w:rPr>
      </w:pPr>
    </w:p>
    <w:p w14:paraId="11D2CCFC" w14:textId="77777777" w:rsidR="001038F7" w:rsidRPr="00797155" w:rsidRDefault="001038F7" w:rsidP="00D50B45">
      <w:pPr>
        <w:pStyle w:val="Subtitle"/>
        <w:jc w:val="center"/>
        <w:rPr>
          <w:b/>
          <w:bCs/>
          <w:color w:val="0D0D0D" w:themeColor="text1" w:themeTint="F2"/>
          <w:sz w:val="28"/>
          <w:szCs w:val="28"/>
        </w:rPr>
      </w:pPr>
      <w:r w:rsidRPr="00797155">
        <w:rPr>
          <w:b/>
          <w:bCs/>
          <w:color w:val="0D0D0D" w:themeColor="text1" w:themeTint="F2"/>
          <w:sz w:val="28"/>
          <w:szCs w:val="28"/>
        </w:rPr>
        <w:t>By:</w:t>
      </w:r>
    </w:p>
    <w:p w14:paraId="0A190E00" w14:textId="212B32A2" w:rsidR="001038F7" w:rsidRPr="00797155" w:rsidRDefault="00542E9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>Ahmad Hamad</w:t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Pr="00797155">
        <w:rPr>
          <w:color w:val="0D0D0D" w:themeColor="text1" w:themeTint="F2"/>
          <w:sz w:val="28"/>
          <w:szCs w:val="28"/>
        </w:rPr>
        <w:t>202210240</w:t>
      </w:r>
      <w:r w:rsidR="001038F7" w:rsidRPr="00797155">
        <w:rPr>
          <w:color w:val="0D0D0D" w:themeColor="text1" w:themeTint="F2"/>
          <w:sz w:val="28"/>
          <w:szCs w:val="28"/>
        </w:rPr>
        <w:t xml:space="preserve"> – Section </w:t>
      </w:r>
      <w:r w:rsidR="007053B8" w:rsidRPr="00797155">
        <w:rPr>
          <w:color w:val="0D0D0D" w:themeColor="text1" w:themeTint="F2"/>
          <w:sz w:val="28"/>
          <w:szCs w:val="28"/>
        </w:rPr>
        <w:t>4</w:t>
      </w:r>
    </w:p>
    <w:p w14:paraId="5F0EA561" w14:textId="5ADBB483" w:rsidR="001038F7" w:rsidRPr="00797155" w:rsidRDefault="00542E9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>Amer Abuyaqob</w:t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Pr="00797155">
        <w:rPr>
          <w:color w:val="0D0D0D" w:themeColor="text1" w:themeTint="F2"/>
          <w:sz w:val="28"/>
          <w:szCs w:val="28"/>
        </w:rPr>
        <w:t>202210101</w:t>
      </w:r>
      <w:r w:rsidR="001038F7" w:rsidRPr="00797155">
        <w:rPr>
          <w:color w:val="0D0D0D" w:themeColor="text1" w:themeTint="F2"/>
          <w:sz w:val="28"/>
          <w:szCs w:val="28"/>
        </w:rPr>
        <w:t xml:space="preserve"> – Section </w:t>
      </w:r>
      <w:r w:rsidR="007053B8" w:rsidRPr="00797155">
        <w:rPr>
          <w:color w:val="0D0D0D" w:themeColor="text1" w:themeTint="F2"/>
          <w:sz w:val="28"/>
          <w:szCs w:val="28"/>
        </w:rPr>
        <w:t>4</w:t>
      </w:r>
    </w:p>
    <w:p w14:paraId="2EEBAF08" w14:textId="12F8D9C9" w:rsidR="001038F7" w:rsidRPr="00797155" w:rsidRDefault="00542E9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>Mohammad K</w:t>
      </w:r>
      <w:r w:rsidR="00FA1DCD" w:rsidRPr="00797155">
        <w:rPr>
          <w:color w:val="0D0D0D" w:themeColor="text1" w:themeTint="F2"/>
          <w:sz w:val="28"/>
          <w:szCs w:val="28"/>
        </w:rPr>
        <w:t>h</w:t>
      </w:r>
      <w:r w:rsidRPr="00797155">
        <w:rPr>
          <w:color w:val="0D0D0D" w:themeColor="text1" w:themeTint="F2"/>
          <w:sz w:val="28"/>
          <w:szCs w:val="28"/>
        </w:rPr>
        <w:t>asati</w:t>
      </w:r>
      <w:r w:rsidR="00FA1DCD" w:rsidRPr="00797155">
        <w:rPr>
          <w:color w:val="0D0D0D" w:themeColor="text1" w:themeTint="F2"/>
          <w:sz w:val="28"/>
          <w:szCs w:val="28"/>
        </w:rPr>
        <w:tab/>
        <w:t>202210286</w:t>
      </w:r>
      <w:r w:rsidR="001038F7" w:rsidRPr="00797155">
        <w:rPr>
          <w:color w:val="0D0D0D" w:themeColor="text1" w:themeTint="F2"/>
          <w:sz w:val="28"/>
          <w:szCs w:val="28"/>
        </w:rPr>
        <w:t xml:space="preserve"> – Section </w:t>
      </w:r>
      <w:r w:rsidR="007053B8" w:rsidRPr="00797155">
        <w:rPr>
          <w:color w:val="0D0D0D" w:themeColor="text1" w:themeTint="F2"/>
          <w:sz w:val="28"/>
          <w:szCs w:val="28"/>
        </w:rPr>
        <w:t>4</w:t>
      </w:r>
    </w:p>
    <w:p w14:paraId="13AEC1CD" w14:textId="52B085E6" w:rsidR="001038F7" w:rsidRPr="00797155" w:rsidRDefault="00542E9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>Mustafa AbuAli</w:t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="00207BCD" w:rsidRPr="00207BCD">
        <w:rPr>
          <w:color w:val="0D0D0D" w:themeColor="text1" w:themeTint="F2"/>
          <w:sz w:val="28"/>
          <w:szCs w:val="28"/>
        </w:rPr>
        <w:t>202210901</w:t>
      </w:r>
      <w:r w:rsidR="001038F7" w:rsidRPr="00797155">
        <w:rPr>
          <w:color w:val="0D0D0D" w:themeColor="text1" w:themeTint="F2"/>
          <w:sz w:val="28"/>
          <w:szCs w:val="28"/>
        </w:rPr>
        <w:t xml:space="preserve"> – Section </w:t>
      </w:r>
      <w:r w:rsidR="007053B8" w:rsidRPr="00797155">
        <w:rPr>
          <w:color w:val="0D0D0D" w:themeColor="text1" w:themeTint="F2"/>
          <w:sz w:val="28"/>
          <w:szCs w:val="28"/>
        </w:rPr>
        <w:t>4</w:t>
      </w:r>
    </w:p>
    <w:p w14:paraId="764C790A" w14:textId="77777777" w:rsidR="006159F6" w:rsidRPr="00797155" w:rsidRDefault="006159F6" w:rsidP="007053B8">
      <w:pPr>
        <w:spacing w:after="0"/>
        <w:rPr>
          <w:color w:val="0D0D0D" w:themeColor="text1" w:themeTint="F2"/>
          <w:sz w:val="16"/>
          <w:szCs w:val="16"/>
        </w:rPr>
      </w:pPr>
    </w:p>
    <w:p w14:paraId="640FDE00" w14:textId="536CB55A" w:rsidR="001038F7" w:rsidRPr="00797155" w:rsidRDefault="001038F7" w:rsidP="007053B8">
      <w:pPr>
        <w:pStyle w:val="Subtitle"/>
        <w:spacing w:before="240"/>
        <w:jc w:val="center"/>
        <w:rPr>
          <w:color w:val="0D0D0D" w:themeColor="text1" w:themeTint="F2"/>
          <w:sz w:val="28"/>
          <w:szCs w:val="28"/>
        </w:rPr>
      </w:pPr>
      <w:r w:rsidRPr="00797155">
        <w:rPr>
          <w:b/>
          <w:bCs/>
          <w:color w:val="0D0D0D" w:themeColor="text1" w:themeTint="F2"/>
          <w:spacing w:val="-7"/>
          <w:sz w:val="32"/>
          <w:szCs w:val="32"/>
        </w:rPr>
        <w:t>Supervisor:</w:t>
      </w:r>
      <w:r w:rsidRPr="00797155">
        <w:rPr>
          <w:color w:val="0D0D0D" w:themeColor="text1" w:themeTint="F2"/>
          <w:sz w:val="28"/>
          <w:szCs w:val="28"/>
        </w:rPr>
        <w:t xml:space="preserve"> Dr. Osama Hamed</w:t>
      </w:r>
    </w:p>
    <w:p w14:paraId="0C7627F2" w14:textId="77777777" w:rsidR="00754E39" w:rsidRPr="00797155" w:rsidRDefault="00754E39" w:rsidP="00754E39">
      <w:pPr>
        <w:rPr>
          <w:color w:val="0D0D0D" w:themeColor="text1" w:themeTint="F2"/>
        </w:rPr>
      </w:pPr>
    </w:p>
    <w:p w14:paraId="69576194" w14:textId="7B149E76" w:rsidR="001038F7" w:rsidRPr="00797155" w:rsidRDefault="001038F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>Tulkarm, Palestine</w:t>
      </w:r>
    </w:p>
    <w:p w14:paraId="4FC481A3" w14:textId="01245BB6" w:rsidR="001038F7" w:rsidRPr="00797155" w:rsidRDefault="00D50B45" w:rsidP="00D50B45">
      <w:pPr>
        <w:pStyle w:val="Subtitle"/>
        <w:jc w:val="center"/>
        <w:rPr>
          <w:color w:val="0D0D0D" w:themeColor="text1" w:themeTint="F2"/>
          <w:sz w:val="28"/>
          <w:szCs w:val="28"/>
        </w:rPr>
        <w:sectPr w:rsidR="001038F7" w:rsidRPr="00797155" w:rsidSect="007053B8">
          <w:pgSz w:w="12240" w:h="15840"/>
          <w:pgMar w:top="1080" w:right="40" w:bottom="280" w:left="100" w:header="720" w:footer="720" w:gutter="0"/>
          <w:cols w:space="720"/>
        </w:sectPr>
      </w:pPr>
      <w:r w:rsidRPr="00797155">
        <w:rPr>
          <w:color w:val="0D0D0D" w:themeColor="text1" w:themeTint="F2"/>
          <w:sz w:val="28"/>
          <w:szCs w:val="28"/>
        </w:rPr>
        <w:t>30</w:t>
      </w:r>
      <w:r w:rsidR="001038F7" w:rsidRPr="00797155">
        <w:rPr>
          <w:color w:val="0D0D0D" w:themeColor="text1" w:themeTint="F2"/>
          <w:sz w:val="28"/>
          <w:szCs w:val="28"/>
        </w:rPr>
        <w:t xml:space="preserve"> </w:t>
      </w:r>
      <w:r w:rsidR="001038F7" w:rsidRPr="00797155">
        <w:rPr>
          <w:smallCaps/>
          <w:color w:val="0D0D0D" w:themeColor="text1" w:themeTint="F2"/>
          <w:sz w:val="28"/>
          <w:szCs w:val="28"/>
        </w:rPr>
        <w:t>MA</w:t>
      </w:r>
      <w:r w:rsidRPr="00797155">
        <w:rPr>
          <w:smallCaps/>
          <w:color w:val="0D0D0D" w:themeColor="text1" w:themeTint="F2"/>
          <w:sz w:val="28"/>
          <w:szCs w:val="28"/>
        </w:rPr>
        <w:t>RCH</w:t>
      </w:r>
      <w:r w:rsidR="001038F7" w:rsidRPr="00797155">
        <w:rPr>
          <w:color w:val="0D0D0D" w:themeColor="text1" w:themeTint="F2"/>
          <w:sz w:val="28"/>
          <w:szCs w:val="28"/>
        </w:rPr>
        <w:t xml:space="preserve"> 202</w:t>
      </w:r>
      <w:r w:rsidR="003F0243" w:rsidRPr="00797155">
        <w:rPr>
          <w:color w:val="0D0D0D" w:themeColor="text1" w:themeTint="F2"/>
          <w:sz w:val="28"/>
          <w:szCs w:val="28"/>
        </w:rPr>
        <w:t>5</w:t>
      </w:r>
    </w:p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302231315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59050073" w14:textId="77777777" w:rsidR="001736C0" w:rsidRPr="00797155" w:rsidRDefault="001736C0" w:rsidP="00D50B45">
          <w:pPr>
            <w:pStyle w:val="Title"/>
            <w:rPr>
              <w:rStyle w:val="Heading1Char"/>
              <w:color w:val="0D0D0D" w:themeColor="text1" w:themeTint="F2"/>
            </w:rPr>
          </w:pPr>
          <w:r w:rsidRPr="00797155">
            <w:rPr>
              <w:rStyle w:val="Heading1Char"/>
              <w:color w:val="0D0D0D" w:themeColor="text1" w:themeTint="F2"/>
            </w:rPr>
            <w:t>Table of Contents</w:t>
          </w:r>
        </w:p>
        <w:p w14:paraId="11471652" w14:textId="7CA87C83" w:rsidR="00797155" w:rsidRDefault="001736C0">
          <w:pPr>
            <w:pStyle w:val="TOC1"/>
            <w:tabs>
              <w:tab w:val="right" w:leader="dot" w:pos="8630"/>
            </w:tabs>
            <w:rPr>
              <w:noProof/>
            </w:rPr>
          </w:pPr>
          <w:r w:rsidRPr="00797155">
            <w:rPr>
              <w:color w:val="0D0D0D" w:themeColor="text1" w:themeTint="F2"/>
              <w:sz w:val="24"/>
              <w:szCs w:val="24"/>
            </w:rPr>
            <w:fldChar w:fldCharType="begin"/>
          </w:r>
          <w:r w:rsidRPr="00797155">
            <w:rPr>
              <w:color w:val="0D0D0D" w:themeColor="text1" w:themeTint="F2"/>
              <w:sz w:val="24"/>
              <w:szCs w:val="24"/>
            </w:rPr>
            <w:instrText xml:space="preserve"> TOC \o "1-3" \h \z \u </w:instrText>
          </w:r>
          <w:r w:rsidRPr="00797155">
            <w:rPr>
              <w:color w:val="0D0D0D" w:themeColor="text1" w:themeTint="F2"/>
              <w:sz w:val="24"/>
              <w:szCs w:val="24"/>
            </w:rPr>
            <w:fldChar w:fldCharType="separate"/>
          </w:r>
          <w:hyperlink w:anchor="_Toc194286131" w:history="1">
            <w:r w:rsidR="00797155" w:rsidRPr="00BF393D">
              <w:rPr>
                <w:rStyle w:val="Hyperlink"/>
                <w:noProof/>
              </w:rPr>
              <w:t>Abstract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_Toc194286131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3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6F30109E" w14:textId="39BFB973" w:rsidR="00797155" w:rsidRDefault="00E54865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194286132" w:history="1">
            <w:r w:rsidR="00797155" w:rsidRPr="00BF393D">
              <w:rPr>
                <w:rStyle w:val="Hyperlink"/>
                <w:noProof/>
              </w:rPr>
              <w:t>1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Introduction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_Toc194286132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21FA6C85" w14:textId="54DA91C1" w:rsidR="00797155" w:rsidRDefault="00E54865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94286133" w:history="1">
            <w:r w:rsidR="00797155" w:rsidRPr="00BF393D">
              <w:rPr>
                <w:rStyle w:val="Hyperlink"/>
                <w:noProof/>
              </w:rPr>
              <w:t>1.1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Purpose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_Toc194286133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1F21EC2E" w14:textId="5761B687" w:rsidR="00797155" w:rsidRDefault="00E54865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94286134" w:history="1">
            <w:r w:rsidR="00797155" w:rsidRPr="00BF393D">
              <w:rPr>
                <w:rStyle w:val="Hyperlink"/>
                <w:noProof/>
              </w:rPr>
              <w:t>1.2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Document Convention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_Toc194286134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736E6D96" w14:textId="6AFB5A58" w:rsidR="00797155" w:rsidRDefault="00E54865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35" w:history="1">
            <w:r w:rsidR="00797155" w:rsidRPr="00BF393D">
              <w:rPr>
                <w:rStyle w:val="Hyperlink"/>
                <w:noProof/>
              </w:rPr>
              <w:t>1.2.1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Text Styles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_Toc194286135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6E6EFB44" w14:textId="0CD8EB4A" w:rsidR="00797155" w:rsidRDefault="00E54865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36" w:history="1">
            <w:r w:rsidR="00797155" w:rsidRPr="00BF393D">
              <w:rPr>
                <w:rStyle w:val="Hyperlink"/>
                <w:noProof/>
              </w:rPr>
              <w:t>1.2.2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Abbreviations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_Toc194286136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32AA4F92" w14:textId="0D6A8A80" w:rsidR="00797155" w:rsidRDefault="00E54865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37" w:history="1">
            <w:r w:rsidR="00797155" w:rsidRPr="00BF393D">
              <w:rPr>
                <w:rStyle w:val="Hyperlink"/>
                <w:noProof/>
              </w:rPr>
              <w:t>1.2.3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Terminology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_Toc194286137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4ABB7539" w14:textId="58001C21" w:rsidR="00797155" w:rsidRDefault="00E54865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94286138" w:history="1">
            <w:r w:rsidR="00797155" w:rsidRPr="00BF393D">
              <w:rPr>
                <w:rStyle w:val="Hyperlink"/>
                <w:noProof/>
              </w:rPr>
              <w:t>1.3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Intended Audience and Reading Suggestions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_Toc194286138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148CD5BD" w14:textId="26A6C4C2" w:rsidR="00797155" w:rsidRDefault="00E54865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39" w:history="1">
            <w:r w:rsidR="00797155" w:rsidRPr="00BF393D">
              <w:rPr>
                <w:rStyle w:val="Hyperlink"/>
                <w:noProof/>
              </w:rPr>
              <w:t>1.3.1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System Developers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_Toc194286139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79F078D1" w14:textId="61AA0704" w:rsidR="00797155" w:rsidRDefault="00E54865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0" w:history="1">
            <w:r w:rsidR="00797155" w:rsidRPr="00BF393D">
              <w:rPr>
                <w:rStyle w:val="Hyperlink"/>
                <w:noProof/>
              </w:rPr>
              <w:t>1.3.2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Rental Agency Owners/Managers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_Toc194286140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1957DCDE" w14:textId="5F5236EA" w:rsidR="00797155" w:rsidRDefault="00E54865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1" w:history="1">
            <w:r w:rsidR="00797155" w:rsidRPr="00BF393D">
              <w:rPr>
                <w:rStyle w:val="Hyperlink"/>
                <w:noProof/>
              </w:rPr>
              <w:t>1.3.3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End Users (Customers)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_Toc194286141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5AC0FCB3" w14:textId="6C1D7A1B" w:rsidR="00797155" w:rsidRDefault="00E54865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2" w:history="1">
            <w:r w:rsidR="00797155" w:rsidRPr="00BF393D">
              <w:rPr>
                <w:rStyle w:val="Hyperlink"/>
                <w:noProof/>
              </w:rPr>
              <w:t>1.3.4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PTUK Faculty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_Toc194286142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38AB46E1" w14:textId="206C16CF" w:rsidR="00797155" w:rsidRDefault="00E54865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94286143" w:history="1">
            <w:r w:rsidR="00797155" w:rsidRPr="00BF393D">
              <w:rPr>
                <w:rStyle w:val="Hyperlink"/>
                <w:noProof/>
              </w:rPr>
              <w:t>1.4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Project Scope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_Toc194286143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1DCAF624" w14:textId="26704E9C" w:rsidR="00797155" w:rsidRDefault="00E54865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4" w:history="1">
            <w:r w:rsidR="00797155" w:rsidRPr="00BF393D">
              <w:rPr>
                <w:rStyle w:val="Hyperlink"/>
                <w:noProof/>
              </w:rPr>
              <w:t>1.4.1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In-Scope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_Toc194286144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0E5172BC" w14:textId="20D40CD6" w:rsidR="00797155" w:rsidRDefault="00E54865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5" w:history="1">
            <w:r w:rsidR="00797155" w:rsidRPr="00BF393D">
              <w:rPr>
                <w:rStyle w:val="Hyperlink"/>
                <w:noProof/>
              </w:rPr>
              <w:t>1.4.2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Out-of-Scope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_Toc194286145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65AB5DDA" w14:textId="66943727" w:rsidR="00797155" w:rsidRDefault="00E54865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6" w:history="1">
            <w:r w:rsidR="00797155" w:rsidRPr="00BF393D">
              <w:rPr>
                <w:rStyle w:val="Hyperlink"/>
                <w:noProof/>
              </w:rPr>
              <w:t>1.4.3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Constraints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_Toc194286146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7A3C5FF0" w14:textId="39B0B236" w:rsidR="00797155" w:rsidRDefault="00E54865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7" w:history="1">
            <w:r w:rsidR="00797155" w:rsidRPr="00BF393D">
              <w:rPr>
                <w:rStyle w:val="Hyperlink"/>
                <w:noProof/>
              </w:rPr>
              <w:t>1.4.4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Assumptions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_Toc194286147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79398208" w14:textId="16D17547" w:rsidR="00797155" w:rsidRDefault="00E54865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4286148" w:history="1">
            <w:r w:rsidR="00797155" w:rsidRPr="00BF393D">
              <w:rPr>
                <w:rStyle w:val="Hyperlink"/>
                <w:noProof/>
              </w:rPr>
              <w:t>References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_Toc194286148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207BCD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441DF9BF" w14:textId="2E3E52E3" w:rsidR="001736C0" w:rsidRPr="001736C0" w:rsidRDefault="001736C0" w:rsidP="001736C0">
          <w:pPr>
            <w:rPr>
              <w:sz w:val="24"/>
              <w:szCs w:val="24"/>
            </w:rPr>
          </w:pPr>
          <w:r w:rsidRPr="00797155">
            <w:rPr>
              <w:b/>
              <w:bCs/>
              <w:noProof/>
              <w:color w:val="0D0D0D" w:themeColor="text1" w:themeTint="F2"/>
              <w:sz w:val="24"/>
              <w:szCs w:val="24"/>
            </w:rPr>
            <w:fldChar w:fldCharType="end"/>
          </w:r>
        </w:p>
      </w:sdtContent>
    </w:sdt>
    <w:p w14:paraId="6B05ED8C" w14:textId="77777777" w:rsidR="001813FE" w:rsidRDefault="001813FE"/>
    <w:p w14:paraId="646CCDD7" w14:textId="3D21AE03" w:rsidR="00E77594" w:rsidRDefault="00E77594"/>
    <w:p w14:paraId="501D7B10" w14:textId="1606E3B7" w:rsidR="00E77594" w:rsidRDefault="00E77594"/>
    <w:p w14:paraId="215AA139" w14:textId="2CE7D4F6" w:rsidR="00E77594" w:rsidRDefault="00E77594"/>
    <w:p w14:paraId="54E19F42" w14:textId="6EA78229" w:rsidR="00E77594" w:rsidRDefault="00E77594"/>
    <w:p w14:paraId="2B396145" w14:textId="53557001" w:rsidR="00E77594" w:rsidRDefault="00E77594"/>
    <w:p w14:paraId="0FB6AB56" w14:textId="40CBBAA9" w:rsidR="00E77594" w:rsidRDefault="00E77594"/>
    <w:p w14:paraId="3704C7EB" w14:textId="581A5F3D" w:rsidR="001736C0" w:rsidRDefault="001736C0" w:rsidP="001736C0"/>
    <w:p w14:paraId="06C483ED" w14:textId="3C05C9A1" w:rsidR="001736C0" w:rsidRDefault="001736C0" w:rsidP="001736C0"/>
    <w:p w14:paraId="4514F79C" w14:textId="7BFB34CE" w:rsidR="001736C0" w:rsidRDefault="001736C0" w:rsidP="001736C0"/>
    <w:p w14:paraId="39348557" w14:textId="77777777" w:rsidR="009E5CDE" w:rsidRDefault="009E5CDE" w:rsidP="001736C0"/>
    <w:p w14:paraId="5934D427" w14:textId="098FEEA5" w:rsidR="001813FE" w:rsidRDefault="00C9523A" w:rsidP="00F923D2">
      <w:pPr>
        <w:pStyle w:val="Heading1"/>
        <w:numPr>
          <w:ilvl w:val="0"/>
          <w:numId w:val="0"/>
        </w:numPr>
        <w:ind w:left="432" w:hanging="432"/>
      </w:pPr>
      <w:bookmarkStart w:id="1" w:name="_Toc194286131"/>
      <w:r>
        <w:lastRenderedPageBreak/>
        <w:t>Abstract</w:t>
      </w:r>
      <w:bookmarkEnd w:id="1"/>
    </w:p>
    <w:p w14:paraId="6DB562BC" w14:textId="27691CDC" w:rsidR="001813FE" w:rsidRDefault="00C9523A" w:rsidP="00580279">
      <w:pPr>
        <w:ind w:right="90"/>
      </w:pPr>
      <w:r>
        <w:t xml:space="preserve">Traditional car rental processes require customers to visit multiple agencies or make numerous calls to check </w:t>
      </w:r>
      <w:r w:rsidRPr="00D04F40">
        <w:rPr>
          <w:b/>
          <w:bCs/>
        </w:rPr>
        <w:t>vehicle availability</w:t>
      </w:r>
      <w:r>
        <w:t xml:space="preserve">, making the process inefficient and </w:t>
      </w:r>
      <w:r w:rsidRPr="00D04F40">
        <w:rPr>
          <w:b/>
          <w:bCs/>
        </w:rPr>
        <w:t>time-consuming</w:t>
      </w:r>
      <w:r>
        <w:t xml:space="preserve">. Even after significant effort, customers may not find the desired vehicle, leading to frustration. Similarly, rental agencies relying on </w:t>
      </w:r>
      <w:r w:rsidRPr="00D04F40">
        <w:rPr>
          <w:b/>
          <w:bCs/>
        </w:rPr>
        <w:t>paper-based</w:t>
      </w:r>
      <w:r>
        <w:t xml:space="preserve"> record-keeping face challenges in tracking customer details, </w:t>
      </w:r>
      <w:r w:rsidRPr="00D04F40">
        <w:rPr>
          <w:b/>
          <w:bCs/>
        </w:rPr>
        <w:t>vehicle availability</w:t>
      </w:r>
      <w:r>
        <w:t xml:space="preserve">, and </w:t>
      </w:r>
      <w:r w:rsidRPr="00D04F40">
        <w:rPr>
          <w:b/>
          <w:bCs/>
        </w:rPr>
        <w:t>maintenance history</w:t>
      </w:r>
      <w:r>
        <w:t>.</w:t>
      </w:r>
      <w:r>
        <w:br/>
      </w:r>
      <w:r>
        <w:br/>
      </w:r>
      <w:r w:rsidRPr="00580279">
        <w:t>The</w:t>
      </w:r>
      <w:r w:rsidRPr="00580279">
        <w:rPr>
          <w:b/>
          <w:bCs/>
        </w:rPr>
        <w:t xml:space="preserve"> </w:t>
      </w:r>
      <w:r w:rsidRPr="00580279">
        <w:t>proposed</w:t>
      </w:r>
      <w:r w:rsidRPr="00580279">
        <w:rPr>
          <w:b/>
          <w:bCs/>
        </w:rPr>
        <w:t xml:space="preserve"> Car Rental Management System (CRMS)</w:t>
      </w:r>
      <w:r>
        <w:t xml:space="preserve"> </w:t>
      </w:r>
      <w:r w:rsidR="00327967">
        <w:t xml:space="preserve">is a </w:t>
      </w:r>
      <w:r w:rsidR="001B347D" w:rsidRPr="00D04F40">
        <w:rPr>
          <w:rFonts w:ascii="Times New Roman" w:eastAsia="Times New Roman" w:hAnsi="Times New Roman" w:cs="Times New Roman"/>
          <w:b/>
          <w:bCs/>
          <w:sz w:val="24"/>
          <w:szCs w:val="24"/>
        </w:rPr>
        <w:t>web-based platform</w:t>
      </w:r>
      <w:r w:rsidR="001B347D" w:rsidRPr="000E65A3">
        <w:rPr>
          <w:rFonts w:ascii="Times New Roman" w:eastAsia="Times New Roman" w:hAnsi="Times New Roman" w:cs="Times New Roman"/>
          <w:sz w:val="24"/>
          <w:szCs w:val="24"/>
        </w:rPr>
        <w:t xml:space="preserve"> that streamlines operations</w:t>
      </w:r>
      <w:r>
        <w:t xml:space="preserve"> with </w:t>
      </w:r>
      <w:r w:rsidRPr="00D04F40">
        <w:rPr>
          <w:b/>
          <w:bCs/>
        </w:rPr>
        <w:t xml:space="preserve">real-time </w:t>
      </w:r>
      <w:r w:rsidR="00D04F40">
        <w:rPr>
          <w:b/>
          <w:bCs/>
        </w:rPr>
        <w:t>fleet</w:t>
      </w:r>
      <w:r w:rsidRPr="00D04F40">
        <w:rPr>
          <w:b/>
          <w:bCs/>
        </w:rPr>
        <w:t xml:space="preserve"> availability</w:t>
      </w:r>
      <w:r>
        <w:t xml:space="preserve">, </w:t>
      </w:r>
      <w:r w:rsidRPr="00D04F40">
        <w:rPr>
          <w:b/>
          <w:bCs/>
        </w:rPr>
        <w:t>online reservations</w:t>
      </w:r>
      <w:r>
        <w:t xml:space="preserve">, and automated </w:t>
      </w:r>
      <w:r w:rsidRPr="00D04F40">
        <w:rPr>
          <w:b/>
          <w:bCs/>
        </w:rPr>
        <w:t>customer management</w:t>
      </w:r>
      <w:r>
        <w:t xml:space="preserve">. Customers can browse available vehicles, view promotions, </w:t>
      </w:r>
      <w:r w:rsidRPr="00D04F40">
        <w:rPr>
          <w:b/>
          <w:bCs/>
        </w:rPr>
        <w:t>book rentals</w:t>
      </w:r>
      <w:r>
        <w:t xml:space="preserve">, </w:t>
      </w:r>
      <w:r w:rsidRPr="00D04F40">
        <w:rPr>
          <w:b/>
          <w:bCs/>
        </w:rPr>
        <w:t>manage accounts</w:t>
      </w:r>
      <w:r>
        <w:t xml:space="preserve">, and </w:t>
      </w:r>
      <w:r w:rsidRPr="00D04F40">
        <w:rPr>
          <w:b/>
          <w:bCs/>
        </w:rPr>
        <w:t>submit feedback</w:t>
      </w:r>
      <w:r>
        <w:t xml:space="preserve">. On the other hand, rental agencies benefit from </w:t>
      </w:r>
      <w:r w:rsidRPr="00D04F40">
        <w:rPr>
          <w:b/>
          <w:bCs/>
        </w:rPr>
        <w:t>centralized data storage</w:t>
      </w:r>
      <w:r>
        <w:t xml:space="preserve">, </w:t>
      </w:r>
      <w:r w:rsidRPr="00D04F40">
        <w:rPr>
          <w:b/>
          <w:bCs/>
        </w:rPr>
        <w:t xml:space="preserve">secure customer record management, </w:t>
      </w:r>
      <w:r>
        <w:t xml:space="preserve">and </w:t>
      </w:r>
      <w:r w:rsidRPr="00D04F40">
        <w:rPr>
          <w:b/>
          <w:bCs/>
        </w:rPr>
        <w:t>efficient vehicle tracking</w:t>
      </w:r>
      <w:r>
        <w:t>.</w:t>
      </w:r>
      <w:r>
        <w:br/>
      </w:r>
      <w:r>
        <w:br/>
        <w:t xml:space="preserve">By </w:t>
      </w:r>
      <w:r w:rsidRPr="00D04F40">
        <w:rPr>
          <w:b/>
          <w:bCs/>
        </w:rPr>
        <w:t>digitizing and automating</w:t>
      </w:r>
      <w:r>
        <w:t xml:space="preserve"> these processes, the </w:t>
      </w:r>
      <w:r w:rsidRPr="00580279">
        <w:rPr>
          <w:b/>
          <w:bCs/>
        </w:rPr>
        <w:t>CRMS</w:t>
      </w:r>
      <w:r>
        <w:t xml:space="preserve"> enhances operational efficiency, improves customer satisfaction, and reduces administrative overhead, making car rentals more accessible and manageable for businesses in Palestine.</w:t>
      </w:r>
    </w:p>
    <w:p w14:paraId="31DA4581" w14:textId="62623FB9" w:rsidR="001736C0" w:rsidRDefault="001736C0" w:rsidP="00580279">
      <w:pPr>
        <w:ind w:right="90"/>
      </w:pPr>
    </w:p>
    <w:p w14:paraId="6E33906B" w14:textId="163FF0F4" w:rsidR="001736C0" w:rsidRDefault="001736C0" w:rsidP="00580279">
      <w:pPr>
        <w:ind w:right="90"/>
      </w:pPr>
    </w:p>
    <w:p w14:paraId="2E0B782A" w14:textId="7DF0DB22" w:rsidR="001736C0" w:rsidRDefault="001736C0" w:rsidP="00580279">
      <w:pPr>
        <w:ind w:right="90"/>
      </w:pPr>
    </w:p>
    <w:p w14:paraId="1C139B45" w14:textId="50E37A03" w:rsidR="001736C0" w:rsidRDefault="001736C0" w:rsidP="00580279">
      <w:pPr>
        <w:ind w:right="90"/>
      </w:pPr>
    </w:p>
    <w:p w14:paraId="41CC9351" w14:textId="224BB6D2" w:rsidR="001736C0" w:rsidRDefault="001736C0" w:rsidP="00580279">
      <w:pPr>
        <w:ind w:right="90"/>
      </w:pPr>
    </w:p>
    <w:p w14:paraId="4DB16ACF" w14:textId="0746F5DA" w:rsidR="001736C0" w:rsidRDefault="001736C0" w:rsidP="00580279">
      <w:pPr>
        <w:ind w:right="90"/>
      </w:pPr>
    </w:p>
    <w:p w14:paraId="48526571" w14:textId="033F9994" w:rsidR="001736C0" w:rsidRDefault="001736C0" w:rsidP="00580279">
      <w:pPr>
        <w:ind w:right="90"/>
      </w:pPr>
    </w:p>
    <w:p w14:paraId="39F36588" w14:textId="2D6195E5" w:rsidR="001736C0" w:rsidRDefault="001736C0" w:rsidP="00580279">
      <w:pPr>
        <w:ind w:right="90"/>
      </w:pPr>
    </w:p>
    <w:p w14:paraId="13C02A77" w14:textId="39609CEB" w:rsidR="001736C0" w:rsidRDefault="001736C0" w:rsidP="00580279">
      <w:pPr>
        <w:ind w:right="90"/>
      </w:pPr>
    </w:p>
    <w:p w14:paraId="4A70B3EB" w14:textId="40BE4483" w:rsidR="001736C0" w:rsidRDefault="001736C0" w:rsidP="00580279">
      <w:pPr>
        <w:ind w:right="90"/>
      </w:pPr>
    </w:p>
    <w:p w14:paraId="5E573007" w14:textId="3BF23131" w:rsidR="001736C0" w:rsidRDefault="001736C0" w:rsidP="00580279">
      <w:pPr>
        <w:ind w:right="90"/>
      </w:pPr>
    </w:p>
    <w:p w14:paraId="5555F100" w14:textId="3F60CF4A" w:rsidR="001736C0" w:rsidRDefault="001736C0" w:rsidP="00580279">
      <w:pPr>
        <w:ind w:right="90"/>
      </w:pPr>
    </w:p>
    <w:p w14:paraId="7FFD2F42" w14:textId="77777777" w:rsidR="0085705B" w:rsidRDefault="0085705B" w:rsidP="00580279">
      <w:pPr>
        <w:ind w:right="90"/>
      </w:pPr>
    </w:p>
    <w:p w14:paraId="6299A9CD" w14:textId="32097188" w:rsidR="001813FE" w:rsidRDefault="00C9523A">
      <w:pPr>
        <w:pStyle w:val="Heading1"/>
      </w:pPr>
      <w:bookmarkStart w:id="2" w:name="_Toc194286132"/>
      <w:r>
        <w:lastRenderedPageBreak/>
        <w:t>Introduction</w:t>
      </w:r>
      <w:bookmarkEnd w:id="2"/>
    </w:p>
    <w:p w14:paraId="3C13FFB4" w14:textId="2F554E2A" w:rsidR="001813FE" w:rsidRDefault="00C9523A" w:rsidP="000C1035">
      <w:pPr>
        <w:pStyle w:val="Heading2"/>
        <w:spacing w:before="0"/>
      </w:pPr>
      <w:bookmarkStart w:id="3" w:name="_Toc194286133"/>
      <w:r>
        <w:t>Purpose</w:t>
      </w:r>
      <w:bookmarkEnd w:id="3"/>
    </w:p>
    <w:p w14:paraId="66457B3F" w14:textId="3FC1156C" w:rsidR="001813FE" w:rsidRDefault="00C9523A" w:rsidP="000C1035">
      <w:pPr>
        <w:spacing w:after="0"/>
        <w:ind w:right="-90"/>
      </w:pPr>
      <w:r>
        <w:t xml:space="preserve">The purpose of this document </w:t>
      </w:r>
      <w:r w:rsidR="000A3052">
        <w:t xml:space="preserve">is to </w:t>
      </w:r>
      <w:r w:rsidR="00572CB0" w:rsidRPr="00572CB0">
        <w:t>provide a comprehensive description of</w:t>
      </w:r>
      <w:r w:rsidR="00572CB0">
        <w:t xml:space="preserve"> </w:t>
      </w:r>
      <w:r>
        <w:t xml:space="preserve">the </w:t>
      </w:r>
      <w:r w:rsidRPr="003D2376">
        <w:rPr>
          <w:b/>
          <w:bCs/>
        </w:rPr>
        <w:t>Car Rental Management System (CRMS)</w:t>
      </w:r>
      <w:r>
        <w:t xml:space="preserve">. </w:t>
      </w:r>
      <w:r w:rsidR="00572CB0" w:rsidRPr="00572CB0">
        <w:t>It outlines the system’s objectives, features, technical interfaces, operational constraints</w:t>
      </w:r>
      <w:r w:rsidR="00543269">
        <w:t xml:space="preserve">, </w:t>
      </w:r>
      <w:r w:rsidR="00572CB0" w:rsidRPr="00572CB0">
        <w:t>and responses to user interactions</w:t>
      </w:r>
      <w:r>
        <w:t xml:space="preserve">. </w:t>
      </w:r>
      <w:r w:rsidR="00C33F7C">
        <w:t>It also</w:t>
      </w:r>
      <w:r w:rsidR="00C33F7C" w:rsidRPr="007E3C09">
        <w:t xml:space="preserve"> </w:t>
      </w:r>
      <w:r>
        <w:t>serves as a reference for stakeholders</w:t>
      </w:r>
      <w:r w:rsidR="00543269">
        <w:t xml:space="preserve"> </w:t>
      </w:r>
      <w:r>
        <w:t>to ensure the system meets the specified requirements and objectives.</w:t>
      </w:r>
    </w:p>
    <w:p w14:paraId="261CE3D8" w14:textId="7160D6AC" w:rsidR="001736C0" w:rsidRDefault="001736C0" w:rsidP="003D2376">
      <w:pPr>
        <w:ind w:right="-90"/>
      </w:pPr>
    </w:p>
    <w:p w14:paraId="193991A6" w14:textId="7DCCA205" w:rsidR="0008382C" w:rsidRPr="0008382C" w:rsidRDefault="0008382C" w:rsidP="000C1035">
      <w:pPr>
        <w:pStyle w:val="Heading2"/>
        <w:spacing w:before="0"/>
      </w:pPr>
      <w:bookmarkStart w:id="4" w:name="_Toc194286134"/>
      <w:r w:rsidRPr="002A72CD">
        <w:t>Document Convention</w:t>
      </w:r>
      <w:bookmarkEnd w:id="4"/>
    </w:p>
    <w:p w14:paraId="30FAD2DD" w14:textId="473119FC" w:rsidR="0008382C" w:rsidRPr="0008382C" w:rsidRDefault="0008382C" w:rsidP="0008382C">
      <w:pPr>
        <w:pStyle w:val="Heading3"/>
        <w:rPr>
          <w:sz w:val="24"/>
          <w:szCs w:val="24"/>
        </w:rPr>
      </w:pPr>
      <w:bookmarkStart w:id="5" w:name="_Toc194286135"/>
      <w:r w:rsidRPr="0008382C">
        <w:rPr>
          <w:sz w:val="24"/>
          <w:szCs w:val="24"/>
        </w:rPr>
        <w:t>Text Styles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3960"/>
        <w:gridCol w:w="3240"/>
      </w:tblGrid>
      <w:tr w:rsidR="0008382C" w:rsidRPr="00591229" w14:paraId="7F280786" w14:textId="77777777" w:rsidTr="0008382C">
        <w:trPr>
          <w:trHeight w:val="425"/>
          <w:tblHeader/>
        </w:trPr>
        <w:tc>
          <w:tcPr>
            <w:tcW w:w="90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7843ED" w14:textId="77777777" w:rsidR="0008382C" w:rsidRPr="0059122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591229">
              <w:rPr>
                <w:b/>
                <w:bCs/>
                <w:sz w:val="24"/>
                <w:szCs w:val="24"/>
              </w:rPr>
              <w:t>Style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14:paraId="1DD2AB33" w14:textId="77777777" w:rsidR="0008382C" w:rsidRPr="0059122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591229">
              <w:rPr>
                <w:b/>
                <w:bCs/>
                <w:sz w:val="24"/>
                <w:szCs w:val="24"/>
              </w:rPr>
              <w:t>Usage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14:paraId="35FE7DAC" w14:textId="77777777" w:rsidR="0008382C" w:rsidRPr="0059122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591229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08382C" w:rsidRPr="00591229" w14:paraId="651CF388" w14:textId="77777777" w:rsidTr="0008382C">
        <w:trPr>
          <w:trHeight w:val="407"/>
        </w:trPr>
        <w:tc>
          <w:tcPr>
            <w:tcW w:w="90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DB589EE" w14:textId="77777777" w:rsidR="0008382C" w:rsidRPr="00591229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591229">
              <w:rPr>
                <w:b/>
                <w:bCs/>
              </w:rPr>
              <w:t>Bold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14:paraId="787938D0" w14:textId="77777777" w:rsidR="0008382C" w:rsidRPr="00591229" w:rsidRDefault="0008382C" w:rsidP="0008382C">
            <w:pPr>
              <w:spacing w:after="0" w:line="240" w:lineRule="auto"/>
              <w:ind w:left="73"/>
            </w:pPr>
            <w:r w:rsidRPr="00591229">
              <w:t>Mandatory requirements, key terms.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14:paraId="5D857D18" w14:textId="77777777" w:rsidR="0008382C" w:rsidRPr="00591229" w:rsidRDefault="0008382C" w:rsidP="0008382C">
            <w:pPr>
              <w:spacing w:after="0" w:line="240" w:lineRule="auto"/>
              <w:ind w:left="73"/>
              <w:rPr>
                <w:b/>
                <w:bCs/>
              </w:rPr>
            </w:pPr>
            <w:r w:rsidRPr="0008382C">
              <w:rPr>
                <w:b/>
                <w:bCs/>
              </w:rPr>
              <w:t>real-time fleet availability</w:t>
            </w:r>
          </w:p>
        </w:tc>
      </w:tr>
      <w:tr w:rsidR="0008382C" w:rsidRPr="00591229" w14:paraId="33A74D86" w14:textId="77777777" w:rsidTr="0008382C">
        <w:trPr>
          <w:trHeight w:val="416"/>
        </w:trPr>
        <w:tc>
          <w:tcPr>
            <w:tcW w:w="90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2B7A53D" w14:textId="77777777" w:rsidR="0008382C" w:rsidRPr="00591229" w:rsidRDefault="0008382C" w:rsidP="0008382C">
            <w:pPr>
              <w:spacing w:after="0" w:line="240" w:lineRule="auto"/>
              <w:ind w:left="171" w:hanging="9"/>
              <w:rPr>
                <w:i/>
                <w:iCs/>
              </w:rPr>
            </w:pPr>
            <w:r w:rsidRPr="00591229">
              <w:rPr>
                <w:i/>
                <w:iCs/>
              </w:rPr>
              <w:t>Italics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14:paraId="7A4AE029" w14:textId="77777777" w:rsidR="0008382C" w:rsidRPr="00591229" w:rsidRDefault="0008382C" w:rsidP="0008382C">
            <w:pPr>
              <w:spacing w:after="0" w:line="240" w:lineRule="auto"/>
              <w:ind w:left="73"/>
            </w:pPr>
            <w:r>
              <w:t>examples</w:t>
            </w:r>
            <w:r w:rsidRPr="00591229">
              <w:t>, technical terms, or emphasis.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14:paraId="25867E48" w14:textId="77777777" w:rsidR="0008382C" w:rsidRPr="00591229" w:rsidRDefault="0008382C" w:rsidP="0008382C">
            <w:pPr>
              <w:spacing w:after="0" w:line="240" w:lineRule="auto"/>
              <w:ind w:left="73"/>
            </w:pPr>
            <w:r w:rsidRPr="0008382C">
              <w:t>(</w:t>
            </w:r>
            <w:r w:rsidRPr="0008382C">
              <w:rPr>
                <w:i/>
                <w:iCs/>
              </w:rPr>
              <w:t>e.g., insurance, registration</w:t>
            </w:r>
            <w:r>
              <w:t xml:space="preserve">), </w:t>
            </w:r>
            <w:r w:rsidRPr="0008382C">
              <w:rPr>
                <w:i/>
                <w:iCs/>
              </w:rPr>
              <w:t>API</w:t>
            </w:r>
            <w:r w:rsidRPr="0008382C">
              <w:t xml:space="preserve"> </w:t>
            </w:r>
          </w:p>
        </w:tc>
      </w:tr>
    </w:tbl>
    <w:p w14:paraId="3455DE74" w14:textId="77777777" w:rsidR="0008382C" w:rsidRPr="00591229" w:rsidRDefault="0008382C" w:rsidP="000C1035">
      <w:pPr>
        <w:spacing w:after="0"/>
      </w:pPr>
    </w:p>
    <w:p w14:paraId="5D43DAA3" w14:textId="2B4DB704" w:rsidR="0008382C" w:rsidRPr="0008382C" w:rsidRDefault="0008382C" w:rsidP="000C1035">
      <w:pPr>
        <w:pStyle w:val="Heading3"/>
        <w:spacing w:before="0"/>
        <w:rPr>
          <w:sz w:val="24"/>
          <w:szCs w:val="24"/>
        </w:rPr>
      </w:pPr>
      <w:bookmarkStart w:id="6" w:name="_Toc194286136"/>
      <w:r w:rsidRPr="0008382C">
        <w:rPr>
          <w:sz w:val="24"/>
          <w:szCs w:val="24"/>
        </w:rPr>
        <w:t>Abbreviations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3870"/>
      </w:tblGrid>
      <w:tr w:rsidR="0008382C" w:rsidRPr="00144709" w14:paraId="73B709A1" w14:textId="77777777" w:rsidTr="0008382C">
        <w:trPr>
          <w:trHeight w:val="416"/>
          <w:tblHeader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F277888" w14:textId="77777777" w:rsidR="0008382C" w:rsidRPr="0014470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144709">
              <w:rPr>
                <w:b/>
                <w:bCs/>
                <w:sz w:val="24"/>
                <w:szCs w:val="24"/>
              </w:rPr>
              <w:t>Abbreviation</w:t>
            </w:r>
          </w:p>
        </w:tc>
        <w:tc>
          <w:tcPr>
            <w:tcW w:w="3870" w:type="dxa"/>
            <w:shd w:val="clear" w:color="auto" w:fill="auto"/>
            <w:vAlign w:val="center"/>
            <w:hideMark/>
          </w:tcPr>
          <w:p w14:paraId="7847C0A9" w14:textId="77777777" w:rsidR="0008382C" w:rsidRPr="0014470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144709">
              <w:rPr>
                <w:b/>
                <w:bCs/>
                <w:sz w:val="24"/>
                <w:szCs w:val="24"/>
              </w:rPr>
              <w:t>Meaning</w:t>
            </w:r>
          </w:p>
        </w:tc>
      </w:tr>
      <w:tr w:rsidR="0008382C" w:rsidRPr="00144709" w14:paraId="19152E46" w14:textId="77777777" w:rsidTr="0008382C">
        <w:trPr>
          <w:trHeight w:val="407"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FF9579A" w14:textId="77777777" w:rsidR="0008382C" w:rsidRPr="00144709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144709">
              <w:rPr>
                <w:b/>
                <w:bCs/>
              </w:rPr>
              <w:t>CRMS</w:t>
            </w:r>
          </w:p>
        </w:tc>
        <w:tc>
          <w:tcPr>
            <w:tcW w:w="3870" w:type="dxa"/>
            <w:shd w:val="clear" w:color="auto" w:fill="auto"/>
            <w:vAlign w:val="center"/>
            <w:hideMark/>
          </w:tcPr>
          <w:p w14:paraId="2BA2A15D" w14:textId="77777777" w:rsidR="0008382C" w:rsidRPr="00144709" w:rsidRDefault="0008382C" w:rsidP="0008382C">
            <w:pPr>
              <w:spacing w:after="0" w:line="240" w:lineRule="auto"/>
              <w:ind w:left="73"/>
            </w:pPr>
            <w:r w:rsidRPr="00144709">
              <w:t>Car Rental Management System</w:t>
            </w:r>
          </w:p>
        </w:tc>
      </w:tr>
      <w:tr w:rsidR="0008382C" w:rsidRPr="00144709" w14:paraId="78C2CAD3" w14:textId="77777777" w:rsidTr="0008382C">
        <w:trPr>
          <w:trHeight w:val="416"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C9D03D4" w14:textId="77777777" w:rsidR="0008382C" w:rsidRPr="00144709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144709">
              <w:rPr>
                <w:b/>
                <w:bCs/>
              </w:rPr>
              <w:t>KYC</w:t>
            </w:r>
          </w:p>
        </w:tc>
        <w:tc>
          <w:tcPr>
            <w:tcW w:w="3870" w:type="dxa"/>
            <w:shd w:val="clear" w:color="auto" w:fill="auto"/>
            <w:vAlign w:val="center"/>
            <w:hideMark/>
          </w:tcPr>
          <w:p w14:paraId="0EA8B209" w14:textId="77777777" w:rsidR="0008382C" w:rsidRPr="00144709" w:rsidRDefault="0008382C" w:rsidP="0008382C">
            <w:pPr>
              <w:spacing w:after="0" w:line="240" w:lineRule="auto"/>
              <w:ind w:left="73"/>
            </w:pPr>
            <w:r w:rsidRPr="00144709">
              <w:t>Know Your Customer (ID verification)</w:t>
            </w:r>
          </w:p>
        </w:tc>
      </w:tr>
      <w:tr w:rsidR="0008382C" w:rsidRPr="00144709" w14:paraId="5816BB6A" w14:textId="77777777" w:rsidTr="0008382C">
        <w:trPr>
          <w:trHeight w:val="407"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63EBEC66" w14:textId="77777777" w:rsidR="0008382C" w:rsidRPr="0008382C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08382C">
              <w:rPr>
                <w:b/>
                <w:bCs/>
              </w:rPr>
              <w:t>API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6CD8E6AF" w14:textId="77777777" w:rsidR="0008382C" w:rsidRPr="00144709" w:rsidRDefault="0008382C" w:rsidP="0008382C">
            <w:pPr>
              <w:spacing w:after="0" w:line="240" w:lineRule="auto"/>
              <w:ind w:left="73"/>
            </w:pPr>
            <w:r w:rsidRPr="00AD6C5A">
              <w:t>Application Programming Interface</w:t>
            </w:r>
          </w:p>
        </w:tc>
      </w:tr>
    </w:tbl>
    <w:p w14:paraId="7B20A473" w14:textId="77777777" w:rsidR="0008382C" w:rsidRDefault="0008382C" w:rsidP="000C1035">
      <w:pPr>
        <w:spacing w:after="0"/>
        <w:rPr>
          <w:b/>
          <w:bCs/>
        </w:rPr>
      </w:pPr>
    </w:p>
    <w:p w14:paraId="2E51D2E7" w14:textId="090F1A62" w:rsidR="0008382C" w:rsidRPr="0008382C" w:rsidRDefault="0008382C" w:rsidP="000C1035">
      <w:pPr>
        <w:pStyle w:val="Heading3"/>
        <w:spacing w:before="0"/>
        <w:rPr>
          <w:sz w:val="24"/>
          <w:szCs w:val="24"/>
        </w:rPr>
      </w:pPr>
      <w:bookmarkStart w:id="7" w:name="_Toc194286137"/>
      <w:r w:rsidRPr="0008382C">
        <w:rPr>
          <w:sz w:val="24"/>
          <w:szCs w:val="24"/>
        </w:rPr>
        <w:t>Terminology</w:t>
      </w:r>
      <w:bookmarkEnd w:id="7"/>
    </w:p>
    <w:p w14:paraId="1414BCF7" w14:textId="77777777" w:rsidR="0008382C" w:rsidRPr="0008382C" w:rsidRDefault="0008382C" w:rsidP="000C1035">
      <w:pPr>
        <w:numPr>
          <w:ilvl w:val="1"/>
          <w:numId w:val="10"/>
        </w:numPr>
        <w:spacing w:after="0" w:line="276" w:lineRule="auto"/>
        <w:rPr>
          <w:b/>
          <w:bCs/>
        </w:rPr>
      </w:pPr>
      <w:r w:rsidRPr="00144709">
        <w:rPr>
          <w:b/>
          <w:bCs/>
        </w:rPr>
        <w:t xml:space="preserve">Role-Based Access: </w:t>
      </w:r>
      <w:r w:rsidRPr="00144709">
        <w:t>Privileged accounts (</w:t>
      </w:r>
      <w:r w:rsidRPr="00144709">
        <w:rPr>
          <w:i/>
          <w:iCs/>
        </w:rPr>
        <w:t>e.g.,</w:t>
      </w:r>
      <w:r w:rsidRPr="0008382C">
        <w:rPr>
          <w:i/>
          <w:iCs/>
        </w:rPr>
        <w:t xml:space="preserve"> </w:t>
      </w:r>
      <w:r w:rsidRPr="00144709">
        <w:rPr>
          <w:i/>
          <w:iCs/>
        </w:rPr>
        <w:t>Manager</w:t>
      </w:r>
      <w:r w:rsidRPr="00144709">
        <w:t>) with restricted permissions.</w:t>
      </w:r>
    </w:p>
    <w:p w14:paraId="79E77F59" w14:textId="1D225D18" w:rsidR="004B10F4" w:rsidRDefault="0008382C" w:rsidP="004B10F4">
      <w:pPr>
        <w:numPr>
          <w:ilvl w:val="1"/>
          <w:numId w:val="10"/>
        </w:numPr>
        <w:spacing w:after="0" w:line="276" w:lineRule="auto"/>
        <w:rPr>
          <w:b/>
          <w:bCs/>
        </w:rPr>
      </w:pPr>
      <w:r>
        <w:rPr>
          <w:b/>
          <w:bCs/>
        </w:rPr>
        <w:t>Fleet</w:t>
      </w:r>
      <w:r w:rsidRPr="0008382C">
        <w:rPr>
          <w:b/>
          <w:bCs/>
        </w:rPr>
        <w:t xml:space="preserve">: </w:t>
      </w:r>
      <w:r w:rsidRPr="0008382C">
        <w:t>Collection of vehicles owned by the rental agency</w:t>
      </w:r>
      <w:r w:rsidRPr="0008382C">
        <w:rPr>
          <w:b/>
          <w:bCs/>
        </w:rPr>
        <w:t xml:space="preserve"> </w:t>
      </w:r>
    </w:p>
    <w:p w14:paraId="4A5A332A" w14:textId="77777777" w:rsidR="004B10F4" w:rsidRPr="004B10F4" w:rsidRDefault="004B10F4" w:rsidP="004B10F4">
      <w:pPr>
        <w:spacing w:after="200" w:line="240" w:lineRule="auto"/>
        <w:rPr>
          <w:b/>
          <w:bCs/>
        </w:rPr>
      </w:pPr>
    </w:p>
    <w:p w14:paraId="2D80A057" w14:textId="4177F0FA" w:rsidR="001813FE" w:rsidRDefault="00C9523A" w:rsidP="004B10F4">
      <w:pPr>
        <w:pStyle w:val="Heading2"/>
        <w:spacing w:before="0"/>
      </w:pPr>
      <w:bookmarkStart w:id="8" w:name="_Toc194286138"/>
      <w:r>
        <w:t>Intended Audience and Reading Suggestions</w:t>
      </w:r>
      <w:bookmarkEnd w:id="8"/>
    </w:p>
    <w:p w14:paraId="506FAECA" w14:textId="77777777" w:rsidR="005A2DC6" w:rsidRPr="005A2DC6" w:rsidRDefault="00C9523A" w:rsidP="005A2DC6">
      <w:r>
        <w:t xml:space="preserve">This document is intended for various stakeholders involved in the development and use of the </w:t>
      </w:r>
      <w:r w:rsidR="005A2DC6" w:rsidRPr="005A2DC6">
        <w:rPr>
          <w:b/>
          <w:bCs/>
        </w:rPr>
        <w:t>Car Rental Management System (CRMS)</w:t>
      </w:r>
      <w:r w:rsidR="005A2DC6" w:rsidRPr="005A2DC6">
        <w:t>. The key audiences are:</w:t>
      </w:r>
    </w:p>
    <w:p w14:paraId="67916E3F" w14:textId="31648D2C" w:rsidR="005A2DC6" w:rsidRPr="005A2DC6" w:rsidRDefault="005A2DC6" w:rsidP="00434EF2">
      <w:pPr>
        <w:pStyle w:val="Heading3"/>
      </w:pPr>
      <w:bookmarkStart w:id="9" w:name="_Toc194286139"/>
      <w:r w:rsidRPr="003D2376">
        <w:rPr>
          <w:sz w:val="24"/>
          <w:szCs w:val="24"/>
        </w:rPr>
        <w:t>System Developers</w:t>
      </w:r>
      <w:bookmarkEnd w:id="9"/>
    </w:p>
    <w:p w14:paraId="513F522F" w14:textId="77777777" w:rsidR="005A2DC6" w:rsidRPr="005A2DC6" w:rsidRDefault="005A2DC6" w:rsidP="000C1035">
      <w:pPr>
        <w:numPr>
          <w:ilvl w:val="1"/>
          <w:numId w:val="10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Design, implement, and maintain the CRMS.</w:t>
      </w:r>
    </w:p>
    <w:p w14:paraId="2C5B2163" w14:textId="1C0D5492" w:rsidR="003C1EE5" w:rsidRPr="005A2DC6" w:rsidRDefault="005A2DC6" w:rsidP="000C1035">
      <w:pPr>
        <w:numPr>
          <w:ilvl w:val="1"/>
          <w:numId w:val="10"/>
        </w:numPr>
        <w:spacing w:line="276" w:lineRule="auto"/>
      </w:pPr>
      <w:r w:rsidRPr="005A2DC6">
        <w:rPr>
          <w:b/>
          <w:bCs/>
        </w:rPr>
        <w:t>Focus:</w:t>
      </w:r>
      <w:r w:rsidRPr="005A2DC6">
        <w:t xml:space="preserve"> Technical specifications, </w:t>
      </w:r>
      <w:r w:rsidRPr="005A2DC6">
        <w:rPr>
          <w:i/>
          <w:iCs/>
        </w:rPr>
        <w:t>API</w:t>
      </w:r>
      <w:r w:rsidRPr="005A2DC6">
        <w:t xml:space="preserve"> integration, and security protocols.</w:t>
      </w:r>
    </w:p>
    <w:p w14:paraId="1E241171" w14:textId="7988AF77" w:rsidR="005A2DC6" w:rsidRPr="005A2DC6" w:rsidRDefault="005A2DC6" w:rsidP="000C1035">
      <w:pPr>
        <w:pStyle w:val="Heading3"/>
        <w:spacing w:before="0"/>
      </w:pPr>
      <w:bookmarkStart w:id="10" w:name="_Toc194286140"/>
      <w:r w:rsidRPr="003D2376">
        <w:rPr>
          <w:sz w:val="24"/>
          <w:szCs w:val="24"/>
        </w:rPr>
        <w:t>Rental Agency Owners/Managers</w:t>
      </w:r>
      <w:bookmarkEnd w:id="10"/>
    </w:p>
    <w:p w14:paraId="68BDCE7A" w14:textId="77777777" w:rsidR="005A2DC6" w:rsidRPr="005A2DC6" w:rsidRDefault="005A2DC6" w:rsidP="000C1035">
      <w:pPr>
        <w:numPr>
          <w:ilvl w:val="1"/>
          <w:numId w:val="10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Use the system to manage vehicles, customers, and financial workflows.</w:t>
      </w:r>
    </w:p>
    <w:p w14:paraId="54A70186" w14:textId="77777777" w:rsidR="005A2DC6" w:rsidRPr="005A2DC6" w:rsidRDefault="005A2DC6" w:rsidP="005A2DC6">
      <w:pPr>
        <w:numPr>
          <w:ilvl w:val="1"/>
          <w:numId w:val="10"/>
        </w:numPr>
        <w:spacing w:after="200" w:line="276" w:lineRule="auto"/>
      </w:pPr>
      <w:r w:rsidRPr="005A2DC6">
        <w:rPr>
          <w:b/>
          <w:bCs/>
        </w:rPr>
        <w:t>Focus:</w:t>
      </w:r>
      <w:r w:rsidRPr="005A2DC6">
        <w:t xml:space="preserve"> Business features (</w:t>
      </w:r>
      <w:r w:rsidRPr="005A2DC6">
        <w:rPr>
          <w:i/>
          <w:iCs/>
        </w:rPr>
        <w:t>e.g., billing, reporting</w:t>
      </w:r>
      <w:r w:rsidRPr="005A2DC6">
        <w:t>) and user roles.</w:t>
      </w:r>
    </w:p>
    <w:p w14:paraId="25F25E67" w14:textId="0BC06A4F" w:rsidR="005A2DC6" w:rsidRPr="005A2DC6" w:rsidRDefault="005A2DC6" w:rsidP="000C1035">
      <w:pPr>
        <w:pStyle w:val="Heading3"/>
        <w:spacing w:before="0"/>
      </w:pPr>
      <w:bookmarkStart w:id="11" w:name="_Toc194286141"/>
      <w:r w:rsidRPr="003D2376">
        <w:rPr>
          <w:sz w:val="24"/>
          <w:szCs w:val="24"/>
        </w:rPr>
        <w:lastRenderedPageBreak/>
        <w:t>End Users (Customers)</w:t>
      </w:r>
      <w:bookmarkEnd w:id="11"/>
    </w:p>
    <w:p w14:paraId="5E1C5E66" w14:textId="77777777" w:rsidR="005A2DC6" w:rsidRPr="005A2DC6" w:rsidRDefault="005A2DC6" w:rsidP="000C1035">
      <w:pPr>
        <w:numPr>
          <w:ilvl w:val="1"/>
          <w:numId w:val="10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Rent vehicles via the CRMS portal.</w:t>
      </w:r>
    </w:p>
    <w:p w14:paraId="015E45C0" w14:textId="77777777" w:rsidR="005A2DC6" w:rsidRPr="005A2DC6" w:rsidRDefault="005A2DC6" w:rsidP="000C1035">
      <w:pPr>
        <w:numPr>
          <w:ilvl w:val="1"/>
          <w:numId w:val="10"/>
        </w:numPr>
        <w:spacing w:line="276" w:lineRule="auto"/>
      </w:pPr>
      <w:r w:rsidRPr="005A2DC6">
        <w:rPr>
          <w:b/>
          <w:bCs/>
        </w:rPr>
        <w:t>Focus:</w:t>
      </w:r>
      <w:r w:rsidRPr="005A2DC6">
        <w:t xml:space="preserve"> Booking workflows, account management, and feedback submission.</w:t>
      </w:r>
    </w:p>
    <w:p w14:paraId="2017DB45" w14:textId="77B1D64A" w:rsidR="005A2DC6" w:rsidRPr="005A2DC6" w:rsidRDefault="005A2DC6" w:rsidP="000C1035">
      <w:pPr>
        <w:pStyle w:val="Heading3"/>
        <w:spacing w:before="0"/>
      </w:pPr>
      <w:bookmarkStart w:id="12" w:name="_Toc194286142"/>
      <w:r w:rsidRPr="003D2376">
        <w:rPr>
          <w:sz w:val="24"/>
          <w:szCs w:val="24"/>
        </w:rPr>
        <w:t>PTUK Faculty</w:t>
      </w:r>
      <w:bookmarkEnd w:id="12"/>
    </w:p>
    <w:p w14:paraId="4E43B138" w14:textId="77777777" w:rsidR="005A2DC6" w:rsidRPr="005A2DC6" w:rsidRDefault="005A2DC6" w:rsidP="000C1035">
      <w:pPr>
        <w:numPr>
          <w:ilvl w:val="1"/>
          <w:numId w:val="10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Evaluate academic compliance and SRS structure.</w:t>
      </w:r>
    </w:p>
    <w:p w14:paraId="7B18F769" w14:textId="124296F5" w:rsidR="001736C0" w:rsidRDefault="005A2DC6" w:rsidP="005934A7">
      <w:pPr>
        <w:numPr>
          <w:ilvl w:val="1"/>
          <w:numId w:val="10"/>
        </w:numPr>
        <w:spacing w:after="0"/>
      </w:pPr>
      <w:r w:rsidRPr="005A2DC6">
        <w:rPr>
          <w:b/>
          <w:bCs/>
        </w:rPr>
        <w:t>Focus:</w:t>
      </w:r>
      <w:r w:rsidRPr="005A2DC6">
        <w:t xml:space="preserve"> IEEE formatting, traceability, and project scope.</w:t>
      </w:r>
    </w:p>
    <w:p w14:paraId="7B09A916" w14:textId="77777777" w:rsidR="004B10F4" w:rsidRDefault="004B10F4" w:rsidP="005934A7">
      <w:pPr>
        <w:spacing w:line="276" w:lineRule="auto"/>
      </w:pPr>
    </w:p>
    <w:p w14:paraId="50222B54" w14:textId="77777777" w:rsidR="004B10F4" w:rsidRDefault="004B10F4" w:rsidP="005934A7">
      <w:pPr>
        <w:pStyle w:val="Heading2"/>
        <w:spacing w:before="0"/>
      </w:pPr>
      <w:bookmarkStart w:id="13" w:name="_Toc194286143"/>
      <w:r w:rsidRPr="004F58D3">
        <w:t>Project Scope</w:t>
      </w:r>
      <w:bookmarkEnd w:id="13"/>
    </w:p>
    <w:p w14:paraId="49E52888" w14:textId="77777777" w:rsidR="004B10F4" w:rsidRPr="00FD7534" w:rsidRDefault="004B10F4" w:rsidP="004B10F4">
      <w:r w:rsidRPr="004F58D3">
        <w:t xml:space="preserve">This section defines the boundaries of the </w:t>
      </w:r>
      <w:r w:rsidRPr="003D2376">
        <w:rPr>
          <w:b/>
          <w:bCs/>
        </w:rPr>
        <w:t>Car Rental Management System (CRMS)</w:t>
      </w:r>
      <w:r w:rsidRPr="004F58D3">
        <w:t>, including its core functionalities, technical limitations, and excluded features.</w:t>
      </w:r>
    </w:p>
    <w:p w14:paraId="7750BC46" w14:textId="77777777" w:rsidR="004B10F4" w:rsidRPr="004B10F4" w:rsidRDefault="004B10F4" w:rsidP="004B10F4">
      <w:pPr>
        <w:pStyle w:val="Heading3"/>
        <w:spacing w:before="0"/>
        <w:rPr>
          <w:sz w:val="24"/>
          <w:szCs w:val="24"/>
        </w:rPr>
      </w:pPr>
      <w:bookmarkStart w:id="14" w:name="_Toc194286144"/>
      <w:r w:rsidRPr="004B10F4">
        <w:rPr>
          <w:sz w:val="24"/>
          <w:szCs w:val="24"/>
        </w:rPr>
        <w:t>In-Scope</w:t>
      </w:r>
      <w:bookmarkEnd w:id="14"/>
    </w:p>
    <w:p w14:paraId="6F53C595" w14:textId="77777777" w:rsidR="004B10F4" w:rsidRPr="00FD7534" w:rsidRDefault="004B10F4" w:rsidP="004B10F4">
      <w:pPr>
        <w:numPr>
          <w:ilvl w:val="0"/>
          <w:numId w:val="26"/>
        </w:numPr>
        <w:spacing w:after="0"/>
      </w:pPr>
      <w:r w:rsidRPr="00FD7534">
        <w:rPr>
          <w:b/>
          <w:bCs/>
        </w:rPr>
        <w:t>User Management:</w:t>
      </w:r>
      <w:r w:rsidRPr="00FD7534">
        <w:t xml:space="preserve"> Secure accounts (email/password), role-based access (Admin/Customer).</w:t>
      </w:r>
    </w:p>
    <w:p w14:paraId="7BCFE494" w14:textId="77777777" w:rsidR="004B10F4" w:rsidRDefault="004B10F4" w:rsidP="004B10F4">
      <w:pPr>
        <w:numPr>
          <w:ilvl w:val="0"/>
          <w:numId w:val="26"/>
        </w:numPr>
        <w:spacing w:after="0"/>
      </w:pPr>
      <w:r w:rsidRPr="00FD7534">
        <w:rPr>
          <w:b/>
          <w:bCs/>
        </w:rPr>
        <w:t>Vehicle Management:</w:t>
      </w:r>
      <w:r w:rsidRPr="00FD7534">
        <w:t xml:space="preserve"> Real-time availability, online booking.</w:t>
      </w:r>
    </w:p>
    <w:p w14:paraId="718100EB" w14:textId="77777777" w:rsidR="004B10F4" w:rsidRPr="00FD7534" w:rsidRDefault="004B10F4" w:rsidP="004B10F4">
      <w:pPr>
        <w:numPr>
          <w:ilvl w:val="0"/>
          <w:numId w:val="26"/>
        </w:numPr>
        <w:spacing w:after="0"/>
      </w:pPr>
      <w:r w:rsidRPr="00FD7534">
        <w:rPr>
          <w:b/>
          <w:bCs/>
        </w:rPr>
        <w:t>Payment &amp; Billing</w:t>
      </w:r>
      <w:r>
        <w:rPr>
          <w:b/>
          <w:bCs/>
        </w:rPr>
        <w:t xml:space="preserve">: </w:t>
      </w:r>
      <w:r w:rsidRPr="00FD7534">
        <w:t>Automated cost calculation (daily/weekly rates).</w:t>
      </w:r>
    </w:p>
    <w:p w14:paraId="7D0D1AA6" w14:textId="77777777" w:rsidR="004B10F4" w:rsidRPr="00FD7534" w:rsidRDefault="004B10F4" w:rsidP="004B10F4">
      <w:pPr>
        <w:numPr>
          <w:ilvl w:val="0"/>
          <w:numId w:val="26"/>
        </w:numPr>
        <w:spacing w:after="0"/>
      </w:pPr>
      <w:r>
        <w:rPr>
          <w:b/>
          <w:bCs/>
        </w:rPr>
        <w:t xml:space="preserve">Business </w:t>
      </w:r>
      <w:r w:rsidRPr="00FD7534">
        <w:rPr>
          <w:b/>
          <w:bCs/>
        </w:rPr>
        <w:t>Operations:</w:t>
      </w:r>
      <w:r w:rsidRPr="00FD7534">
        <w:t xml:space="preserve"> Maintenance/insurance tracking, basic reports</w:t>
      </w:r>
      <w:r>
        <w:t>.</w:t>
      </w:r>
    </w:p>
    <w:p w14:paraId="7AC44611" w14:textId="77777777" w:rsidR="004B10F4" w:rsidRPr="00FD7534" w:rsidRDefault="004B10F4" w:rsidP="004B10F4">
      <w:pPr>
        <w:numPr>
          <w:ilvl w:val="0"/>
          <w:numId w:val="26"/>
        </w:numPr>
      </w:pPr>
      <w:r w:rsidRPr="00FD7534">
        <w:rPr>
          <w:b/>
          <w:bCs/>
        </w:rPr>
        <w:t>Technical</w:t>
      </w:r>
      <w:r>
        <w:rPr>
          <w:b/>
          <w:bCs/>
        </w:rPr>
        <w:t xml:space="preserve"> Scope</w:t>
      </w:r>
      <w:r w:rsidRPr="00FD7534">
        <w:rPr>
          <w:b/>
          <w:bCs/>
        </w:rPr>
        <w:t>:</w:t>
      </w:r>
      <w:r w:rsidRPr="00FD7534">
        <w:t xml:space="preserve"> Web-based (mobile-responsive</w:t>
      </w:r>
      <w:r>
        <w:t>)</w:t>
      </w:r>
      <w:r w:rsidRPr="00FD7534">
        <w:t>.</w:t>
      </w:r>
    </w:p>
    <w:p w14:paraId="56C0EC71" w14:textId="77777777" w:rsidR="004B10F4" w:rsidRPr="004B10F4" w:rsidRDefault="004B10F4" w:rsidP="004B10F4">
      <w:pPr>
        <w:pStyle w:val="Heading3"/>
        <w:spacing w:before="0"/>
        <w:rPr>
          <w:sz w:val="24"/>
          <w:szCs w:val="24"/>
        </w:rPr>
      </w:pPr>
      <w:bookmarkStart w:id="15" w:name="_Toc194286145"/>
      <w:r w:rsidRPr="004B10F4">
        <w:rPr>
          <w:sz w:val="24"/>
          <w:szCs w:val="24"/>
        </w:rPr>
        <w:t>Out-of-Scope</w:t>
      </w:r>
      <w:bookmarkEnd w:id="15"/>
    </w:p>
    <w:p w14:paraId="423B850A" w14:textId="77777777" w:rsidR="004B10F4" w:rsidRDefault="004B10F4" w:rsidP="004B10F4">
      <w:pPr>
        <w:numPr>
          <w:ilvl w:val="0"/>
          <w:numId w:val="27"/>
        </w:numPr>
        <w:spacing w:after="0"/>
      </w:pPr>
      <w:r w:rsidRPr="00FD7534">
        <w:t>Mobile apps</w:t>
      </w:r>
      <w:r>
        <w:t>.</w:t>
      </w:r>
    </w:p>
    <w:p w14:paraId="006BB03F" w14:textId="77777777" w:rsidR="004B10F4" w:rsidRDefault="004B10F4" w:rsidP="004B10F4">
      <w:pPr>
        <w:numPr>
          <w:ilvl w:val="0"/>
          <w:numId w:val="27"/>
        </w:numPr>
        <w:spacing w:after="0"/>
      </w:pPr>
      <w:r w:rsidRPr="00FD7534">
        <w:t>GPS tracking</w:t>
      </w:r>
      <w:r>
        <w:t>.</w:t>
      </w:r>
    </w:p>
    <w:p w14:paraId="3E550BAC" w14:textId="797DEE6A" w:rsidR="004B10F4" w:rsidRPr="00FD7534" w:rsidRDefault="00327967" w:rsidP="004B10F4">
      <w:pPr>
        <w:numPr>
          <w:ilvl w:val="0"/>
          <w:numId w:val="27"/>
        </w:numPr>
      </w:pPr>
      <w:r>
        <w:t>T</w:t>
      </w:r>
      <w:r w:rsidR="004B10F4" w:rsidRPr="00FD7534">
        <w:t>hird-</w:t>
      </w:r>
      <w:r>
        <w:t>P</w:t>
      </w:r>
      <w:r w:rsidR="004B10F4" w:rsidRPr="00FD7534">
        <w:t>arty KYC tools.</w:t>
      </w:r>
    </w:p>
    <w:p w14:paraId="5FAD9475" w14:textId="77777777" w:rsidR="004B10F4" w:rsidRPr="004B10F4" w:rsidRDefault="004B10F4" w:rsidP="004B10F4">
      <w:pPr>
        <w:pStyle w:val="Heading3"/>
        <w:spacing w:before="0"/>
        <w:rPr>
          <w:sz w:val="24"/>
          <w:szCs w:val="24"/>
        </w:rPr>
      </w:pPr>
      <w:bookmarkStart w:id="16" w:name="_Toc194286146"/>
      <w:r w:rsidRPr="004B10F4">
        <w:rPr>
          <w:sz w:val="24"/>
          <w:szCs w:val="24"/>
        </w:rPr>
        <w:t>Constraints</w:t>
      </w:r>
      <w:bookmarkEnd w:id="16"/>
    </w:p>
    <w:p w14:paraId="2125430B" w14:textId="77777777" w:rsidR="004B10F4" w:rsidRPr="00FD7534" w:rsidRDefault="004B10F4" w:rsidP="004B10F4">
      <w:pPr>
        <w:numPr>
          <w:ilvl w:val="0"/>
          <w:numId w:val="28"/>
        </w:numPr>
        <w:spacing w:after="0"/>
      </w:pPr>
      <w:r w:rsidRPr="00FD7534">
        <w:t>Internet required</w:t>
      </w:r>
      <w:r>
        <w:t>.</w:t>
      </w:r>
    </w:p>
    <w:p w14:paraId="2D89BE1C" w14:textId="77777777" w:rsidR="004B10F4" w:rsidRPr="00FD7534" w:rsidRDefault="004B10F4" w:rsidP="004B10F4">
      <w:pPr>
        <w:numPr>
          <w:ilvl w:val="0"/>
          <w:numId w:val="28"/>
        </w:numPr>
      </w:pPr>
      <w:r w:rsidRPr="00FD7534">
        <w:t>Budget limit</w:t>
      </w:r>
      <w:r>
        <w:t>s</w:t>
      </w:r>
      <w:r w:rsidRPr="00FD7534">
        <w:t>.</w:t>
      </w:r>
    </w:p>
    <w:p w14:paraId="184F0C18" w14:textId="77777777" w:rsidR="004B10F4" w:rsidRPr="004B10F4" w:rsidRDefault="004B10F4" w:rsidP="009D2C9A">
      <w:pPr>
        <w:pStyle w:val="Heading3"/>
        <w:spacing w:before="0"/>
        <w:rPr>
          <w:sz w:val="24"/>
          <w:szCs w:val="24"/>
        </w:rPr>
      </w:pPr>
      <w:bookmarkStart w:id="17" w:name="_Toc194286147"/>
      <w:r w:rsidRPr="004B10F4">
        <w:rPr>
          <w:sz w:val="24"/>
          <w:szCs w:val="24"/>
        </w:rPr>
        <w:t>Assumptions</w:t>
      </w:r>
      <w:bookmarkEnd w:id="17"/>
    </w:p>
    <w:p w14:paraId="2B8FB8FB" w14:textId="77777777" w:rsidR="004B10F4" w:rsidRDefault="004B10F4" w:rsidP="004B10F4">
      <w:pPr>
        <w:pStyle w:val="ListParagraph"/>
        <w:numPr>
          <w:ilvl w:val="0"/>
          <w:numId w:val="29"/>
        </w:numPr>
      </w:pPr>
      <w:r w:rsidRPr="00FD7534">
        <w:rPr>
          <w:b/>
          <w:bCs/>
        </w:rPr>
        <w:t>User Literacy:</w:t>
      </w:r>
      <w:r w:rsidRPr="00FD7534">
        <w:t xml:space="preserve"> Customers and staff can navigate a web interface.</w:t>
      </w:r>
    </w:p>
    <w:p w14:paraId="43B83ADE" w14:textId="77777777" w:rsidR="004B10F4" w:rsidRDefault="004B10F4" w:rsidP="004B10F4">
      <w:pPr>
        <w:pStyle w:val="ListParagraph"/>
        <w:numPr>
          <w:ilvl w:val="0"/>
          <w:numId w:val="29"/>
        </w:numPr>
      </w:pPr>
      <w:r w:rsidRPr="00FD7534">
        <w:rPr>
          <w:b/>
          <w:bCs/>
        </w:rPr>
        <w:t>Legal Compliance:</w:t>
      </w:r>
      <w:r w:rsidRPr="00FD7534">
        <w:t xml:space="preserve"> </w:t>
      </w:r>
      <w:r>
        <w:t>Both Customers and agencies upload valid documentations</w:t>
      </w:r>
    </w:p>
    <w:p w14:paraId="048CD848" w14:textId="54F88E11" w:rsidR="004A6450" w:rsidRDefault="004B10F4" w:rsidP="000B1AD7">
      <w:pPr>
        <w:pStyle w:val="ListParagraph"/>
        <w:numPr>
          <w:ilvl w:val="0"/>
          <w:numId w:val="29"/>
        </w:numPr>
        <w:spacing w:after="0"/>
      </w:pPr>
      <w:r w:rsidRPr="00EB67D8">
        <w:rPr>
          <w:b/>
          <w:bCs/>
        </w:rPr>
        <w:t xml:space="preserve">Manual </w:t>
      </w:r>
      <w:r w:rsidRPr="00FD7534">
        <w:rPr>
          <w:b/>
          <w:bCs/>
        </w:rPr>
        <w:t>Verification:</w:t>
      </w:r>
      <w:r w:rsidRPr="00FD7534">
        <w:t xml:space="preserve"> </w:t>
      </w:r>
      <w:r>
        <w:t>A</w:t>
      </w:r>
      <w:r w:rsidRPr="00FD7534">
        <w:t>genc</w:t>
      </w:r>
      <w:r>
        <w:t>ies</w:t>
      </w:r>
      <w:r w:rsidRPr="00FD7534">
        <w:t xml:space="preserve"> </w:t>
      </w:r>
      <w:r>
        <w:t>m</w:t>
      </w:r>
      <w:r w:rsidRPr="00FD7534">
        <w:t>anual</w:t>
      </w:r>
      <w:r>
        <w:t>ly</w:t>
      </w:r>
      <w:r w:rsidRPr="00FD7534">
        <w:t xml:space="preserve"> verif</w:t>
      </w:r>
      <w:r>
        <w:t>y</w:t>
      </w:r>
      <w:r w:rsidRPr="00FD7534">
        <w:t xml:space="preserve"> </w:t>
      </w:r>
      <w:r>
        <w:t>customers’ IDs and driver Licenses</w:t>
      </w:r>
      <w:r w:rsidRPr="00FD7534">
        <w:t>.</w:t>
      </w:r>
    </w:p>
    <w:p w14:paraId="5E6F06A7" w14:textId="77777777" w:rsidR="004B10F4" w:rsidRDefault="004B10F4" w:rsidP="000B1AD7">
      <w:pPr>
        <w:spacing w:after="0"/>
      </w:pPr>
    </w:p>
    <w:p w14:paraId="204149E2" w14:textId="12092229" w:rsidR="001813FE" w:rsidRDefault="00C9523A" w:rsidP="008B41B4">
      <w:pPr>
        <w:pStyle w:val="Heading1"/>
        <w:numPr>
          <w:ilvl w:val="0"/>
          <w:numId w:val="0"/>
        </w:numPr>
        <w:ind w:left="432" w:hanging="432"/>
      </w:pPr>
      <w:bookmarkStart w:id="18" w:name="_Toc194286148"/>
      <w:r>
        <w:t>References</w:t>
      </w:r>
      <w:bookmarkEnd w:id="18"/>
    </w:p>
    <w:p w14:paraId="5781BF2D" w14:textId="651C042C" w:rsidR="00474A52" w:rsidRDefault="00474A52" w:rsidP="008409A6">
      <w:pPr>
        <w:spacing w:after="0"/>
      </w:pPr>
      <w:r>
        <w:t>[1] PTUK Software Engineering Course, “</w:t>
      </w:r>
      <w:r w:rsidR="002B407D" w:rsidRPr="002B407D">
        <w:rPr>
          <w:i/>
          <w:iCs/>
        </w:rPr>
        <w:t>Sw Eng Assignment - Part 1.pdf: Software Requirements Specification (SRS)</w:t>
      </w:r>
      <w:r>
        <w:t xml:space="preserve">” 2025. [Online]. Available: </w:t>
      </w:r>
      <w:hyperlink r:id="rId9" w:history="1">
        <w:r w:rsidRPr="000B1AD7">
          <w:rPr>
            <w:rStyle w:val="Hyperlink"/>
          </w:rPr>
          <w:t>https://lms.ptuk.edu.ps/mod/assign/view.php?id=633283</w:t>
        </w:r>
      </w:hyperlink>
    </w:p>
    <w:p w14:paraId="279014D0" w14:textId="77777777" w:rsidR="00474A52" w:rsidRDefault="00474A52" w:rsidP="008409A6">
      <w:pPr>
        <w:spacing w:after="0"/>
      </w:pPr>
    </w:p>
    <w:p w14:paraId="03BC1EE6" w14:textId="2FBDC6C2" w:rsidR="001813FE" w:rsidRDefault="00474A52" w:rsidP="008409A6">
      <w:pPr>
        <w:spacing w:after="0"/>
      </w:pPr>
      <w:r>
        <w:t>[2] IEEE Standards Association, “</w:t>
      </w:r>
      <w:r w:rsidR="002B407D" w:rsidRPr="002B407D">
        <w:rPr>
          <w:i/>
          <w:iCs/>
        </w:rPr>
        <w:t>IEEE Recommended Practice for Software Requirements Specifications</w:t>
      </w:r>
      <w:r>
        <w:t xml:space="preserve">” IEEE Std 830-1998, 1998. [Online]. Available: </w:t>
      </w:r>
      <w:hyperlink r:id="rId10" w:history="1">
        <w:r w:rsidRPr="000B1AD7">
          <w:rPr>
            <w:rStyle w:val="Hyperlink"/>
          </w:rPr>
          <w:t>https://standards.ieee.org/ieee/830/1222/</w:t>
        </w:r>
      </w:hyperlink>
    </w:p>
    <w:sectPr w:rsidR="001813FE" w:rsidSect="001038F7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E7AC2" w14:textId="77777777" w:rsidR="00E54865" w:rsidRDefault="00E54865" w:rsidP="00FA5956">
      <w:pPr>
        <w:spacing w:after="0" w:line="240" w:lineRule="auto"/>
      </w:pPr>
      <w:r>
        <w:separator/>
      </w:r>
    </w:p>
  </w:endnote>
  <w:endnote w:type="continuationSeparator" w:id="0">
    <w:p w14:paraId="3F5B517D" w14:textId="77777777" w:rsidR="00E54865" w:rsidRDefault="00E54865" w:rsidP="00FA5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1806171"/>
      <w:docPartObj>
        <w:docPartGallery w:val="Page Numbers (Bottom of Page)"/>
        <w:docPartUnique/>
      </w:docPartObj>
    </w:sdtPr>
    <w:sdtEndPr>
      <w:rPr>
        <w:color w:val="000000" w:themeColor="text1"/>
        <w:spacing w:val="60"/>
      </w:rPr>
    </w:sdtEndPr>
    <w:sdtContent>
      <w:p w14:paraId="2F7910CC" w14:textId="14C7266C" w:rsidR="003C1EE5" w:rsidRPr="00345EB9" w:rsidRDefault="003C1EE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000000" w:themeColor="text1"/>
          </w:rPr>
        </w:pPr>
        <w:r w:rsidRPr="00797155">
          <w:rPr>
            <w:b/>
            <w:bCs/>
            <w:color w:val="000000" w:themeColor="text1"/>
            <w:spacing w:val="60"/>
          </w:rPr>
          <w:t>Page</w:t>
        </w:r>
        <w:r w:rsidR="00675286" w:rsidRPr="00797155">
          <w:rPr>
            <w:b/>
            <w:bCs/>
            <w:color w:val="000000" w:themeColor="text1"/>
          </w:rPr>
          <w:t xml:space="preserve">| </w:t>
        </w:r>
        <w:r w:rsidR="00675286" w:rsidRPr="00797155">
          <w:rPr>
            <w:b/>
            <w:bCs/>
            <w:color w:val="000000" w:themeColor="text1"/>
          </w:rPr>
          <w:fldChar w:fldCharType="begin"/>
        </w:r>
        <w:r w:rsidR="00675286" w:rsidRPr="00797155">
          <w:rPr>
            <w:b/>
            <w:bCs/>
            <w:color w:val="000000" w:themeColor="text1"/>
          </w:rPr>
          <w:instrText xml:space="preserve"> PAGE   \* MERGEFORMAT </w:instrText>
        </w:r>
        <w:r w:rsidR="00675286" w:rsidRPr="00797155">
          <w:rPr>
            <w:b/>
            <w:bCs/>
            <w:color w:val="000000" w:themeColor="text1"/>
          </w:rPr>
          <w:fldChar w:fldCharType="separate"/>
        </w:r>
        <w:r w:rsidR="00675286" w:rsidRPr="00797155">
          <w:rPr>
            <w:b/>
            <w:bCs/>
            <w:color w:val="000000" w:themeColor="text1"/>
          </w:rPr>
          <w:t>5</w:t>
        </w:r>
        <w:r w:rsidR="00675286" w:rsidRPr="00797155">
          <w:rPr>
            <w:b/>
            <w:bCs/>
            <w:noProof/>
            <w:color w:val="000000" w:themeColor="text1"/>
          </w:rPr>
          <w:fldChar w:fldCharType="end"/>
        </w:r>
        <w:r w:rsidR="00675286" w:rsidRPr="00797155">
          <w:rPr>
            <w:b/>
            <w:bCs/>
            <w:color w:val="000000" w:themeColor="text1"/>
          </w:rPr>
          <w:t xml:space="preserve"> </w:t>
        </w:r>
      </w:p>
    </w:sdtContent>
  </w:sdt>
  <w:p w14:paraId="3BD48E5E" w14:textId="77777777" w:rsidR="0015339E" w:rsidRDefault="001533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7FF52" w14:textId="77777777" w:rsidR="00E54865" w:rsidRDefault="00E54865" w:rsidP="00FA5956">
      <w:pPr>
        <w:spacing w:after="0" w:line="240" w:lineRule="auto"/>
      </w:pPr>
      <w:r>
        <w:separator/>
      </w:r>
    </w:p>
  </w:footnote>
  <w:footnote w:type="continuationSeparator" w:id="0">
    <w:p w14:paraId="4A334DE2" w14:textId="77777777" w:rsidR="00E54865" w:rsidRDefault="00E54865" w:rsidP="00FA5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0D0D0D" w:themeColor="text1" w:themeTint="F2"/>
        <w:spacing w:val="60"/>
      </w:rPr>
      <w:id w:val="392012181"/>
      <w:docPartObj>
        <w:docPartGallery w:val="Page Numbers (Top of Page)"/>
        <w:docPartUnique/>
      </w:docPartObj>
    </w:sdtPr>
    <w:sdtEndPr>
      <w:rPr>
        <w:smallCaps/>
        <w:noProof/>
        <w:spacing w:val="0"/>
        <w:sz w:val="18"/>
        <w:szCs w:val="18"/>
        <w:vertAlign w:val="subscript"/>
      </w:rPr>
    </w:sdtEndPr>
    <w:sdtContent>
      <w:p w14:paraId="1A877368" w14:textId="5D57AFBD" w:rsidR="00FA5956" w:rsidRPr="00F22806" w:rsidRDefault="00E54865" w:rsidP="00F22806">
        <w:pPr>
          <w:pStyle w:val="Header"/>
          <w:pBdr>
            <w:bottom w:val="single" w:sz="4" w:space="1" w:color="D9D9D9" w:themeColor="background1" w:themeShade="D9"/>
          </w:pBdr>
          <w:ind w:right="-360"/>
          <w:jc w:val="right"/>
          <w:rPr>
            <w:b/>
            <w:bCs/>
            <w:smallCaps/>
            <w:color w:val="0D0D0D" w:themeColor="text1" w:themeTint="F2"/>
            <w:sz w:val="18"/>
            <w:szCs w:val="18"/>
            <w:vertAlign w:val="subscript"/>
          </w:rPr>
        </w:pPr>
        <w:sdt>
          <w:sdtPr>
            <w:rPr>
              <w:b/>
              <w:bCs/>
              <w:smallCaps/>
              <w:color w:val="0D0D0D" w:themeColor="text1" w:themeTint="F2"/>
              <w:spacing w:val="60"/>
              <w:sz w:val="20"/>
              <w:szCs w:val="20"/>
              <w:vertAlign w:val="subscript"/>
            </w:rPr>
            <w:alias w:val="Title"/>
            <w:tag w:val=""/>
            <w:id w:val="-1149207229"/>
            <w:placeholder>
              <w:docPart w:val="DB079C5B206E4CE794F33ED17FF10CA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612A69" w:rsidRPr="00F22806">
              <w:rPr>
                <w:b/>
                <w:bCs/>
                <w:smallCaps/>
                <w:color w:val="0D0D0D" w:themeColor="text1" w:themeTint="F2"/>
                <w:spacing w:val="60"/>
                <w:sz w:val="20"/>
                <w:szCs w:val="20"/>
                <w:vertAlign w:val="subscript"/>
              </w:rPr>
              <w:t>Car Rental Management System</w:t>
            </w:r>
          </w:sdtContent>
        </w:sdt>
        <w:sdt>
          <w:sdtPr>
            <w:rPr>
              <w:b/>
              <w:bCs/>
              <w:smallCaps/>
              <w:color w:val="0D0D0D" w:themeColor="text1" w:themeTint="F2"/>
              <w:spacing w:val="60"/>
              <w:sz w:val="16"/>
              <w:szCs w:val="16"/>
              <w:vertAlign w:val="subscript"/>
            </w:rPr>
            <w:alias w:val="Author"/>
            <w:tag w:val=""/>
            <w:id w:val="-465975704"/>
            <w:placeholder>
              <w:docPart w:val="596C220A43E14D8F9F8D8C48F035BA2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r w:rsidR="003C1EE5" w:rsidRPr="00F22806">
              <w:rPr>
                <w:b/>
                <w:bCs/>
                <w:smallCaps/>
                <w:color w:val="0D0D0D" w:themeColor="text1" w:themeTint="F2"/>
                <w:spacing w:val="60"/>
                <w:sz w:val="16"/>
                <w:szCs w:val="16"/>
                <w:vertAlign w:val="subscript"/>
              </w:rPr>
              <w:t>| A. Abuyaqob, M. AbuAli, A. Hamad, M. Khasate</w:t>
            </w:r>
          </w:sdtContent>
        </w:sdt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A934BF"/>
    <w:multiLevelType w:val="hybridMultilevel"/>
    <w:tmpl w:val="A2541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71572"/>
    <w:multiLevelType w:val="multilevel"/>
    <w:tmpl w:val="F18A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7251BE0"/>
    <w:multiLevelType w:val="multilevel"/>
    <w:tmpl w:val="2D02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CF189B"/>
    <w:multiLevelType w:val="multilevel"/>
    <w:tmpl w:val="3EFE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D401DE"/>
    <w:multiLevelType w:val="multilevel"/>
    <w:tmpl w:val="E4A4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4E22A2"/>
    <w:multiLevelType w:val="multilevel"/>
    <w:tmpl w:val="9B60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3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5"/>
  </w:num>
  <w:num w:numId="27">
    <w:abstractNumId w:val="10"/>
  </w:num>
  <w:num w:numId="28">
    <w:abstractNumId w:val="14"/>
  </w:num>
  <w:num w:numId="29">
    <w:abstractNumId w:val="9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C3E"/>
    <w:rsid w:val="0008382C"/>
    <w:rsid w:val="000A3052"/>
    <w:rsid w:val="000B1AD7"/>
    <w:rsid w:val="000C1035"/>
    <w:rsid w:val="000D5345"/>
    <w:rsid w:val="001038F7"/>
    <w:rsid w:val="0011160D"/>
    <w:rsid w:val="0015074B"/>
    <w:rsid w:val="0015339E"/>
    <w:rsid w:val="001736C0"/>
    <w:rsid w:val="00173D95"/>
    <w:rsid w:val="001813FE"/>
    <w:rsid w:val="001B347D"/>
    <w:rsid w:val="001D3422"/>
    <w:rsid w:val="00201B61"/>
    <w:rsid w:val="00207BCD"/>
    <w:rsid w:val="00235891"/>
    <w:rsid w:val="00276A0E"/>
    <w:rsid w:val="0029639D"/>
    <w:rsid w:val="002B407D"/>
    <w:rsid w:val="00301F6A"/>
    <w:rsid w:val="00326F90"/>
    <w:rsid w:val="00327967"/>
    <w:rsid w:val="00345EB9"/>
    <w:rsid w:val="00391FCD"/>
    <w:rsid w:val="003A0EF0"/>
    <w:rsid w:val="003B1CE3"/>
    <w:rsid w:val="003C1EE5"/>
    <w:rsid w:val="003D2376"/>
    <w:rsid w:val="003F0243"/>
    <w:rsid w:val="00434EF2"/>
    <w:rsid w:val="00474A52"/>
    <w:rsid w:val="004A6450"/>
    <w:rsid w:val="004B10F4"/>
    <w:rsid w:val="00542E97"/>
    <w:rsid w:val="00543269"/>
    <w:rsid w:val="00572CB0"/>
    <w:rsid w:val="00580279"/>
    <w:rsid w:val="005934A7"/>
    <w:rsid w:val="005A2DC6"/>
    <w:rsid w:val="005B6B51"/>
    <w:rsid w:val="00612A69"/>
    <w:rsid w:val="006159F6"/>
    <w:rsid w:val="00646B11"/>
    <w:rsid w:val="00675286"/>
    <w:rsid w:val="007053B8"/>
    <w:rsid w:val="007201E3"/>
    <w:rsid w:val="007338C4"/>
    <w:rsid w:val="00754E39"/>
    <w:rsid w:val="00764AC8"/>
    <w:rsid w:val="00797155"/>
    <w:rsid w:val="008409A6"/>
    <w:rsid w:val="0085705B"/>
    <w:rsid w:val="008B41B4"/>
    <w:rsid w:val="00957851"/>
    <w:rsid w:val="009D2C9A"/>
    <w:rsid w:val="009E5CDE"/>
    <w:rsid w:val="00A05E2A"/>
    <w:rsid w:val="00A317F6"/>
    <w:rsid w:val="00A81E9A"/>
    <w:rsid w:val="00AA1D8D"/>
    <w:rsid w:val="00AC0129"/>
    <w:rsid w:val="00AE1437"/>
    <w:rsid w:val="00B030CA"/>
    <w:rsid w:val="00B47730"/>
    <w:rsid w:val="00C33F7C"/>
    <w:rsid w:val="00C873AA"/>
    <w:rsid w:val="00C9523A"/>
    <w:rsid w:val="00CB0664"/>
    <w:rsid w:val="00D04F40"/>
    <w:rsid w:val="00D50B45"/>
    <w:rsid w:val="00D656ED"/>
    <w:rsid w:val="00D76AE8"/>
    <w:rsid w:val="00E41103"/>
    <w:rsid w:val="00E54865"/>
    <w:rsid w:val="00E60785"/>
    <w:rsid w:val="00E72755"/>
    <w:rsid w:val="00E77594"/>
    <w:rsid w:val="00E805C2"/>
    <w:rsid w:val="00F22806"/>
    <w:rsid w:val="00F369D7"/>
    <w:rsid w:val="00F923D2"/>
    <w:rsid w:val="00FA1DCD"/>
    <w:rsid w:val="00FA5956"/>
    <w:rsid w:val="00FC693F"/>
    <w:rsid w:val="00FD12D5"/>
    <w:rsid w:val="00FE68CD"/>
    <w:rsid w:val="00FF6826"/>
    <w:rsid w:val="00FF6A56"/>
    <w:rsid w:val="00FF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2174F1"/>
  <w14:defaultImageDpi w14:val="300"/>
  <w15:docId w15:val="{B1EFECDE-F6E9-43CC-8A1F-C949F64D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B45"/>
  </w:style>
  <w:style w:type="paragraph" w:styleId="Heading1">
    <w:name w:val="heading 1"/>
    <w:basedOn w:val="Normal"/>
    <w:next w:val="Normal"/>
    <w:link w:val="Heading1Char"/>
    <w:uiPriority w:val="9"/>
    <w:qFormat/>
    <w:rsid w:val="00D50B45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B45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B45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B4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B4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B4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B4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B4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B4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D50B4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50B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50B4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0B45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D50B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4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B4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50B45"/>
    <w:rPr>
      <w:color w:val="5A5A5A" w:themeColor="text1" w:themeTint="A5"/>
      <w:spacing w:val="10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50B4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B45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B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B45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B45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B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B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B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0B45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D50B4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50B45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B4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B4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50B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0B4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50B4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50B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50B4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50B45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FA5956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E607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78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078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0785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A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1AD7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ndards.ieee.org/ieee/830/122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ms.ptuk.edu.ps/mod/assign/view.php?id=633283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079C5B206E4CE794F33ED17FF10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8935D-BE87-4A64-A981-88D64644629F}"/>
      </w:docPartPr>
      <w:docPartBody>
        <w:p w:rsidR="00AE60DB" w:rsidRDefault="00887279">
          <w:r w:rsidRPr="008B5B52">
            <w:rPr>
              <w:rStyle w:val="PlaceholderText"/>
            </w:rPr>
            <w:t>[Title]</w:t>
          </w:r>
        </w:p>
      </w:docPartBody>
    </w:docPart>
    <w:docPart>
      <w:docPartPr>
        <w:name w:val="596C220A43E14D8F9F8D8C48F035B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8194B-30C9-4AE3-B1AE-8D21B4C2C5D9}"/>
      </w:docPartPr>
      <w:docPartBody>
        <w:p w:rsidR="00AE60DB" w:rsidRDefault="00887279">
          <w:r w:rsidRPr="008B5B52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79"/>
    <w:rsid w:val="00080443"/>
    <w:rsid w:val="00514029"/>
    <w:rsid w:val="00887279"/>
    <w:rsid w:val="008F2C44"/>
    <w:rsid w:val="00AE60DB"/>
    <w:rsid w:val="00B833A1"/>
    <w:rsid w:val="00BD0356"/>
    <w:rsid w:val="00E43A5B"/>
    <w:rsid w:val="00E7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72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 Rental Management System</dc:title>
  <dc:subject/>
  <dc:creator>| A. Abuyaqob, M. AbuAli, A. Hamad, M. Khasate</dc:creator>
  <cp:keywords/>
  <dc:description>generated by python-docx</dc:description>
  <cp:lastModifiedBy>Amer Abuyacoub</cp:lastModifiedBy>
  <cp:revision>17</cp:revision>
  <cp:lastPrinted>2025-03-31T15:04:00Z</cp:lastPrinted>
  <dcterms:created xsi:type="dcterms:W3CDTF">2025-03-31T00:45:00Z</dcterms:created>
  <dcterms:modified xsi:type="dcterms:W3CDTF">2025-03-31T15:04:00Z</dcterms:modified>
  <cp:category/>
</cp:coreProperties>
</file>