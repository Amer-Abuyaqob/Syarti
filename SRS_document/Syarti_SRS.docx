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2A54" w14:textId="5E5B3C75" w:rsidR="00D50B45" w:rsidRDefault="00D50B45" w:rsidP="00D50B45">
      <w:pPr>
        <w:pStyle w:val="Title"/>
        <w:jc w:val="center"/>
      </w:pPr>
      <w:bookmarkStart w:id="0" w:name="_Hlk194273266"/>
      <w:r>
        <w:rPr>
          <w:rFonts w:ascii="Arial Black" w:eastAsia="Times New Roman" w:hAnsi="Arial Black" w:cs="Times New Roman"/>
          <w:b/>
          <w:bCs/>
          <w:noProof/>
          <w:sz w:val="24"/>
          <w:szCs w:val="24"/>
        </w:rPr>
        <w:drawing>
          <wp:inline distT="0" distB="0" distL="0" distR="0" wp14:anchorId="059A4AAE" wp14:editId="18214E2F">
            <wp:extent cx="2050473" cy="2050473"/>
            <wp:effectExtent l="76200" t="76200" r="83185" b="831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776" cy="2057776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6D2B2AE5" w14:textId="77777777" w:rsidR="00D50B45" w:rsidRPr="00754E39" w:rsidRDefault="00D50B45" w:rsidP="00754E39">
      <w:pPr>
        <w:spacing w:after="0"/>
        <w:rPr>
          <w:sz w:val="20"/>
          <w:szCs w:val="20"/>
        </w:rPr>
      </w:pPr>
    </w:p>
    <w:p w14:paraId="5AD6836C" w14:textId="0E4CBDB0" w:rsidR="00D50B45" w:rsidRDefault="001038F7" w:rsidP="00D50B45">
      <w:pPr>
        <w:pStyle w:val="Title"/>
        <w:jc w:val="center"/>
      </w:pPr>
      <w:r w:rsidRPr="0011160D">
        <w:rPr>
          <w:b/>
          <w:bCs/>
        </w:rPr>
        <w:t>P</w:t>
      </w:r>
      <w:r w:rsidRPr="001038F7">
        <w:t xml:space="preserve">alestine </w:t>
      </w:r>
      <w:r w:rsidRPr="0011160D">
        <w:rPr>
          <w:b/>
          <w:bCs/>
        </w:rPr>
        <w:t>T</w:t>
      </w:r>
      <w:r w:rsidRPr="001038F7">
        <w:t xml:space="preserve">echnical </w:t>
      </w:r>
      <w:r w:rsidRPr="0011160D">
        <w:rPr>
          <w:b/>
          <w:bCs/>
        </w:rPr>
        <w:t>U</w:t>
      </w:r>
      <w:r w:rsidRPr="001038F7">
        <w:t xml:space="preserve">niversity – </w:t>
      </w:r>
      <w:r w:rsidRPr="0011160D">
        <w:rPr>
          <w:b/>
          <w:bCs/>
        </w:rPr>
        <w:t>K</w:t>
      </w:r>
      <w:r w:rsidRPr="001038F7">
        <w:t>adoorie</w:t>
      </w:r>
    </w:p>
    <w:p w14:paraId="3115C721" w14:textId="77777777" w:rsidR="006159F6" w:rsidRPr="00754E39" w:rsidRDefault="006159F6" w:rsidP="00754E39">
      <w:pPr>
        <w:spacing w:after="0"/>
        <w:rPr>
          <w:sz w:val="16"/>
          <w:szCs w:val="16"/>
        </w:rPr>
      </w:pPr>
    </w:p>
    <w:p w14:paraId="6C34658C" w14:textId="114226E1" w:rsidR="001038F7" w:rsidRDefault="001038F7" w:rsidP="00D50B45">
      <w:pPr>
        <w:pStyle w:val="Title"/>
        <w:jc w:val="center"/>
        <w:rPr>
          <w:b/>
          <w:bCs/>
          <w:sz w:val="32"/>
          <w:szCs w:val="32"/>
        </w:rPr>
      </w:pPr>
      <w:r w:rsidRPr="0011160D">
        <w:rPr>
          <w:b/>
          <w:bCs/>
          <w:sz w:val="32"/>
          <w:szCs w:val="32"/>
        </w:rPr>
        <w:t>College of Engineering and Technology</w:t>
      </w:r>
    </w:p>
    <w:p w14:paraId="31DA37CB" w14:textId="77777777" w:rsidR="007053B8" w:rsidRPr="007053B8" w:rsidRDefault="007053B8" w:rsidP="007053B8">
      <w:pPr>
        <w:spacing w:after="0"/>
        <w:rPr>
          <w:sz w:val="16"/>
          <w:szCs w:val="16"/>
        </w:rPr>
      </w:pPr>
    </w:p>
    <w:p w14:paraId="61CB86AA" w14:textId="57FA1501" w:rsidR="006159F6" w:rsidRPr="00797155" w:rsidRDefault="001038F7" w:rsidP="006159F6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Department of Computer Systems Engineering</w:t>
      </w:r>
    </w:p>
    <w:p w14:paraId="30049AC3" w14:textId="77777777" w:rsidR="006159F6" w:rsidRPr="00797155" w:rsidRDefault="006159F6" w:rsidP="007053B8">
      <w:pPr>
        <w:spacing w:before="240"/>
        <w:rPr>
          <w:color w:val="0D0D0D" w:themeColor="text1" w:themeTint="F2"/>
          <w:sz w:val="16"/>
          <w:szCs w:val="16"/>
        </w:rPr>
      </w:pPr>
    </w:p>
    <w:p w14:paraId="4704C021" w14:textId="1E92B9E9" w:rsidR="0011160D" w:rsidRPr="00797155" w:rsidRDefault="001038F7" w:rsidP="007053B8">
      <w:pPr>
        <w:pStyle w:val="Subtitle"/>
        <w:spacing w:before="240"/>
        <w:jc w:val="center"/>
        <w:rPr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z w:val="28"/>
          <w:szCs w:val="28"/>
        </w:rPr>
        <w:t>Course name:</w:t>
      </w:r>
      <w:r w:rsidRPr="00797155">
        <w:rPr>
          <w:color w:val="0D0D0D" w:themeColor="text1" w:themeTint="F2"/>
          <w:sz w:val="28"/>
          <w:szCs w:val="28"/>
        </w:rPr>
        <w:t xml:space="preserve"> Software Engineering</w:t>
      </w:r>
    </w:p>
    <w:p w14:paraId="7DF2EE9E" w14:textId="77777777" w:rsidR="007053B8" w:rsidRPr="00797155" w:rsidRDefault="007053B8" w:rsidP="007053B8">
      <w:pPr>
        <w:spacing w:after="0"/>
        <w:rPr>
          <w:color w:val="0D0D0D" w:themeColor="text1" w:themeTint="F2"/>
          <w:sz w:val="16"/>
          <w:szCs w:val="16"/>
        </w:rPr>
      </w:pPr>
    </w:p>
    <w:p w14:paraId="027A182E" w14:textId="77777777" w:rsidR="001038F7" w:rsidRPr="00797155" w:rsidRDefault="001038F7" w:rsidP="007053B8">
      <w:pPr>
        <w:pStyle w:val="Title"/>
        <w:spacing w:before="240"/>
        <w:jc w:val="center"/>
        <w:rPr>
          <w:b/>
          <w:bCs/>
          <w:color w:val="0D0D0D" w:themeColor="text1" w:themeTint="F2"/>
          <w:sz w:val="32"/>
          <w:szCs w:val="32"/>
        </w:rPr>
      </w:pPr>
      <w:r w:rsidRPr="00797155">
        <w:rPr>
          <w:b/>
          <w:bCs/>
          <w:color w:val="0D0D0D" w:themeColor="text1" w:themeTint="F2"/>
          <w:sz w:val="32"/>
          <w:szCs w:val="32"/>
        </w:rPr>
        <w:t>Project title:</w:t>
      </w:r>
    </w:p>
    <w:p w14:paraId="0CFAEFEB" w14:textId="5F7849EE" w:rsidR="001038F7" w:rsidRPr="00797155" w:rsidRDefault="0011160D" w:rsidP="007053B8">
      <w:pPr>
        <w:pStyle w:val="Title"/>
        <w:spacing w:after="240"/>
        <w:jc w:val="center"/>
        <w:rPr>
          <w:smallCaps/>
          <w:color w:val="0D0D0D" w:themeColor="text1" w:themeTint="F2"/>
          <w:sz w:val="32"/>
          <w:szCs w:val="32"/>
        </w:rPr>
      </w:pPr>
      <w:r w:rsidRPr="00797155">
        <w:rPr>
          <w:smallCaps/>
          <w:color w:val="0D0D0D" w:themeColor="text1" w:themeTint="F2"/>
          <w:sz w:val="32"/>
          <w:szCs w:val="32"/>
        </w:rPr>
        <w:t>Sy</w:t>
      </w:r>
      <w:r w:rsidR="00F4398A">
        <w:rPr>
          <w:smallCaps/>
          <w:color w:val="0D0D0D" w:themeColor="text1" w:themeTint="F2"/>
          <w:sz w:val="32"/>
          <w:szCs w:val="32"/>
        </w:rPr>
        <w:t>arti (CRMS)</w:t>
      </w:r>
    </w:p>
    <w:p w14:paraId="176F7C6C" w14:textId="77777777" w:rsidR="006159F6" w:rsidRPr="00797155" w:rsidRDefault="006159F6" w:rsidP="007053B8">
      <w:pPr>
        <w:spacing w:before="240"/>
        <w:rPr>
          <w:color w:val="0D0D0D" w:themeColor="text1" w:themeTint="F2"/>
          <w:sz w:val="20"/>
          <w:szCs w:val="20"/>
        </w:rPr>
      </w:pPr>
    </w:p>
    <w:p w14:paraId="11D2CCFC" w14:textId="77777777" w:rsidR="001038F7" w:rsidRPr="00797155" w:rsidRDefault="001038F7" w:rsidP="00D50B45">
      <w:pPr>
        <w:pStyle w:val="Subtitle"/>
        <w:jc w:val="center"/>
        <w:rPr>
          <w:b/>
          <w:bCs/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z w:val="28"/>
          <w:szCs w:val="28"/>
        </w:rPr>
        <w:t>By:</w:t>
      </w:r>
    </w:p>
    <w:p w14:paraId="0A190E00" w14:textId="212B32A2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Ahmad Hamad</w:t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Pr="00797155">
        <w:rPr>
          <w:color w:val="0D0D0D" w:themeColor="text1" w:themeTint="F2"/>
          <w:sz w:val="28"/>
          <w:szCs w:val="28"/>
        </w:rPr>
        <w:t>202210240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5F0EA561" w14:textId="5ADBB483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Amer Abuyaqob</w:t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Pr="00797155">
        <w:rPr>
          <w:color w:val="0D0D0D" w:themeColor="text1" w:themeTint="F2"/>
          <w:sz w:val="28"/>
          <w:szCs w:val="28"/>
        </w:rPr>
        <w:t>202210101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2EEBAF08" w14:textId="12F8D9C9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 xml:space="preserve">Mohammad </w:t>
      </w:r>
      <w:proofErr w:type="spellStart"/>
      <w:r w:rsidRPr="00797155">
        <w:rPr>
          <w:color w:val="0D0D0D" w:themeColor="text1" w:themeTint="F2"/>
          <w:sz w:val="28"/>
          <w:szCs w:val="28"/>
        </w:rPr>
        <w:t>K</w:t>
      </w:r>
      <w:r w:rsidR="00FA1DCD" w:rsidRPr="00797155">
        <w:rPr>
          <w:color w:val="0D0D0D" w:themeColor="text1" w:themeTint="F2"/>
          <w:sz w:val="28"/>
          <w:szCs w:val="28"/>
        </w:rPr>
        <w:t>h</w:t>
      </w:r>
      <w:r w:rsidRPr="00797155">
        <w:rPr>
          <w:color w:val="0D0D0D" w:themeColor="text1" w:themeTint="F2"/>
          <w:sz w:val="28"/>
          <w:szCs w:val="28"/>
        </w:rPr>
        <w:t>asati</w:t>
      </w:r>
      <w:proofErr w:type="spellEnd"/>
      <w:r w:rsidR="00FA1DCD" w:rsidRPr="00797155">
        <w:rPr>
          <w:color w:val="0D0D0D" w:themeColor="text1" w:themeTint="F2"/>
          <w:sz w:val="28"/>
          <w:szCs w:val="28"/>
        </w:rPr>
        <w:tab/>
        <w:t>202210286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13AEC1CD" w14:textId="52B085E6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 xml:space="preserve">Mustafa </w:t>
      </w:r>
      <w:proofErr w:type="spellStart"/>
      <w:r w:rsidRPr="00797155">
        <w:rPr>
          <w:color w:val="0D0D0D" w:themeColor="text1" w:themeTint="F2"/>
          <w:sz w:val="28"/>
          <w:szCs w:val="28"/>
        </w:rPr>
        <w:t>AbuAli</w:t>
      </w:r>
      <w:proofErr w:type="spellEnd"/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207BCD" w:rsidRPr="00207BCD">
        <w:rPr>
          <w:color w:val="0D0D0D" w:themeColor="text1" w:themeTint="F2"/>
          <w:sz w:val="28"/>
          <w:szCs w:val="28"/>
        </w:rPr>
        <w:t>202210901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764C790A" w14:textId="77777777" w:rsidR="006159F6" w:rsidRPr="00797155" w:rsidRDefault="006159F6" w:rsidP="007053B8">
      <w:pPr>
        <w:spacing w:after="0"/>
        <w:rPr>
          <w:color w:val="0D0D0D" w:themeColor="text1" w:themeTint="F2"/>
          <w:sz w:val="16"/>
          <w:szCs w:val="16"/>
        </w:rPr>
      </w:pPr>
    </w:p>
    <w:p w14:paraId="640FDE00" w14:textId="536CB55A" w:rsidR="001038F7" w:rsidRPr="00797155" w:rsidRDefault="001038F7" w:rsidP="007053B8">
      <w:pPr>
        <w:pStyle w:val="Subtitle"/>
        <w:spacing w:before="240"/>
        <w:jc w:val="center"/>
        <w:rPr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pacing w:val="-7"/>
          <w:sz w:val="32"/>
          <w:szCs w:val="32"/>
        </w:rPr>
        <w:t>Supervisor:</w:t>
      </w:r>
      <w:r w:rsidRPr="00797155">
        <w:rPr>
          <w:color w:val="0D0D0D" w:themeColor="text1" w:themeTint="F2"/>
          <w:sz w:val="28"/>
          <w:szCs w:val="28"/>
        </w:rPr>
        <w:t xml:space="preserve"> Dr. Osama Hamed</w:t>
      </w:r>
    </w:p>
    <w:p w14:paraId="0C7627F2" w14:textId="77777777" w:rsidR="00754E39" w:rsidRPr="00797155" w:rsidRDefault="00754E39" w:rsidP="00754E39">
      <w:pPr>
        <w:rPr>
          <w:color w:val="0D0D0D" w:themeColor="text1" w:themeTint="F2"/>
        </w:rPr>
      </w:pPr>
    </w:p>
    <w:p w14:paraId="69576194" w14:textId="7B149E76" w:rsidR="001038F7" w:rsidRPr="00797155" w:rsidRDefault="001038F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proofErr w:type="spellStart"/>
      <w:r w:rsidRPr="00797155">
        <w:rPr>
          <w:color w:val="0D0D0D" w:themeColor="text1" w:themeTint="F2"/>
          <w:sz w:val="28"/>
          <w:szCs w:val="28"/>
        </w:rPr>
        <w:t>Tulkarm</w:t>
      </w:r>
      <w:proofErr w:type="spellEnd"/>
      <w:r w:rsidRPr="00797155">
        <w:rPr>
          <w:color w:val="0D0D0D" w:themeColor="text1" w:themeTint="F2"/>
          <w:sz w:val="28"/>
          <w:szCs w:val="28"/>
        </w:rPr>
        <w:t>, Palestine</w:t>
      </w:r>
    </w:p>
    <w:p w14:paraId="4FC481A3" w14:textId="08813DF7" w:rsidR="001038F7" w:rsidRPr="00797155" w:rsidRDefault="00446D69" w:rsidP="00D50B45">
      <w:pPr>
        <w:pStyle w:val="Subtitle"/>
        <w:jc w:val="center"/>
        <w:rPr>
          <w:color w:val="0D0D0D" w:themeColor="text1" w:themeTint="F2"/>
          <w:sz w:val="28"/>
          <w:szCs w:val="28"/>
        </w:rPr>
        <w:sectPr w:rsidR="001038F7" w:rsidRPr="00797155" w:rsidSect="00780D24">
          <w:headerReference w:type="default" r:id="rId9"/>
          <w:pgSz w:w="12240" w:h="15840"/>
          <w:pgMar w:top="1080" w:right="40" w:bottom="280" w:left="100" w:header="720" w:footer="720" w:gutter="0"/>
          <w:cols w:space="720"/>
          <w:titlePg/>
          <w:docGrid w:linePitch="299"/>
        </w:sectPr>
      </w:pPr>
      <w:r>
        <w:rPr>
          <w:color w:val="0D0D0D" w:themeColor="text1" w:themeTint="F2"/>
          <w:sz w:val="28"/>
          <w:szCs w:val="28"/>
        </w:rPr>
        <w:t>25</w:t>
      </w:r>
      <w:r w:rsidR="001038F7" w:rsidRPr="00797155">
        <w:rPr>
          <w:color w:val="0D0D0D" w:themeColor="text1" w:themeTint="F2"/>
          <w:sz w:val="28"/>
          <w:szCs w:val="28"/>
        </w:rPr>
        <w:t xml:space="preserve"> </w:t>
      </w:r>
      <w:r w:rsidR="001038F7" w:rsidRPr="00797155">
        <w:rPr>
          <w:smallCaps/>
          <w:color w:val="0D0D0D" w:themeColor="text1" w:themeTint="F2"/>
          <w:sz w:val="28"/>
          <w:szCs w:val="28"/>
        </w:rPr>
        <w:t>MA</w:t>
      </w:r>
      <w:r>
        <w:rPr>
          <w:smallCaps/>
          <w:color w:val="0D0D0D" w:themeColor="text1" w:themeTint="F2"/>
          <w:sz w:val="28"/>
          <w:szCs w:val="28"/>
        </w:rPr>
        <w:t>Y</w:t>
      </w:r>
      <w:r w:rsidR="001038F7" w:rsidRPr="00797155">
        <w:rPr>
          <w:color w:val="0D0D0D" w:themeColor="text1" w:themeTint="F2"/>
          <w:sz w:val="28"/>
          <w:szCs w:val="28"/>
        </w:rPr>
        <w:t xml:space="preserve"> 202</w:t>
      </w:r>
      <w:r w:rsidR="003F0243" w:rsidRPr="00797155">
        <w:rPr>
          <w:color w:val="0D0D0D" w:themeColor="text1" w:themeTint="F2"/>
          <w:sz w:val="28"/>
          <w:szCs w:val="28"/>
        </w:rPr>
        <w:t>5</w:t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18"/>
          <w:szCs w:val="18"/>
        </w:rPr>
        <w:id w:val="-130223131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59050073" w14:textId="77777777" w:rsidR="001736C0" w:rsidRPr="00AC7BFD" w:rsidRDefault="001736C0" w:rsidP="00D50B45">
          <w:pPr>
            <w:pStyle w:val="Title"/>
            <w:rPr>
              <w:rStyle w:val="Heading1Char"/>
              <w:color w:val="0D0D0D" w:themeColor="text1" w:themeTint="F2"/>
              <w:sz w:val="28"/>
              <w:szCs w:val="28"/>
            </w:rPr>
          </w:pPr>
          <w:r w:rsidRPr="00AC7BFD">
            <w:rPr>
              <w:rStyle w:val="Heading1Char"/>
              <w:color w:val="0D0D0D" w:themeColor="text1" w:themeTint="F2"/>
              <w:sz w:val="28"/>
              <w:szCs w:val="28"/>
            </w:rPr>
            <w:t>Table of Contents</w:t>
          </w:r>
        </w:p>
        <w:p w14:paraId="2D321BB2" w14:textId="4C400846" w:rsidR="00AC7BFD" w:rsidRPr="00AC7BFD" w:rsidRDefault="001736C0">
          <w:pPr>
            <w:pStyle w:val="TOC1"/>
            <w:tabs>
              <w:tab w:val="right" w:leader="dot" w:pos="8630"/>
            </w:tabs>
            <w:rPr>
              <w:noProof/>
              <w:sz w:val="20"/>
              <w:szCs w:val="20"/>
            </w:rPr>
          </w:pPr>
          <w:r w:rsidRPr="00AC7BFD">
            <w:rPr>
              <w:color w:val="0D0D0D" w:themeColor="text1" w:themeTint="F2"/>
              <w:sz w:val="20"/>
              <w:szCs w:val="20"/>
            </w:rPr>
            <w:fldChar w:fldCharType="begin"/>
          </w:r>
          <w:r w:rsidRPr="00AC7BFD">
            <w:rPr>
              <w:color w:val="0D0D0D" w:themeColor="text1" w:themeTint="F2"/>
              <w:sz w:val="20"/>
              <w:szCs w:val="20"/>
            </w:rPr>
            <w:instrText xml:space="preserve"> TOC \o "1-3" \h \z \u </w:instrText>
          </w:r>
          <w:r w:rsidRPr="00AC7BFD">
            <w:rPr>
              <w:color w:val="0D0D0D" w:themeColor="text1" w:themeTint="F2"/>
              <w:sz w:val="20"/>
              <w:szCs w:val="20"/>
            </w:rPr>
            <w:fldChar w:fldCharType="separate"/>
          </w:r>
          <w:hyperlink w:anchor="_Toc199087085" w:history="1">
            <w:r w:rsidR="00AC7BFD" w:rsidRPr="00AC7BFD">
              <w:rPr>
                <w:rStyle w:val="Hyperlink"/>
                <w:noProof/>
                <w:sz w:val="20"/>
                <w:szCs w:val="20"/>
              </w:rPr>
              <w:t>Abstract</w:t>
            </w:r>
            <w:r w:rsidR="00AC7BFD" w:rsidRPr="00AC7BFD">
              <w:rPr>
                <w:noProof/>
                <w:webHidden/>
                <w:sz w:val="20"/>
                <w:szCs w:val="20"/>
              </w:rPr>
              <w:tab/>
            </w:r>
            <w:r w:rsidR="00AC7BFD"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="00AC7BFD" w:rsidRPr="00AC7BFD">
              <w:rPr>
                <w:noProof/>
                <w:webHidden/>
                <w:sz w:val="20"/>
                <w:szCs w:val="20"/>
              </w:rPr>
              <w:instrText xml:space="preserve"> PAGEREF _Toc199087085 \h </w:instrText>
            </w:r>
            <w:r w:rsidR="00AC7BFD" w:rsidRPr="00AC7BFD">
              <w:rPr>
                <w:noProof/>
                <w:webHidden/>
                <w:sz w:val="20"/>
                <w:szCs w:val="20"/>
              </w:rPr>
            </w:r>
            <w:r w:rsidR="00AC7BFD"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5</w:t>
            </w:r>
            <w:r w:rsidR="00AC7BFD"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5D35CE" w14:textId="7DD49F01" w:rsidR="00AC7BFD" w:rsidRPr="00AC7BFD" w:rsidRDefault="00AC7BFD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086" w:history="1">
            <w:r w:rsidRPr="00AC7BFD">
              <w:rPr>
                <w:rStyle w:val="Hyperlink"/>
                <w:noProof/>
                <w:sz w:val="20"/>
                <w:szCs w:val="20"/>
              </w:rPr>
              <w:t>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Introduction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_Toc199087086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6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E61E3D" w14:textId="46492F39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087" w:history="1">
            <w:r w:rsidRPr="00AC7BFD">
              <w:rPr>
                <w:rStyle w:val="Hyperlink"/>
                <w:noProof/>
                <w:sz w:val="20"/>
                <w:szCs w:val="20"/>
              </w:rPr>
              <w:t>1.1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Purpose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_Toc199087087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6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22F47C" w14:textId="65C5B497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088" w:history="1">
            <w:r w:rsidRPr="00AC7BFD">
              <w:rPr>
                <w:rStyle w:val="Hyperlink"/>
                <w:noProof/>
                <w:sz w:val="20"/>
                <w:szCs w:val="20"/>
              </w:rPr>
              <w:t>1.2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Document Convention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_Toc199087088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6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0A094C" w14:textId="6A165851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089" w:history="1">
            <w:r w:rsidRPr="00AC7BFD">
              <w:rPr>
                <w:rStyle w:val="Hyperlink"/>
                <w:noProof/>
                <w:sz w:val="20"/>
                <w:szCs w:val="20"/>
              </w:rPr>
              <w:t>1.2.1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Text Styles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_Toc199087089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6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1370B1" w14:textId="1F3B5556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090" w:history="1">
            <w:r w:rsidRPr="00AC7BFD">
              <w:rPr>
                <w:rStyle w:val="Hyperlink"/>
                <w:noProof/>
                <w:sz w:val="20"/>
                <w:szCs w:val="20"/>
              </w:rPr>
              <w:t>1.2.2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Abbreviations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_Toc199087090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6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D7061A" w14:textId="025E6DDC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091" w:history="1">
            <w:r w:rsidRPr="00AC7BFD">
              <w:rPr>
                <w:rStyle w:val="Hyperlink"/>
                <w:noProof/>
                <w:sz w:val="20"/>
                <w:szCs w:val="20"/>
              </w:rPr>
              <w:t>1.2.3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Terminology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_Toc199087091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6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11D814" w14:textId="2630A00F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092" w:history="1">
            <w:r w:rsidRPr="00AC7BFD">
              <w:rPr>
                <w:rStyle w:val="Hyperlink"/>
                <w:noProof/>
                <w:sz w:val="20"/>
                <w:szCs w:val="20"/>
              </w:rPr>
              <w:t>1.3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Intended Audience and Reading Suggestions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_Toc199087092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6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9B5FCB" w14:textId="6F809E96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093" w:history="1">
            <w:r w:rsidRPr="00AC7BFD">
              <w:rPr>
                <w:rStyle w:val="Hyperlink"/>
                <w:noProof/>
                <w:sz w:val="20"/>
                <w:szCs w:val="20"/>
              </w:rPr>
              <w:t>1.3.1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System Developers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_Toc199087093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6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B6B134" w14:textId="1CE8A880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094" w:history="1">
            <w:r w:rsidRPr="00AC7BFD">
              <w:rPr>
                <w:rStyle w:val="Hyperlink"/>
                <w:noProof/>
                <w:sz w:val="20"/>
                <w:szCs w:val="20"/>
              </w:rPr>
              <w:t>1.3.2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Rental Agency Owners/Managers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_Toc199087094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7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B91C83" w14:textId="0308A928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095" w:history="1">
            <w:r w:rsidRPr="00AC7BFD">
              <w:rPr>
                <w:rStyle w:val="Hyperlink"/>
                <w:noProof/>
                <w:sz w:val="20"/>
                <w:szCs w:val="20"/>
              </w:rPr>
              <w:t>1.3.3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End Users (Customers)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_Toc199087095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7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87BAEA" w14:textId="13B32677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096" w:history="1">
            <w:r w:rsidRPr="00AC7BFD">
              <w:rPr>
                <w:rStyle w:val="Hyperlink"/>
                <w:noProof/>
                <w:sz w:val="20"/>
                <w:szCs w:val="20"/>
              </w:rPr>
              <w:t>1.3.4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PTUK Faculty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_Toc199087096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7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1A5715" w14:textId="14AA1276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097" w:history="1">
            <w:r w:rsidRPr="00AC7BFD">
              <w:rPr>
                <w:rStyle w:val="Hyperlink"/>
                <w:noProof/>
                <w:sz w:val="20"/>
                <w:szCs w:val="20"/>
              </w:rPr>
              <w:t>1.4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Project Scope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_Toc199087097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7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8BA3AF" w14:textId="2E14828E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098" w:history="1">
            <w:r w:rsidRPr="00AC7BFD">
              <w:rPr>
                <w:rStyle w:val="Hyperlink"/>
                <w:noProof/>
                <w:sz w:val="20"/>
                <w:szCs w:val="20"/>
              </w:rPr>
              <w:t>1.4.1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In-Scope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_Toc199087098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7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134F5B" w14:textId="57E4B19D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099" w:history="1">
            <w:r w:rsidRPr="00AC7BFD">
              <w:rPr>
                <w:rStyle w:val="Hyperlink"/>
                <w:noProof/>
                <w:sz w:val="20"/>
                <w:szCs w:val="20"/>
              </w:rPr>
              <w:t>1.4.2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Out-of-Scope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_Toc199087099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7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D84DA5" w14:textId="46937407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00" w:history="1">
            <w:r w:rsidRPr="00AC7BFD">
              <w:rPr>
                <w:rStyle w:val="Hyperlink"/>
                <w:noProof/>
                <w:sz w:val="20"/>
                <w:szCs w:val="20"/>
              </w:rPr>
              <w:t>1.4.3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Constraints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_Toc199087100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7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2788E3" w14:textId="53990D8C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01" w:history="1">
            <w:r w:rsidRPr="00AC7BFD">
              <w:rPr>
                <w:rStyle w:val="Hyperlink"/>
                <w:noProof/>
                <w:sz w:val="20"/>
                <w:szCs w:val="20"/>
              </w:rPr>
              <w:t>1.4.4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Assumptions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_Toc199087101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7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BB2D0E" w14:textId="5057A194" w:rsidR="00AC7BFD" w:rsidRPr="00AC7BFD" w:rsidRDefault="00AC7BFD">
          <w:pPr>
            <w:pStyle w:val="TOC1"/>
            <w:tabs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02" w:history="1">
            <w:r w:rsidRPr="00AC7BFD">
              <w:rPr>
                <w:rStyle w:val="Hyperlink"/>
                <w:noProof/>
                <w:sz w:val="20"/>
                <w:szCs w:val="20"/>
              </w:rPr>
              <w:t>References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_Toc199087102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8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BC3B96" w14:textId="10C87204" w:rsidR="00AC7BFD" w:rsidRPr="00AC7BFD" w:rsidRDefault="00AC7BFD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03" w:history="1">
            <w:r w:rsidRPr="00AC7BFD">
              <w:rPr>
                <w:rStyle w:val="Hyperlink"/>
                <w:noProof/>
                <w:sz w:val="20"/>
                <w:szCs w:val="20"/>
              </w:rPr>
              <w:t>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Overall Description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_Toc199087103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9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46F0F6" w14:textId="2211C087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04" w:history="1">
            <w:r w:rsidRPr="00AC7BFD">
              <w:rPr>
                <w:rStyle w:val="Hyperlink"/>
                <w:noProof/>
                <w:sz w:val="20"/>
                <w:szCs w:val="20"/>
              </w:rPr>
              <w:t>2.1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Product Perspective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_Toc199087104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9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96F6CB" w14:textId="783CC665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05" w:history="1">
            <w:r w:rsidRPr="00AC7BFD">
              <w:rPr>
                <w:rStyle w:val="Hyperlink"/>
                <w:noProof/>
                <w:sz w:val="20"/>
                <w:szCs w:val="20"/>
              </w:rPr>
              <w:t>2.2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Product Functions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_Toc199087105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9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869307" w14:textId="1E39D6E5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06" w:history="1">
            <w:r w:rsidRPr="00AC7BFD">
              <w:rPr>
                <w:rStyle w:val="Hyperlink"/>
                <w:noProof/>
                <w:sz w:val="20"/>
                <w:szCs w:val="20"/>
              </w:rPr>
              <w:t>2.2.1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Implemented UI Features: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_Toc199087106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9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C33FC0" w14:textId="0E6AC999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07" w:history="1">
            <w:r w:rsidRPr="00AC7BFD">
              <w:rPr>
                <w:rStyle w:val="Hyperlink"/>
                <w:noProof/>
                <w:sz w:val="20"/>
                <w:szCs w:val="20"/>
              </w:rPr>
              <w:t>2.2.2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Planned Functional Features: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_Toc199087107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9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7151D0" w14:textId="6111F463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08" w:history="1">
            <w:r w:rsidRPr="00AC7BFD">
              <w:rPr>
                <w:rStyle w:val="Hyperlink"/>
                <w:noProof/>
                <w:sz w:val="20"/>
                <w:szCs w:val="20"/>
              </w:rPr>
              <w:t>2.3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User Classes and Characteristics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_Toc199087108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10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5C60B8" w14:textId="14DB32BA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09" w:history="1">
            <w:r w:rsidRPr="00AC7BFD">
              <w:rPr>
                <w:rStyle w:val="Hyperlink"/>
                <w:noProof/>
                <w:sz w:val="20"/>
                <w:szCs w:val="20"/>
              </w:rPr>
              <w:t>2.3.1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Customers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_Toc199087109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10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F7499D" w14:textId="00B66621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10" w:history="1">
            <w:r w:rsidRPr="00AC7BFD">
              <w:rPr>
                <w:rStyle w:val="Hyperlink"/>
                <w:noProof/>
                <w:sz w:val="20"/>
                <w:szCs w:val="20"/>
              </w:rPr>
              <w:t>2.3.2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Admins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_Toc199087110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10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CFCC8D" w14:textId="62E57E41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11" w:history="1">
            <w:r w:rsidRPr="00AC7BFD">
              <w:rPr>
                <w:rStyle w:val="Hyperlink"/>
                <w:noProof/>
                <w:sz w:val="20"/>
                <w:szCs w:val="20"/>
              </w:rPr>
              <w:t>2.3.3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Employees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_Toc199087111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10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E6FFC2" w14:textId="64A22969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12" w:history="1">
            <w:r w:rsidRPr="00AC7BFD">
              <w:rPr>
                <w:rStyle w:val="Hyperlink"/>
                <w:noProof/>
                <w:sz w:val="20"/>
                <w:szCs w:val="20"/>
              </w:rPr>
              <w:t>2.4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Operating Environment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_Toc199087112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11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EE9AB5" w14:textId="0A51AD49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13" w:history="1">
            <w:r w:rsidRPr="00AC7BFD">
              <w:rPr>
                <w:rStyle w:val="Hyperlink"/>
                <w:rFonts w:eastAsia="Times New Roman"/>
                <w:noProof/>
                <w:sz w:val="20"/>
                <w:szCs w:val="20"/>
              </w:rPr>
              <w:t>2.5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rFonts w:eastAsia="Times New Roman"/>
                <w:noProof/>
                <w:sz w:val="20"/>
                <w:szCs w:val="20"/>
              </w:rPr>
              <w:t>Design and Implementation Constraints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_Toc199087113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11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B1D470" w14:textId="6E0BDD5C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14" w:history="1">
            <w:r w:rsidRPr="00AC7BFD">
              <w:rPr>
                <w:rStyle w:val="Hyperlink"/>
                <w:rFonts w:eastAsia="Times New Roman"/>
                <w:noProof/>
                <w:sz w:val="20"/>
                <w:szCs w:val="20"/>
              </w:rPr>
              <w:t>2.6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rFonts w:eastAsia="Times New Roman"/>
                <w:noProof/>
                <w:sz w:val="20"/>
                <w:szCs w:val="20"/>
              </w:rPr>
              <w:t>Assumptions and Dependencies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_Toc199087114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12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2FBFDB" w14:textId="775AF675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15" w:history="1">
            <w:r w:rsidRPr="00AC7BFD">
              <w:rPr>
                <w:rStyle w:val="Hyperlink"/>
                <w:rFonts w:eastAsia="Times New Roman"/>
                <w:noProof/>
                <w:sz w:val="20"/>
                <w:szCs w:val="20"/>
              </w:rPr>
              <w:t>2.6.1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rFonts w:eastAsia="Times New Roman"/>
                <w:noProof/>
                <w:sz w:val="20"/>
                <w:szCs w:val="20"/>
              </w:rPr>
              <w:t>Assumptions: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_Toc199087115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12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DFFA78" w14:textId="66DA0FAB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16" w:history="1">
            <w:r w:rsidRPr="00AC7BFD">
              <w:rPr>
                <w:rStyle w:val="Hyperlink"/>
                <w:rFonts w:eastAsia="Times New Roman"/>
                <w:noProof/>
                <w:sz w:val="20"/>
                <w:szCs w:val="20"/>
              </w:rPr>
              <w:t>2.6.2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rFonts w:eastAsia="Times New Roman"/>
                <w:noProof/>
                <w:sz w:val="20"/>
                <w:szCs w:val="20"/>
              </w:rPr>
              <w:t>Dependencies: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_Toc199087116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12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989320" w14:textId="1E3961BB" w:rsidR="00AC7BFD" w:rsidRPr="00AC7BFD" w:rsidRDefault="00AC7BFD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17" w:history="1">
            <w:r w:rsidRPr="00AC7BFD">
              <w:rPr>
                <w:rStyle w:val="Hyperlink"/>
                <w:noProof/>
                <w:sz w:val="20"/>
                <w:szCs w:val="20"/>
              </w:rPr>
              <w:t>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System Features (Functional Requirements)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_Toc199087117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12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51220B" w14:textId="7C7D9B00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18" w:history="1">
            <w:r w:rsidRPr="00AC7BFD">
              <w:rPr>
                <w:rStyle w:val="Hyperlink"/>
                <w:noProof/>
                <w:sz w:val="20"/>
                <w:szCs w:val="20"/>
              </w:rPr>
              <w:t>3.1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Vehicle Search and Filtering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_Toc199087118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12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93DDBC" w14:textId="7BFDCE15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19" w:history="1">
            <w:r w:rsidRPr="00AC7BFD">
              <w:rPr>
                <w:rStyle w:val="Hyperlink"/>
                <w:noProof/>
                <w:sz w:val="20"/>
                <w:szCs w:val="20"/>
              </w:rPr>
              <w:t>3.1.1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Description and Priority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_Toc199087119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12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AE31B1" w14:textId="423873E3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20" w:history="1">
            <w:r w:rsidRPr="00AC7BFD">
              <w:rPr>
                <w:rStyle w:val="Hyperlink"/>
                <w:noProof/>
                <w:sz w:val="20"/>
                <w:szCs w:val="20"/>
              </w:rPr>
              <w:t>3.1.2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Stimulus/Response Sequences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_Toc199087120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12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B51637" w14:textId="66162C7C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21" w:history="1">
            <w:r w:rsidRPr="00AC7BFD">
              <w:rPr>
                <w:rStyle w:val="Hyperlink"/>
                <w:noProof/>
                <w:sz w:val="20"/>
                <w:szCs w:val="20"/>
              </w:rPr>
              <w:t>3.1.3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Functional Requirements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_Toc199087121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13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21F753" w14:textId="7AAFAE2D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22" w:history="1">
            <w:r w:rsidRPr="00AC7BFD">
              <w:rPr>
                <w:rStyle w:val="Hyperlink"/>
                <w:noProof/>
                <w:sz w:val="20"/>
                <w:szCs w:val="20"/>
              </w:rPr>
              <w:t>3.2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Vehicle Listings and Specifications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_Toc199087122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13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19FF98" w14:textId="3749A998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23" w:history="1">
            <w:r w:rsidRPr="00AC7BFD">
              <w:rPr>
                <w:rStyle w:val="Hyperlink"/>
                <w:noProof/>
                <w:sz w:val="20"/>
                <w:szCs w:val="20"/>
              </w:rPr>
              <w:t>3.2.1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Description and Priority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_Toc199087123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13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6F5F41" w14:textId="206D770C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24" w:history="1">
            <w:r w:rsidRPr="00AC7BFD">
              <w:rPr>
                <w:rStyle w:val="Hyperlink"/>
                <w:noProof/>
                <w:sz w:val="20"/>
                <w:szCs w:val="20"/>
              </w:rPr>
              <w:t>3.2.2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Stimulus/Response Sequences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_Toc199087124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13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A6362D" w14:textId="2B0C1C62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25" w:history="1">
            <w:r w:rsidRPr="00AC7BFD">
              <w:rPr>
                <w:rStyle w:val="Hyperlink"/>
                <w:noProof/>
                <w:sz w:val="20"/>
                <w:szCs w:val="20"/>
              </w:rPr>
              <w:t>3.2.3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Functional Requirements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_Toc199087125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14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7935F5" w14:textId="296C3B34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26" w:history="1">
            <w:r w:rsidRPr="00AC7BFD">
              <w:rPr>
                <w:rStyle w:val="Hyperlink"/>
                <w:noProof/>
                <w:sz w:val="20"/>
                <w:szCs w:val="20"/>
              </w:rPr>
              <w:t>3.3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Promotional Offers Display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_Toc199087126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14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18017F" w14:textId="6FA756DC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27" w:history="1">
            <w:r w:rsidRPr="00AC7BFD">
              <w:rPr>
                <w:rStyle w:val="Hyperlink"/>
                <w:noProof/>
                <w:sz w:val="20"/>
                <w:szCs w:val="20"/>
              </w:rPr>
              <w:t>3.3.1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Description and Priority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_Toc199087127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14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FE4AF6" w14:textId="2AD46E33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28" w:history="1">
            <w:r w:rsidRPr="00AC7BFD">
              <w:rPr>
                <w:rStyle w:val="Hyperlink"/>
                <w:noProof/>
                <w:sz w:val="20"/>
                <w:szCs w:val="20"/>
              </w:rPr>
              <w:t>3.3.2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Stimulus/Response Sequences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_Toc199087128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14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8EB9CC" w14:textId="03D6C79D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29" w:history="1">
            <w:r w:rsidRPr="00AC7BFD">
              <w:rPr>
                <w:rStyle w:val="Hyperlink"/>
                <w:noProof/>
                <w:sz w:val="20"/>
                <w:szCs w:val="20"/>
              </w:rPr>
              <w:t>3.3.3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Functional Requirements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_Toc199087129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15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7ABFD2" w14:textId="63E0565E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30" w:history="1">
            <w:r w:rsidRPr="00AC7BFD">
              <w:rPr>
                <w:rStyle w:val="Hyperlink"/>
                <w:noProof/>
                <w:sz w:val="20"/>
                <w:szCs w:val="20"/>
              </w:rPr>
              <w:t>3.4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Branch Location Selector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_Toc199087130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15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1DA6AC" w14:textId="283F52C6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31" w:history="1">
            <w:r w:rsidRPr="00AC7BFD">
              <w:rPr>
                <w:rStyle w:val="Hyperlink"/>
                <w:noProof/>
                <w:sz w:val="20"/>
                <w:szCs w:val="20"/>
              </w:rPr>
              <w:t>3.4.1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Description and Priority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_Toc199087131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15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8FBD9E" w14:textId="4DA52C61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32" w:history="1">
            <w:r w:rsidRPr="00AC7BFD">
              <w:rPr>
                <w:rStyle w:val="Hyperlink"/>
                <w:noProof/>
                <w:sz w:val="20"/>
                <w:szCs w:val="20"/>
              </w:rPr>
              <w:t>3.4.2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Stimulus/Response Sequences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_Toc199087132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15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6A4BE2" w14:textId="42DFFCEB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33" w:history="1">
            <w:r w:rsidRPr="00AC7BFD">
              <w:rPr>
                <w:rStyle w:val="Hyperlink"/>
                <w:noProof/>
                <w:sz w:val="20"/>
                <w:szCs w:val="20"/>
              </w:rPr>
              <w:t>3.4.3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Functional Requirements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_Toc199087133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16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EE161C" w14:textId="00367B16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34" w:history="1">
            <w:r w:rsidRPr="00AC7BFD">
              <w:rPr>
                <w:rStyle w:val="Hyperlink"/>
                <w:noProof/>
                <w:sz w:val="20"/>
                <w:szCs w:val="20"/>
              </w:rPr>
              <w:t>3.5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Customer Testimonials Display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_Toc199087134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16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D3177F" w14:textId="7A0D2FDD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35" w:history="1">
            <w:r w:rsidRPr="00AC7BFD">
              <w:rPr>
                <w:rStyle w:val="Hyperlink"/>
                <w:noProof/>
                <w:sz w:val="20"/>
                <w:szCs w:val="20"/>
              </w:rPr>
              <w:t>3.5.1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Description and Priority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_Toc199087135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16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394F7C" w14:textId="75D1499A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36" w:history="1">
            <w:r w:rsidRPr="00AC7BFD">
              <w:rPr>
                <w:rStyle w:val="Hyperlink"/>
                <w:noProof/>
                <w:sz w:val="20"/>
                <w:szCs w:val="20"/>
              </w:rPr>
              <w:t>3.5.2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Stimulus/Response Sequences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_Toc199087136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16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B14B3" w14:textId="4A075F09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37" w:history="1">
            <w:r w:rsidRPr="00AC7BFD">
              <w:rPr>
                <w:rStyle w:val="Hyperlink"/>
                <w:noProof/>
                <w:sz w:val="20"/>
                <w:szCs w:val="20"/>
              </w:rPr>
              <w:t>3.5.3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Functional Requirements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_Toc199087137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16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45E9E6" w14:textId="7E3390C5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38" w:history="1">
            <w:r w:rsidRPr="00AC7BFD">
              <w:rPr>
                <w:rStyle w:val="Hyperlink"/>
                <w:noProof/>
                <w:sz w:val="20"/>
                <w:szCs w:val="20"/>
              </w:rPr>
              <w:t>3.6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Contact and Support Form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_Toc199087138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17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2AF25A" w14:textId="600D04FC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39" w:history="1">
            <w:r w:rsidRPr="00AC7BFD">
              <w:rPr>
                <w:rStyle w:val="Hyperlink"/>
                <w:noProof/>
                <w:sz w:val="20"/>
                <w:szCs w:val="20"/>
              </w:rPr>
              <w:t>3.6.1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Description and Priority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_Toc199087139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17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A01958" w14:textId="05FB0679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40" w:history="1">
            <w:r w:rsidRPr="00AC7BFD">
              <w:rPr>
                <w:rStyle w:val="Hyperlink"/>
                <w:noProof/>
                <w:sz w:val="20"/>
                <w:szCs w:val="20"/>
              </w:rPr>
              <w:t>3.6.2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Stimulus/Response Sequences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_Toc199087140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17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F93D15" w14:textId="0663A2CC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41" w:history="1">
            <w:r w:rsidRPr="00AC7BFD">
              <w:rPr>
                <w:rStyle w:val="Hyperlink"/>
                <w:noProof/>
                <w:sz w:val="20"/>
                <w:szCs w:val="20"/>
              </w:rPr>
              <w:t>3.6.3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Functional Requirements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_Toc199087141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17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A91417" w14:textId="55835F75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42" w:history="1">
            <w:r w:rsidRPr="00AC7BFD">
              <w:rPr>
                <w:rStyle w:val="Hyperlink"/>
                <w:noProof/>
                <w:sz w:val="20"/>
                <w:szCs w:val="20"/>
              </w:rPr>
              <w:t>3.7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User Login and Account Management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_Toc199087142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18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747871" w14:textId="7CFA8FFA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43" w:history="1">
            <w:r w:rsidRPr="00AC7BFD">
              <w:rPr>
                <w:rStyle w:val="Hyperlink"/>
                <w:noProof/>
                <w:sz w:val="20"/>
                <w:szCs w:val="20"/>
              </w:rPr>
              <w:t>3.7.1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Description and Priority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_Toc199087143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18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3D68D5" w14:textId="487F6CBC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44" w:history="1">
            <w:r w:rsidRPr="00AC7BFD">
              <w:rPr>
                <w:rStyle w:val="Hyperlink"/>
                <w:noProof/>
                <w:sz w:val="20"/>
                <w:szCs w:val="20"/>
              </w:rPr>
              <w:t>3.7.2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Stimulus/Response Sequences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_Toc199087144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18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EB8EDE" w14:textId="23DE5C4B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45" w:history="1">
            <w:r w:rsidRPr="00AC7BFD">
              <w:rPr>
                <w:rStyle w:val="Hyperlink"/>
                <w:noProof/>
                <w:sz w:val="20"/>
                <w:szCs w:val="20"/>
              </w:rPr>
              <w:t>3.7.3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Functional Requirements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_Toc199087145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18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D4AC2C" w14:textId="79980462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46" w:history="1">
            <w:r w:rsidRPr="00AC7BFD">
              <w:rPr>
                <w:rStyle w:val="Hyperlink"/>
                <w:noProof/>
                <w:sz w:val="20"/>
                <w:szCs w:val="20"/>
              </w:rPr>
              <w:t>3.8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Booking and Reservation Workflow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_Toc199087146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19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DDDF70" w14:textId="3D5E6036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47" w:history="1">
            <w:r w:rsidRPr="00AC7BFD">
              <w:rPr>
                <w:rStyle w:val="Hyperlink"/>
                <w:noProof/>
                <w:sz w:val="20"/>
                <w:szCs w:val="20"/>
              </w:rPr>
              <w:t>3.8.1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Description and Priority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_Toc199087147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19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D1A228" w14:textId="06A207E6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48" w:history="1">
            <w:r w:rsidRPr="00AC7BFD">
              <w:rPr>
                <w:rStyle w:val="Hyperlink"/>
                <w:noProof/>
                <w:sz w:val="20"/>
                <w:szCs w:val="20"/>
              </w:rPr>
              <w:t>3.8.2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Stimulus/Response Sequences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_Toc199087148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19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46A389" w14:textId="09E97797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49" w:history="1">
            <w:r w:rsidRPr="00AC7BFD">
              <w:rPr>
                <w:rStyle w:val="Hyperlink"/>
                <w:noProof/>
                <w:sz w:val="20"/>
                <w:szCs w:val="20"/>
              </w:rPr>
              <w:t>3.8.3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Functional Requirements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_Toc199087149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19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FC91C9" w14:textId="22BEAAFE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50" w:history="1">
            <w:r w:rsidRPr="00AC7BFD">
              <w:rPr>
                <w:rStyle w:val="Hyperlink"/>
                <w:noProof/>
                <w:sz w:val="20"/>
                <w:szCs w:val="20"/>
              </w:rPr>
              <w:t>3.9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Admin Dashboard and Role-Based Access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_Toc199087150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20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71D61E" w14:textId="6B879175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51" w:history="1">
            <w:r w:rsidRPr="00AC7BFD">
              <w:rPr>
                <w:rStyle w:val="Hyperlink"/>
                <w:noProof/>
                <w:sz w:val="20"/>
                <w:szCs w:val="20"/>
              </w:rPr>
              <w:t>3.9.1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Description and Priority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_Toc199087151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20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2FE762" w14:textId="2C18FEAD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52" w:history="1">
            <w:r w:rsidRPr="00AC7BFD">
              <w:rPr>
                <w:rStyle w:val="Hyperlink"/>
                <w:noProof/>
                <w:sz w:val="20"/>
                <w:szCs w:val="20"/>
              </w:rPr>
              <w:t>3.9.2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Stimulus/Response Sequences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_Toc199087152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20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CC7412" w14:textId="4EACAEC6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53" w:history="1">
            <w:r w:rsidRPr="00AC7BFD">
              <w:rPr>
                <w:rStyle w:val="Hyperlink"/>
                <w:noProof/>
                <w:sz w:val="20"/>
                <w:szCs w:val="20"/>
              </w:rPr>
              <w:t>3.9.3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Functional Requirements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_Toc199087153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21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8D90DE" w14:textId="5D232936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54" w:history="1">
            <w:r w:rsidRPr="00AC7BFD">
              <w:rPr>
                <w:rStyle w:val="Hyperlink"/>
                <w:noProof/>
                <w:sz w:val="20"/>
                <w:szCs w:val="20"/>
              </w:rPr>
              <w:t>3.10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Vehicle Management, Maintenance, and Insurance Tracking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_Toc199087154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21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FB914B" w14:textId="3D0399C9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55" w:history="1">
            <w:r w:rsidRPr="00AC7BFD">
              <w:rPr>
                <w:rStyle w:val="Hyperlink"/>
                <w:noProof/>
                <w:sz w:val="20"/>
                <w:szCs w:val="20"/>
              </w:rPr>
              <w:t>3.10.1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Description and Priority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_Toc199087155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21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01B6FA" w14:textId="0FE9738A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56" w:history="1">
            <w:r w:rsidRPr="00AC7BFD">
              <w:rPr>
                <w:rStyle w:val="Hyperlink"/>
                <w:noProof/>
                <w:sz w:val="20"/>
                <w:szCs w:val="20"/>
              </w:rPr>
              <w:t>3.10.2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Stimulus/Response Sequences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_Toc199087156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22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D5484C" w14:textId="1035D656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57" w:history="1">
            <w:r w:rsidRPr="00AC7BFD">
              <w:rPr>
                <w:rStyle w:val="Hyperlink"/>
                <w:noProof/>
                <w:sz w:val="20"/>
                <w:szCs w:val="20"/>
              </w:rPr>
              <w:t>3.10.3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Functional Requirements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_Toc199087157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22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435D48" w14:textId="66C39CEE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58" w:history="1">
            <w:r w:rsidRPr="00AC7BFD">
              <w:rPr>
                <w:rStyle w:val="Hyperlink"/>
                <w:noProof/>
                <w:sz w:val="20"/>
                <w:szCs w:val="20"/>
              </w:rPr>
              <w:t>3.11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Payment and Billing Module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_Toc199087158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23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5E6C8C" w14:textId="319B1766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59" w:history="1">
            <w:r w:rsidRPr="00AC7BFD">
              <w:rPr>
                <w:rStyle w:val="Hyperlink"/>
                <w:noProof/>
                <w:sz w:val="20"/>
                <w:szCs w:val="20"/>
              </w:rPr>
              <w:t>3.11.1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Description and Priority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_Toc199087159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23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770515" w14:textId="3ADDA6C3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60" w:history="1">
            <w:r w:rsidRPr="00AC7BFD">
              <w:rPr>
                <w:rStyle w:val="Hyperlink"/>
                <w:noProof/>
                <w:sz w:val="20"/>
                <w:szCs w:val="20"/>
              </w:rPr>
              <w:t>3.11.2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Stimulus/Response Sequences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_Toc199087160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23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0AE8C0" w14:textId="6F996EE5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61" w:history="1">
            <w:r w:rsidRPr="00AC7BFD">
              <w:rPr>
                <w:rStyle w:val="Hyperlink"/>
                <w:noProof/>
                <w:sz w:val="20"/>
                <w:szCs w:val="20"/>
              </w:rPr>
              <w:t>3.11.3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Functional Requirements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_Toc199087161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23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8FB371" w14:textId="776D518A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62" w:history="1">
            <w:r w:rsidRPr="00AC7BFD">
              <w:rPr>
                <w:rStyle w:val="Hyperlink"/>
                <w:noProof/>
                <w:sz w:val="20"/>
                <w:szCs w:val="20"/>
              </w:rPr>
              <w:t>3.12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Business and Financial Reporting Module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_Toc199087162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24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E3B789" w14:textId="6001F605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63" w:history="1">
            <w:r w:rsidRPr="00AC7BFD">
              <w:rPr>
                <w:rStyle w:val="Hyperlink"/>
                <w:noProof/>
                <w:sz w:val="20"/>
                <w:szCs w:val="20"/>
              </w:rPr>
              <w:t>3.12.1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Description and Priority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_Toc199087163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24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04F98A" w14:textId="55393411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64" w:history="1">
            <w:r w:rsidRPr="00AC7BFD">
              <w:rPr>
                <w:rStyle w:val="Hyperlink"/>
                <w:noProof/>
                <w:sz w:val="20"/>
                <w:szCs w:val="20"/>
              </w:rPr>
              <w:t>3.12.2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Stimulus/Response Sequences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_Toc199087164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24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E5C36D" w14:textId="2E477CE3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65" w:history="1">
            <w:r w:rsidRPr="00AC7BFD">
              <w:rPr>
                <w:rStyle w:val="Hyperlink"/>
                <w:noProof/>
                <w:sz w:val="20"/>
                <w:szCs w:val="20"/>
              </w:rPr>
              <w:t>3.12.3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Functional Requirements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_Toc199087165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24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871175" w14:textId="1049A950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66" w:history="1">
            <w:r w:rsidRPr="00AC7BFD">
              <w:rPr>
                <w:rStyle w:val="Hyperlink"/>
                <w:noProof/>
                <w:sz w:val="20"/>
                <w:szCs w:val="20"/>
              </w:rPr>
              <w:t>3.13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Document Uploading and Verification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_Toc199087166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25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B5555A" w14:textId="6215E6CF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67" w:history="1">
            <w:r w:rsidRPr="00AC7BFD">
              <w:rPr>
                <w:rStyle w:val="Hyperlink"/>
                <w:noProof/>
                <w:sz w:val="20"/>
                <w:szCs w:val="20"/>
              </w:rPr>
              <w:t>3.13.1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Description and Priority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_Toc199087167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25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9818BE" w14:textId="47624FEC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68" w:history="1">
            <w:r w:rsidRPr="00AC7BFD">
              <w:rPr>
                <w:rStyle w:val="Hyperlink"/>
                <w:noProof/>
                <w:sz w:val="20"/>
                <w:szCs w:val="20"/>
              </w:rPr>
              <w:t>3.13.2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Stimulus/Response Sequences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_Toc199087168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25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FA0099" w14:textId="35C6D5E7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69" w:history="1">
            <w:r w:rsidRPr="00AC7BFD">
              <w:rPr>
                <w:rStyle w:val="Hyperlink"/>
                <w:noProof/>
                <w:sz w:val="20"/>
                <w:szCs w:val="20"/>
              </w:rPr>
              <w:t>3.13.3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Functional Requirements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_Toc199087169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26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F5C3AC" w14:textId="74AA3094" w:rsidR="00AC7BFD" w:rsidRPr="00AC7BFD" w:rsidRDefault="00AC7BFD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70" w:history="1">
            <w:r w:rsidRPr="00AC7BFD">
              <w:rPr>
                <w:rStyle w:val="Hyperlink"/>
                <w:noProof/>
                <w:sz w:val="20"/>
                <w:szCs w:val="20"/>
              </w:rPr>
              <w:t>4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External Interface Requirements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_Toc199087170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27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60925E" w14:textId="3E7D876D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71" w:history="1">
            <w:r w:rsidRPr="00AC7BFD">
              <w:rPr>
                <w:rStyle w:val="Hyperlink"/>
                <w:noProof/>
                <w:sz w:val="20"/>
                <w:szCs w:val="20"/>
              </w:rPr>
              <w:t>4.1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User Interfaces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_Toc199087171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27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DC2E23" w14:textId="41C03748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72" w:history="1">
            <w:r w:rsidRPr="00AC7BFD">
              <w:rPr>
                <w:rStyle w:val="Hyperlink"/>
                <w:noProof/>
                <w:sz w:val="20"/>
                <w:szCs w:val="20"/>
              </w:rPr>
              <w:t>4.2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Hardware Interfaces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_Toc199087172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27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E2D6A5" w14:textId="0384D0B7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73" w:history="1">
            <w:r w:rsidRPr="00AC7BFD">
              <w:rPr>
                <w:rStyle w:val="Hyperlink"/>
                <w:noProof/>
                <w:sz w:val="20"/>
                <w:szCs w:val="20"/>
              </w:rPr>
              <w:t>4.3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4.3 Software Interfaces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_Toc199087173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27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51614B" w14:textId="6BB238A4" w:rsidR="00AC7BFD" w:rsidRPr="00AC7BFD" w:rsidRDefault="00AC7BFD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74" w:history="1">
            <w:r w:rsidRPr="00AC7BFD">
              <w:rPr>
                <w:rStyle w:val="Hyperlink"/>
                <w:noProof/>
                <w:sz w:val="20"/>
                <w:szCs w:val="20"/>
              </w:rPr>
              <w:t>5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Non-Functional Requirements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_Toc199087174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28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0E3CB5" w14:textId="7633E60A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75" w:history="1">
            <w:r w:rsidRPr="00AC7BFD">
              <w:rPr>
                <w:rStyle w:val="Hyperlink"/>
                <w:noProof/>
                <w:sz w:val="20"/>
                <w:szCs w:val="20"/>
              </w:rPr>
              <w:t>5.1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Performance Requirements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_Toc199087175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28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3BCA03" w14:textId="4C43A5AB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76" w:history="1">
            <w:r w:rsidRPr="00AC7BFD">
              <w:rPr>
                <w:rStyle w:val="Hyperlink"/>
                <w:noProof/>
                <w:sz w:val="20"/>
                <w:szCs w:val="20"/>
              </w:rPr>
              <w:t>5.2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Safety Requirements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_Toc199087176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28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C1C242" w14:textId="1C87C01A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77" w:history="1">
            <w:r w:rsidRPr="00AC7BFD">
              <w:rPr>
                <w:rStyle w:val="Hyperlink"/>
                <w:noProof/>
                <w:sz w:val="20"/>
                <w:szCs w:val="20"/>
              </w:rPr>
              <w:t>5.3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Security Requirements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_Toc199087177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28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4650D8" w14:textId="45A18CF8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78" w:history="1">
            <w:r w:rsidRPr="00AC7BFD">
              <w:rPr>
                <w:rStyle w:val="Hyperlink"/>
                <w:noProof/>
                <w:sz w:val="20"/>
                <w:szCs w:val="20"/>
              </w:rPr>
              <w:t>5.4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Software Quality Attributes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_Toc199087178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29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98337A" w14:textId="4ABEDF7D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79" w:history="1">
            <w:r w:rsidRPr="00AC7BFD">
              <w:rPr>
                <w:rStyle w:val="Hyperlink"/>
                <w:noProof/>
                <w:sz w:val="20"/>
                <w:szCs w:val="20"/>
              </w:rPr>
              <w:t>5.4.1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Reliability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_Toc199087179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29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FBB453" w14:textId="24835A84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80" w:history="1">
            <w:r w:rsidRPr="00AC7BFD">
              <w:rPr>
                <w:rStyle w:val="Hyperlink"/>
                <w:noProof/>
                <w:sz w:val="20"/>
                <w:szCs w:val="20"/>
              </w:rPr>
              <w:t>5.4.2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Maintainability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_Toc199087180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29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41A84C" w14:textId="133B4113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81" w:history="1">
            <w:r w:rsidRPr="00AC7BFD">
              <w:rPr>
                <w:rStyle w:val="Hyperlink"/>
                <w:noProof/>
                <w:sz w:val="20"/>
                <w:szCs w:val="20"/>
              </w:rPr>
              <w:t>5.4.3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Scalability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_Toc199087181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29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E244C7" w14:textId="182B8778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82" w:history="1">
            <w:r w:rsidRPr="00AC7BFD">
              <w:rPr>
                <w:rStyle w:val="Hyperlink"/>
                <w:noProof/>
                <w:sz w:val="20"/>
                <w:szCs w:val="20"/>
              </w:rPr>
              <w:t>5.4.4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Portability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_Toc199087182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29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753F9D" w14:textId="5CF808D1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83" w:history="1">
            <w:r w:rsidRPr="00AC7BFD">
              <w:rPr>
                <w:rStyle w:val="Hyperlink"/>
                <w:noProof/>
                <w:sz w:val="20"/>
                <w:szCs w:val="20"/>
              </w:rPr>
              <w:t>5.4.5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Usability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_Toc199087183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29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164227" w14:textId="1EDEE520" w:rsidR="00AC7BFD" w:rsidRPr="00AC7BFD" w:rsidRDefault="00AC7BFD">
          <w:pPr>
            <w:pStyle w:val="TOC3"/>
            <w:tabs>
              <w:tab w:val="left" w:pos="132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84" w:history="1">
            <w:r w:rsidRPr="00AC7BFD">
              <w:rPr>
                <w:rStyle w:val="Hyperlink"/>
                <w:noProof/>
                <w:sz w:val="20"/>
                <w:szCs w:val="20"/>
              </w:rPr>
              <w:t>5.4.6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Business Rules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_Toc199087184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29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F49D05" w14:textId="32B72BD5" w:rsidR="00AC7BFD" w:rsidRPr="00AC7BFD" w:rsidRDefault="00AC7BFD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85" w:history="1">
            <w:r w:rsidRPr="00AC7BFD">
              <w:rPr>
                <w:rStyle w:val="Hyperlink"/>
                <w:noProof/>
                <w:sz w:val="20"/>
                <w:szCs w:val="20"/>
              </w:rPr>
              <w:t>6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Diagrams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_Toc199087185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30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38B443" w14:textId="3D4116E4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86" w:history="1">
            <w:r w:rsidRPr="00AC7BFD">
              <w:rPr>
                <w:rStyle w:val="Hyperlink"/>
                <w:noProof/>
                <w:sz w:val="20"/>
                <w:szCs w:val="20"/>
              </w:rPr>
              <w:t>6.1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>Entity Relationship Diagram (ERD)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_Toc199087186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30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685A4F" w14:textId="06AF3A56" w:rsidR="00AC7BFD" w:rsidRPr="00AC7BFD" w:rsidRDefault="00AC7BF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0"/>
              <w:szCs w:val="20"/>
            </w:rPr>
          </w:pPr>
          <w:hyperlink w:anchor="_Toc199087187" w:history="1">
            <w:r w:rsidRPr="00AC7BFD">
              <w:rPr>
                <w:rStyle w:val="Hyperlink"/>
                <w:noProof/>
                <w:sz w:val="20"/>
                <w:szCs w:val="20"/>
              </w:rPr>
              <w:t>6.2</w:t>
            </w:r>
            <w:r w:rsidRPr="00AC7BFD">
              <w:rPr>
                <w:noProof/>
                <w:sz w:val="20"/>
                <w:szCs w:val="20"/>
              </w:rPr>
              <w:tab/>
            </w:r>
            <w:r w:rsidRPr="00AC7BFD">
              <w:rPr>
                <w:rStyle w:val="Hyperlink"/>
                <w:noProof/>
                <w:sz w:val="20"/>
                <w:szCs w:val="20"/>
              </w:rPr>
              <w:t xml:space="preserve">Sequence </w:t>
            </w:r>
            <w:r w:rsidRPr="00AC7BFD">
              <w:rPr>
                <w:rStyle w:val="Hyperlink"/>
                <w:noProof/>
                <w:sz w:val="20"/>
                <w:szCs w:val="20"/>
              </w:rPr>
              <w:t>D</w:t>
            </w:r>
            <w:r w:rsidRPr="00AC7BFD">
              <w:rPr>
                <w:rStyle w:val="Hyperlink"/>
                <w:noProof/>
                <w:sz w:val="20"/>
                <w:szCs w:val="20"/>
              </w:rPr>
              <w:t>iagram</w:t>
            </w:r>
            <w:r w:rsidRPr="00AC7BFD">
              <w:rPr>
                <w:noProof/>
                <w:webHidden/>
                <w:sz w:val="20"/>
                <w:szCs w:val="20"/>
              </w:rPr>
              <w:tab/>
            </w:r>
            <w:r w:rsidRPr="00AC7B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C7BFD">
              <w:rPr>
                <w:noProof/>
                <w:webHidden/>
                <w:sz w:val="20"/>
                <w:szCs w:val="20"/>
              </w:rPr>
              <w:instrText xml:space="preserve"> PAGEREF _Toc199087187 \h </w:instrText>
            </w:r>
            <w:r w:rsidRPr="00AC7BFD">
              <w:rPr>
                <w:noProof/>
                <w:webHidden/>
                <w:sz w:val="20"/>
                <w:szCs w:val="20"/>
              </w:rPr>
            </w:r>
            <w:r w:rsidRPr="00AC7B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25883">
              <w:rPr>
                <w:noProof/>
                <w:webHidden/>
                <w:sz w:val="20"/>
                <w:szCs w:val="20"/>
              </w:rPr>
              <w:t>31</w:t>
            </w:r>
            <w:r w:rsidRPr="00AC7B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348557" w14:textId="355D7F16" w:rsidR="009E5CDE" w:rsidRDefault="001736C0" w:rsidP="00446D69">
          <w:pPr>
            <w:rPr>
              <w:b/>
              <w:bCs/>
              <w:noProof/>
            </w:rPr>
          </w:pPr>
          <w:r w:rsidRPr="00AC7BFD">
            <w:rPr>
              <w:b/>
              <w:bCs/>
              <w:noProof/>
              <w:color w:val="0D0D0D" w:themeColor="text1" w:themeTint="F2"/>
              <w:sz w:val="20"/>
              <w:szCs w:val="20"/>
            </w:rPr>
            <w:fldChar w:fldCharType="end"/>
          </w:r>
        </w:p>
      </w:sdtContent>
    </w:sdt>
    <w:p w14:paraId="3238E3DF" w14:textId="772975F6" w:rsidR="00AC7BFD" w:rsidRDefault="00AC7BFD" w:rsidP="00446D69">
      <w:pPr>
        <w:rPr>
          <w:sz w:val="24"/>
          <w:szCs w:val="24"/>
        </w:rPr>
      </w:pPr>
    </w:p>
    <w:p w14:paraId="0C9F4FD0" w14:textId="77777777" w:rsidR="00AC7BFD" w:rsidRPr="00446D69" w:rsidRDefault="00AC7BFD" w:rsidP="00446D69">
      <w:pPr>
        <w:rPr>
          <w:sz w:val="24"/>
          <w:szCs w:val="24"/>
        </w:rPr>
      </w:pPr>
    </w:p>
    <w:p w14:paraId="5934D427" w14:textId="098FEEA5" w:rsidR="001813FE" w:rsidRDefault="00C9523A" w:rsidP="00446D69">
      <w:pPr>
        <w:pStyle w:val="Heading1"/>
        <w:numPr>
          <w:ilvl w:val="0"/>
          <w:numId w:val="0"/>
        </w:numPr>
      </w:pPr>
      <w:bookmarkStart w:id="1" w:name="_Toc199087085"/>
      <w:r>
        <w:t>Abstract</w:t>
      </w:r>
      <w:bookmarkEnd w:id="1"/>
    </w:p>
    <w:p w14:paraId="6DB562BC" w14:textId="7A1797B0" w:rsidR="001813FE" w:rsidRDefault="00C9523A" w:rsidP="00580279">
      <w:pPr>
        <w:ind w:right="90"/>
      </w:pPr>
      <w:r>
        <w:t xml:space="preserve">Traditional car rental processes require customers to visit multiple agencies or make numerous calls to check </w:t>
      </w:r>
      <w:r w:rsidRPr="00D04F40">
        <w:rPr>
          <w:b/>
          <w:bCs/>
        </w:rPr>
        <w:t>vehicle availability</w:t>
      </w:r>
      <w:r>
        <w:t xml:space="preserve">, making the process inefficient and </w:t>
      </w:r>
      <w:r w:rsidRPr="00D04F40">
        <w:rPr>
          <w:b/>
          <w:bCs/>
        </w:rPr>
        <w:t>time-consuming</w:t>
      </w:r>
      <w:r>
        <w:t xml:space="preserve">. Even after significant effort, customers may not find the desired vehicle, leading to frustration. Similarly, rental agencies relying on </w:t>
      </w:r>
      <w:r w:rsidRPr="00D04F40">
        <w:rPr>
          <w:b/>
          <w:bCs/>
        </w:rPr>
        <w:t>paper-based</w:t>
      </w:r>
      <w:r>
        <w:t xml:space="preserve"> record-keeping face challenges in tracking customer details, </w:t>
      </w:r>
      <w:r w:rsidRPr="00D04F40">
        <w:rPr>
          <w:b/>
          <w:bCs/>
        </w:rPr>
        <w:t>vehicle availability</w:t>
      </w:r>
      <w:r>
        <w:t xml:space="preserve">, and </w:t>
      </w:r>
      <w:r w:rsidRPr="00D04F40">
        <w:rPr>
          <w:b/>
          <w:bCs/>
        </w:rPr>
        <w:t>maintenance history</w:t>
      </w:r>
      <w:r>
        <w:t>.</w:t>
      </w:r>
      <w:r>
        <w:br/>
      </w:r>
      <w:r>
        <w:br/>
      </w:r>
      <w:r w:rsidRPr="00580279">
        <w:t>The</w:t>
      </w:r>
      <w:r w:rsidRPr="00580279">
        <w:rPr>
          <w:b/>
          <w:bCs/>
        </w:rPr>
        <w:t xml:space="preserve"> </w:t>
      </w:r>
      <w:r w:rsidRPr="00580279">
        <w:t>proposed</w:t>
      </w:r>
      <w:r w:rsidRPr="00580279">
        <w:rPr>
          <w:b/>
          <w:bCs/>
        </w:rPr>
        <w:t xml:space="preserve"> </w:t>
      </w:r>
      <w:r w:rsidR="00F4398A">
        <w:rPr>
          <w:b/>
          <w:bCs/>
        </w:rPr>
        <w:t>Syarti</w:t>
      </w:r>
      <w:r w:rsidRPr="00580279">
        <w:rPr>
          <w:b/>
          <w:bCs/>
        </w:rPr>
        <w:t xml:space="preserve"> (CRMS)</w:t>
      </w:r>
      <w:r>
        <w:t xml:space="preserve"> </w:t>
      </w:r>
      <w:r w:rsidR="00327967">
        <w:t xml:space="preserve">is a </w:t>
      </w:r>
      <w:r w:rsidR="001B347D" w:rsidRPr="00D04F40">
        <w:rPr>
          <w:rFonts w:ascii="Times New Roman" w:eastAsia="Times New Roman" w:hAnsi="Times New Roman" w:cs="Times New Roman"/>
          <w:b/>
          <w:bCs/>
          <w:sz w:val="24"/>
          <w:szCs w:val="24"/>
        </w:rPr>
        <w:t>web-based platform</w:t>
      </w:r>
      <w:r w:rsidR="001B347D" w:rsidRPr="000E65A3">
        <w:rPr>
          <w:rFonts w:ascii="Times New Roman" w:eastAsia="Times New Roman" w:hAnsi="Times New Roman" w:cs="Times New Roman"/>
          <w:sz w:val="24"/>
          <w:szCs w:val="24"/>
        </w:rPr>
        <w:t xml:space="preserve"> that streamlines operations</w:t>
      </w:r>
      <w:r>
        <w:t xml:space="preserve"> with </w:t>
      </w:r>
      <w:r w:rsidRPr="00D04F40">
        <w:rPr>
          <w:b/>
          <w:bCs/>
        </w:rPr>
        <w:t xml:space="preserve">real-time </w:t>
      </w:r>
      <w:r w:rsidR="00D04F40">
        <w:rPr>
          <w:b/>
          <w:bCs/>
        </w:rPr>
        <w:t>fleet</w:t>
      </w:r>
      <w:r w:rsidRPr="00D04F40">
        <w:rPr>
          <w:b/>
          <w:bCs/>
        </w:rPr>
        <w:t xml:space="preserve"> availability</w:t>
      </w:r>
      <w:r>
        <w:t xml:space="preserve">, </w:t>
      </w:r>
      <w:r w:rsidRPr="00D04F40">
        <w:rPr>
          <w:b/>
          <w:bCs/>
        </w:rPr>
        <w:t>online reservations</w:t>
      </w:r>
      <w:r>
        <w:t xml:space="preserve">, and automated </w:t>
      </w:r>
      <w:r w:rsidRPr="00D04F40">
        <w:rPr>
          <w:b/>
          <w:bCs/>
        </w:rPr>
        <w:t>customer management</w:t>
      </w:r>
      <w:r>
        <w:t xml:space="preserve">. Customers can browse available vehicles, view promotions, </w:t>
      </w:r>
      <w:r w:rsidRPr="00D04F40">
        <w:rPr>
          <w:b/>
          <w:bCs/>
        </w:rPr>
        <w:t>book rentals</w:t>
      </w:r>
      <w:r>
        <w:t xml:space="preserve">, </w:t>
      </w:r>
      <w:r w:rsidRPr="00D04F40">
        <w:rPr>
          <w:b/>
          <w:bCs/>
        </w:rPr>
        <w:t>manage accounts</w:t>
      </w:r>
      <w:r>
        <w:t xml:space="preserve">, and </w:t>
      </w:r>
      <w:r w:rsidRPr="00D04F40">
        <w:rPr>
          <w:b/>
          <w:bCs/>
        </w:rPr>
        <w:t>submit feedback</w:t>
      </w:r>
      <w:r>
        <w:t xml:space="preserve">. On the other hand, rental agencies benefit from </w:t>
      </w:r>
      <w:r w:rsidRPr="00D04F40">
        <w:rPr>
          <w:b/>
          <w:bCs/>
        </w:rPr>
        <w:t>centralized data storage</w:t>
      </w:r>
      <w:r>
        <w:t xml:space="preserve">, </w:t>
      </w:r>
      <w:r w:rsidRPr="00D04F40">
        <w:rPr>
          <w:b/>
          <w:bCs/>
        </w:rPr>
        <w:t xml:space="preserve">secure customer record management, </w:t>
      </w:r>
      <w:r>
        <w:t xml:space="preserve">and </w:t>
      </w:r>
      <w:r w:rsidRPr="00D04F40">
        <w:rPr>
          <w:b/>
          <w:bCs/>
        </w:rPr>
        <w:t>efficient vehicle tracking</w:t>
      </w:r>
      <w:r>
        <w:t>.</w:t>
      </w:r>
      <w:r>
        <w:br/>
      </w:r>
      <w:r>
        <w:br/>
        <w:t xml:space="preserve">By </w:t>
      </w:r>
      <w:r w:rsidRPr="00D04F40">
        <w:rPr>
          <w:b/>
          <w:bCs/>
        </w:rPr>
        <w:t>digitizing and automating</w:t>
      </w:r>
      <w:r>
        <w:t xml:space="preserve"> these processes, </w:t>
      </w:r>
      <w:r w:rsidR="00F4398A">
        <w:rPr>
          <w:b/>
          <w:bCs/>
        </w:rPr>
        <w:t>Syarti</w:t>
      </w:r>
      <w:r>
        <w:t xml:space="preserve"> enhances operational efficiency, improves customer satisfaction, and reduces administrative overhead, making car rentals more accessible and manageable for businesses in Palestine.</w:t>
      </w:r>
    </w:p>
    <w:p w14:paraId="31DA4581" w14:textId="62623FB9" w:rsidR="001736C0" w:rsidRDefault="001736C0" w:rsidP="00580279">
      <w:pPr>
        <w:ind w:right="90"/>
      </w:pPr>
    </w:p>
    <w:p w14:paraId="6E33906B" w14:textId="163FF0F4" w:rsidR="001736C0" w:rsidRDefault="001736C0" w:rsidP="00580279">
      <w:pPr>
        <w:ind w:right="90"/>
      </w:pPr>
    </w:p>
    <w:p w14:paraId="2E0B782A" w14:textId="7DF0DB22" w:rsidR="001736C0" w:rsidRDefault="001736C0" w:rsidP="00580279">
      <w:pPr>
        <w:ind w:right="90"/>
      </w:pPr>
    </w:p>
    <w:p w14:paraId="1C139B45" w14:textId="50E37A03" w:rsidR="001736C0" w:rsidRDefault="001736C0" w:rsidP="00580279">
      <w:pPr>
        <w:ind w:right="90"/>
      </w:pPr>
    </w:p>
    <w:p w14:paraId="41CC9351" w14:textId="224BB6D2" w:rsidR="001736C0" w:rsidRDefault="001736C0" w:rsidP="00580279">
      <w:pPr>
        <w:ind w:right="90"/>
      </w:pPr>
    </w:p>
    <w:p w14:paraId="4DB16ACF" w14:textId="0746F5DA" w:rsidR="001736C0" w:rsidRDefault="001736C0" w:rsidP="00580279">
      <w:pPr>
        <w:ind w:right="90"/>
      </w:pPr>
    </w:p>
    <w:p w14:paraId="48526571" w14:textId="033F9994" w:rsidR="001736C0" w:rsidRDefault="001736C0" w:rsidP="00580279">
      <w:pPr>
        <w:ind w:right="90"/>
      </w:pPr>
    </w:p>
    <w:p w14:paraId="39F36588" w14:textId="2D6195E5" w:rsidR="001736C0" w:rsidRDefault="001736C0" w:rsidP="00580279">
      <w:pPr>
        <w:ind w:right="90"/>
      </w:pPr>
    </w:p>
    <w:p w14:paraId="13C02A77" w14:textId="39609CEB" w:rsidR="001736C0" w:rsidRDefault="001736C0" w:rsidP="00580279">
      <w:pPr>
        <w:ind w:right="90"/>
      </w:pPr>
    </w:p>
    <w:p w14:paraId="7FFD2F42" w14:textId="159FDEFF" w:rsidR="0085705B" w:rsidRDefault="0085705B" w:rsidP="00580279">
      <w:pPr>
        <w:ind w:right="90"/>
      </w:pPr>
    </w:p>
    <w:p w14:paraId="313A86BF" w14:textId="2D502A60" w:rsidR="00AC7BFD" w:rsidRDefault="00AC7BFD" w:rsidP="00580279">
      <w:pPr>
        <w:ind w:right="90"/>
      </w:pPr>
    </w:p>
    <w:p w14:paraId="7776684F" w14:textId="6932E06A" w:rsidR="00AC7BFD" w:rsidRDefault="00AC7BFD" w:rsidP="00580279">
      <w:pPr>
        <w:ind w:right="90"/>
      </w:pPr>
    </w:p>
    <w:p w14:paraId="5FD841CF" w14:textId="77777777" w:rsidR="00AC7BFD" w:rsidRDefault="00AC7BFD" w:rsidP="00580279">
      <w:pPr>
        <w:ind w:right="90"/>
      </w:pPr>
    </w:p>
    <w:p w14:paraId="6299A9CD" w14:textId="32097188" w:rsidR="001813FE" w:rsidRDefault="00C9523A">
      <w:pPr>
        <w:pStyle w:val="Heading1"/>
      </w:pPr>
      <w:bookmarkStart w:id="2" w:name="_Toc199087086"/>
      <w:r>
        <w:t>Introduction</w:t>
      </w:r>
      <w:bookmarkEnd w:id="2"/>
    </w:p>
    <w:p w14:paraId="3C13FFB4" w14:textId="2F554E2A" w:rsidR="001813FE" w:rsidRDefault="00C9523A" w:rsidP="000C1035">
      <w:pPr>
        <w:pStyle w:val="Heading2"/>
        <w:spacing w:before="0"/>
      </w:pPr>
      <w:bookmarkStart w:id="3" w:name="_Toc199087087"/>
      <w:r>
        <w:t>Purpose</w:t>
      </w:r>
      <w:bookmarkEnd w:id="3"/>
    </w:p>
    <w:p w14:paraId="66457B3F" w14:textId="597D4E8A" w:rsidR="001813FE" w:rsidRDefault="00C9523A" w:rsidP="000C1035">
      <w:pPr>
        <w:spacing w:after="0"/>
        <w:ind w:right="-90"/>
      </w:pPr>
      <w:r>
        <w:t xml:space="preserve">The purpose of this document </w:t>
      </w:r>
      <w:r w:rsidR="000A3052">
        <w:t xml:space="preserve">is to </w:t>
      </w:r>
      <w:r w:rsidR="00572CB0" w:rsidRPr="00572CB0">
        <w:t>provide a comprehensive description of</w:t>
      </w:r>
      <w:r w:rsidR="00572CB0">
        <w:t xml:space="preserve"> </w:t>
      </w:r>
      <w:r w:rsidR="00F4398A" w:rsidRPr="00F4398A">
        <w:rPr>
          <w:b/>
          <w:bCs/>
        </w:rPr>
        <w:t>Syati</w:t>
      </w:r>
      <w:r w:rsidR="00F4398A">
        <w:t xml:space="preserve"> (</w:t>
      </w:r>
      <w:r w:rsidRPr="003D2376">
        <w:rPr>
          <w:b/>
          <w:bCs/>
        </w:rPr>
        <w:t>CRMS)</w:t>
      </w:r>
      <w:r>
        <w:t xml:space="preserve">. </w:t>
      </w:r>
      <w:r w:rsidR="00572CB0" w:rsidRPr="00572CB0">
        <w:t>It outlines the system’s objectives, features, technical interfaces, operational constraints</w:t>
      </w:r>
      <w:r w:rsidR="00543269">
        <w:t xml:space="preserve">, </w:t>
      </w:r>
      <w:r w:rsidR="00572CB0" w:rsidRPr="00572CB0">
        <w:t>and responses to user interactions</w:t>
      </w:r>
      <w:r>
        <w:t xml:space="preserve">. </w:t>
      </w:r>
      <w:r w:rsidR="00C33F7C">
        <w:t>It also</w:t>
      </w:r>
      <w:r w:rsidR="00C33F7C" w:rsidRPr="007E3C09">
        <w:t xml:space="preserve"> </w:t>
      </w:r>
      <w:r>
        <w:t>serves as a reference for stakeholders</w:t>
      </w:r>
      <w:r w:rsidR="00543269">
        <w:t xml:space="preserve"> </w:t>
      </w:r>
      <w:r>
        <w:t>to ensure the system meets the specified requirements and objectives.</w:t>
      </w:r>
    </w:p>
    <w:p w14:paraId="261CE3D8" w14:textId="7160D6AC" w:rsidR="001736C0" w:rsidRDefault="001736C0" w:rsidP="003D2376">
      <w:pPr>
        <w:ind w:right="-90"/>
      </w:pPr>
    </w:p>
    <w:p w14:paraId="193991A6" w14:textId="7DCCA205" w:rsidR="0008382C" w:rsidRPr="0008382C" w:rsidRDefault="0008382C" w:rsidP="000C1035">
      <w:pPr>
        <w:pStyle w:val="Heading2"/>
        <w:spacing w:before="0"/>
      </w:pPr>
      <w:bookmarkStart w:id="4" w:name="_Toc199087088"/>
      <w:r w:rsidRPr="002A72CD">
        <w:t>Document Convention</w:t>
      </w:r>
      <w:bookmarkEnd w:id="4"/>
    </w:p>
    <w:p w14:paraId="30FAD2DD" w14:textId="473119FC" w:rsidR="0008382C" w:rsidRPr="0008382C" w:rsidRDefault="0008382C" w:rsidP="0008382C">
      <w:pPr>
        <w:pStyle w:val="Heading3"/>
        <w:rPr>
          <w:sz w:val="24"/>
          <w:szCs w:val="24"/>
        </w:rPr>
      </w:pPr>
      <w:bookmarkStart w:id="5" w:name="_Toc199087089"/>
      <w:r w:rsidRPr="0008382C">
        <w:rPr>
          <w:sz w:val="24"/>
          <w:szCs w:val="24"/>
        </w:rPr>
        <w:t>Text Styles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3960"/>
        <w:gridCol w:w="3240"/>
      </w:tblGrid>
      <w:tr w:rsidR="0008382C" w:rsidRPr="00591229" w14:paraId="7F280786" w14:textId="77777777" w:rsidTr="0008382C">
        <w:trPr>
          <w:trHeight w:val="425"/>
          <w:tblHeader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7843ED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Style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1DD2AB33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35FE7DAC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08382C" w:rsidRPr="00591229" w14:paraId="651CF388" w14:textId="77777777" w:rsidTr="0008382C">
        <w:trPr>
          <w:trHeight w:val="407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B589EE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591229">
              <w:rPr>
                <w:b/>
                <w:bCs/>
              </w:rPr>
              <w:t>Bold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87938D0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591229">
              <w:t>Mandatory requirements, key terms.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5D857D18" w14:textId="77777777" w:rsidR="0008382C" w:rsidRPr="00591229" w:rsidRDefault="0008382C" w:rsidP="0008382C">
            <w:pPr>
              <w:spacing w:after="0" w:line="240" w:lineRule="auto"/>
              <w:ind w:left="73"/>
              <w:rPr>
                <w:b/>
                <w:bCs/>
              </w:rPr>
            </w:pPr>
            <w:r w:rsidRPr="0008382C">
              <w:rPr>
                <w:b/>
                <w:bCs/>
              </w:rPr>
              <w:t>real-time fleet availability</w:t>
            </w:r>
          </w:p>
        </w:tc>
      </w:tr>
      <w:tr w:rsidR="0008382C" w:rsidRPr="00591229" w14:paraId="33A74D86" w14:textId="77777777" w:rsidTr="0008382C">
        <w:trPr>
          <w:trHeight w:val="416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B7A53D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i/>
                <w:iCs/>
              </w:rPr>
            </w:pPr>
            <w:r w:rsidRPr="00591229">
              <w:rPr>
                <w:i/>
                <w:iCs/>
              </w:rPr>
              <w:t>Italics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A4AE029" w14:textId="77777777" w:rsidR="0008382C" w:rsidRPr="00591229" w:rsidRDefault="0008382C" w:rsidP="0008382C">
            <w:pPr>
              <w:spacing w:after="0" w:line="240" w:lineRule="auto"/>
              <w:ind w:left="73"/>
            </w:pPr>
            <w:r>
              <w:t>examples</w:t>
            </w:r>
            <w:r w:rsidRPr="00591229">
              <w:t>, technical terms, or emphasis.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25867E48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08382C">
              <w:t>(</w:t>
            </w:r>
            <w:r w:rsidRPr="0008382C">
              <w:rPr>
                <w:i/>
                <w:iCs/>
              </w:rPr>
              <w:t>e.g., insurance, registration</w:t>
            </w:r>
            <w:r>
              <w:t xml:space="preserve">), </w:t>
            </w:r>
            <w:r w:rsidRPr="0008382C">
              <w:rPr>
                <w:i/>
                <w:iCs/>
              </w:rPr>
              <w:t>API</w:t>
            </w:r>
            <w:r w:rsidRPr="0008382C">
              <w:t xml:space="preserve"> </w:t>
            </w:r>
          </w:p>
        </w:tc>
      </w:tr>
    </w:tbl>
    <w:p w14:paraId="3455DE74" w14:textId="77777777" w:rsidR="0008382C" w:rsidRPr="00591229" w:rsidRDefault="0008382C" w:rsidP="000C1035">
      <w:pPr>
        <w:spacing w:after="0"/>
      </w:pPr>
    </w:p>
    <w:p w14:paraId="5D43DAA3" w14:textId="2B4DB704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6" w:name="_Toc199087090"/>
      <w:r w:rsidRPr="0008382C">
        <w:rPr>
          <w:sz w:val="24"/>
          <w:szCs w:val="24"/>
        </w:rPr>
        <w:t>Abbreviations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870"/>
      </w:tblGrid>
      <w:tr w:rsidR="0008382C" w:rsidRPr="00144709" w14:paraId="73B709A1" w14:textId="77777777" w:rsidTr="0008382C">
        <w:trPr>
          <w:trHeight w:val="416"/>
          <w:tblHeader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277888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7847C0A9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08382C" w:rsidRPr="00144709" w14:paraId="19152E46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F9579A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CRMS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2BA2A15D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Car Rental Management System</w:t>
            </w:r>
          </w:p>
        </w:tc>
      </w:tr>
      <w:tr w:rsidR="0008382C" w:rsidRPr="00144709" w14:paraId="78C2CAD3" w14:textId="77777777" w:rsidTr="0008382C">
        <w:trPr>
          <w:trHeight w:val="416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9D03D4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KYC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0EA8B209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Know Your Customer (ID verification)</w:t>
            </w:r>
          </w:p>
        </w:tc>
      </w:tr>
      <w:tr w:rsidR="0008382C" w:rsidRPr="00144709" w14:paraId="5816BB6A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3EBEC66" w14:textId="77777777" w:rsidR="0008382C" w:rsidRPr="0008382C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08382C">
              <w:rPr>
                <w:b/>
                <w:bCs/>
              </w:rPr>
              <w:t>API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CD8E6AF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AD6C5A">
              <w:t>Application Programming Interface</w:t>
            </w:r>
          </w:p>
        </w:tc>
      </w:tr>
    </w:tbl>
    <w:p w14:paraId="7B20A473" w14:textId="1040C66E" w:rsidR="0008382C" w:rsidRDefault="0008382C" w:rsidP="000C1035">
      <w:pPr>
        <w:spacing w:after="0"/>
        <w:rPr>
          <w:b/>
          <w:bCs/>
        </w:rPr>
      </w:pPr>
    </w:p>
    <w:p w14:paraId="20091113" w14:textId="77777777" w:rsidR="00780D24" w:rsidRDefault="00780D24" w:rsidP="000C1035">
      <w:pPr>
        <w:spacing w:after="0"/>
        <w:rPr>
          <w:b/>
          <w:bCs/>
        </w:rPr>
      </w:pPr>
    </w:p>
    <w:p w14:paraId="2E51D2E7" w14:textId="090F1A62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7" w:name="_Toc199087091"/>
      <w:r w:rsidRPr="0008382C">
        <w:rPr>
          <w:sz w:val="24"/>
          <w:szCs w:val="24"/>
        </w:rPr>
        <w:t>Terminology</w:t>
      </w:r>
      <w:bookmarkEnd w:id="7"/>
    </w:p>
    <w:p w14:paraId="1414BCF7" w14:textId="77777777" w:rsidR="0008382C" w:rsidRPr="0008382C" w:rsidRDefault="0008382C" w:rsidP="00FF7304">
      <w:pPr>
        <w:numPr>
          <w:ilvl w:val="1"/>
          <w:numId w:val="7"/>
        </w:numPr>
        <w:spacing w:after="0" w:line="276" w:lineRule="auto"/>
        <w:rPr>
          <w:b/>
          <w:bCs/>
        </w:rPr>
      </w:pPr>
      <w:r w:rsidRPr="00144709">
        <w:rPr>
          <w:b/>
          <w:bCs/>
        </w:rPr>
        <w:t xml:space="preserve">Role-Based Access: </w:t>
      </w:r>
      <w:r w:rsidRPr="00144709">
        <w:t>Privileged accounts (</w:t>
      </w:r>
      <w:r w:rsidRPr="00144709">
        <w:rPr>
          <w:i/>
          <w:iCs/>
        </w:rPr>
        <w:t>e.g.,</w:t>
      </w:r>
      <w:r w:rsidRPr="0008382C">
        <w:rPr>
          <w:i/>
          <w:iCs/>
        </w:rPr>
        <w:t xml:space="preserve"> </w:t>
      </w:r>
      <w:r w:rsidRPr="00144709">
        <w:rPr>
          <w:i/>
          <w:iCs/>
        </w:rPr>
        <w:t>Manager</w:t>
      </w:r>
      <w:r w:rsidRPr="00144709">
        <w:t>) with restricted permissions.</w:t>
      </w:r>
    </w:p>
    <w:p w14:paraId="79E77F59" w14:textId="1D225D18" w:rsidR="004B10F4" w:rsidRDefault="0008382C" w:rsidP="00FF7304">
      <w:pPr>
        <w:numPr>
          <w:ilvl w:val="1"/>
          <w:numId w:val="7"/>
        </w:numPr>
        <w:spacing w:after="0" w:line="276" w:lineRule="auto"/>
        <w:rPr>
          <w:b/>
          <w:bCs/>
        </w:rPr>
      </w:pPr>
      <w:r>
        <w:rPr>
          <w:b/>
          <w:bCs/>
        </w:rPr>
        <w:t>Fleet</w:t>
      </w:r>
      <w:r w:rsidRPr="0008382C">
        <w:rPr>
          <w:b/>
          <w:bCs/>
        </w:rPr>
        <w:t xml:space="preserve">: </w:t>
      </w:r>
      <w:r w:rsidRPr="0008382C">
        <w:t>Collection of vehicles owned by the rental agency</w:t>
      </w:r>
      <w:r w:rsidRPr="0008382C">
        <w:rPr>
          <w:b/>
          <w:bCs/>
        </w:rPr>
        <w:t xml:space="preserve"> </w:t>
      </w:r>
    </w:p>
    <w:p w14:paraId="4A5A332A" w14:textId="77777777" w:rsidR="004B10F4" w:rsidRPr="004B10F4" w:rsidRDefault="004B10F4" w:rsidP="004B10F4">
      <w:pPr>
        <w:spacing w:after="200" w:line="240" w:lineRule="auto"/>
        <w:rPr>
          <w:b/>
          <w:bCs/>
        </w:rPr>
      </w:pPr>
    </w:p>
    <w:p w14:paraId="2D80A057" w14:textId="4177F0FA" w:rsidR="001813FE" w:rsidRDefault="00C9523A" w:rsidP="004B10F4">
      <w:pPr>
        <w:pStyle w:val="Heading2"/>
        <w:spacing w:before="0"/>
      </w:pPr>
      <w:bookmarkStart w:id="8" w:name="_Toc199087092"/>
      <w:r>
        <w:t>Intended Audience and Reading Suggestions</w:t>
      </w:r>
      <w:bookmarkEnd w:id="8"/>
    </w:p>
    <w:p w14:paraId="506FAECA" w14:textId="638C51D1" w:rsidR="005A2DC6" w:rsidRPr="005A2DC6" w:rsidRDefault="00C9523A" w:rsidP="005A2DC6">
      <w:r>
        <w:t xml:space="preserve">This document is intended for various stakeholders involved in the development and use of the </w:t>
      </w:r>
      <w:r w:rsidR="00F4398A">
        <w:rPr>
          <w:b/>
          <w:bCs/>
        </w:rPr>
        <w:t>Syarti</w:t>
      </w:r>
      <w:r w:rsidR="005A2DC6" w:rsidRPr="005A2DC6">
        <w:rPr>
          <w:b/>
          <w:bCs/>
        </w:rPr>
        <w:t xml:space="preserve"> (CRMS)</w:t>
      </w:r>
      <w:r w:rsidR="005A2DC6" w:rsidRPr="005A2DC6">
        <w:t>. The key audiences are:</w:t>
      </w:r>
    </w:p>
    <w:p w14:paraId="67916E3F" w14:textId="31648D2C" w:rsidR="005A2DC6" w:rsidRPr="005A2DC6" w:rsidRDefault="005A2DC6" w:rsidP="00434EF2">
      <w:pPr>
        <w:pStyle w:val="Heading3"/>
      </w:pPr>
      <w:bookmarkStart w:id="9" w:name="_Toc199087093"/>
      <w:r w:rsidRPr="003D2376">
        <w:rPr>
          <w:sz w:val="24"/>
          <w:szCs w:val="24"/>
        </w:rPr>
        <w:t>System Developers</w:t>
      </w:r>
      <w:bookmarkEnd w:id="9"/>
    </w:p>
    <w:p w14:paraId="513F522F" w14:textId="77777777" w:rsidR="005A2DC6" w:rsidRPr="005A2DC6" w:rsidRDefault="005A2DC6" w:rsidP="00FF7304">
      <w:pPr>
        <w:numPr>
          <w:ilvl w:val="1"/>
          <w:numId w:val="7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Design, implement, and maintain the </w:t>
      </w:r>
      <w:r w:rsidRPr="00F4398A">
        <w:rPr>
          <w:b/>
          <w:bCs/>
        </w:rPr>
        <w:t>CRMS</w:t>
      </w:r>
      <w:r w:rsidRPr="005A2DC6">
        <w:t>.</w:t>
      </w:r>
    </w:p>
    <w:p w14:paraId="2C5B2163" w14:textId="05F2F6BA" w:rsidR="003C1EE5" w:rsidRDefault="005A2DC6" w:rsidP="00FF7304">
      <w:pPr>
        <w:numPr>
          <w:ilvl w:val="1"/>
          <w:numId w:val="7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Technical specifications, </w:t>
      </w:r>
      <w:r w:rsidRPr="005A2DC6">
        <w:rPr>
          <w:i/>
          <w:iCs/>
        </w:rPr>
        <w:t>API</w:t>
      </w:r>
      <w:r w:rsidRPr="005A2DC6">
        <w:t xml:space="preserve"> integration, and security protocols.</w:t>
      </w:r>
    </w:p>
    <w:p w14:paraId="54EFE6DB" w14:textId="77777777" w:rsidR="00AC7BFD" w:rsidRDefault="00AC7BFD" w:rsidP="00AC7BFD">
      <w:pPr>
        <w:spacing w:line="276" w:lineRule="auto"/>
      </w:pPr>
    </w:p>
    <w:p w14:paraId="4F4CC6C8" w14:textId="77777777" w:rsidR="00781736" w:rsidRPr="005A2DC6" w:rsidRDefault="00781736" w:rsidP="00781736">
      <w:pPr>
        <w:spacing w:line="276" w:lineRule="auto"/>
      </w:pPr>
    </w:p>
    <w:p w14:paraId="1E241171" w14:textId="7988AF77" w:rsidR="005A2DC6" w:rsidRPr="005A2DC6" w:rsidRDefault="005A2DC6" w:rsidP="000C1035">
      <w:pPr>
        <w:pStyle w:val="Heading3"/>
        <w:spacing w:before="0"/>
      </w:pPr>
      <w:bookmarkStart w:id="10" w:name="_Toc199087094"/>
      <w:r w:rsidRPr="003D2376">
        <w:rPr>
          <w:sz w:val="24"/>
          <w:szCs w:val="24"/>
        </w:rPr>
        <w:t>Rental Agency Owners/Managers</w:t>
      </w:r>
      <w:bookmarkEnd w:id="10"/>
    </w:p>
    <w:p w14:paraId="68BDCE7A" w14:textId="77777777" w:rsidR="005A2DC6" w:rsidRPr="005A2DC6" w:rsidRDefault="005A2DC6" w:rsidP="00FF7304">
      <w:pPr>
        <w:numPr>
          <w:ilvl w:val="1"/>
          <w:numId w:val="7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Use the system to manage vehicles, customers, and financial workflows.</w:t>
      </w:r>
    </w:p>
    <w:p w14:paraId="54A70186" w14:textId="77777777" w:rsidR="005A2DC6" w:rsidRPr="005A2DC6" w:rsidRDefault="005A2DC6" w:rsidP="00FF7304">
      <w:pPr>
        <w:numPr>
          <w:ilvl w:val="1"/>
          <w:numId w:val="7"/>
        </w:numPr>
        <w:spacing w:after="200" w:line="276" w:lineRule="auto"/>
      </w:pPr>
      <w:r w:rsidRPr="005A2DC6">
        <w:rPr>
          <w:b/>
          <w:bCs/>
        </w:rPr>
        <w:t>Focus:</w:t>
      </w:r>
      <w:r w:rsidRPr="005A2DC6">
        <w:t xml:space="preserve"> Business features (</w:t>
      </w:r>
      <w:r w:rsidRPr="005A2DC6">
        <w:rPr>
          <w:i/>
          <w:iCs/>
        </w:rPr>
        <w:t>e.g., billing, reporting</w:t>
      </w:r>
      <w:r w:rsidRPr="005A2DC6">
        <w:t>) and user roles.</w:t>
      </w:r>
    </w:p>
    <w:p w14:paraId="25F25E67" w14:textId="0BC06A4F" w:rsidR="005A2DC6" w:rsidRPr="005A2DC6" w:rsidRDefault="005A2DC6" w:rsidP="000C1035">
      <w:pPr>
        <w:pStyle w:val="Heading3"/>
        <w:spacing w:before="0"/>
      </w:pPr>
      <w:bookmarkStart w:id="11" w:name="_Toc199087095"/>
      <w:r w:rsidRPr="003D2376">
        <w:rPr>
          <w:sz w:val="24"/>
          <w:szCs w:val="24"/>
        </w:rPr>
        <w:t>End Users (Customers)</w:t>
      </w:r>
      <w:bookmarkEnd w:id="11"/>
    </w:p>
    <w:p w14:paraId="5E1C5E66" w14:textId="6950598E" w:rsidR="005A2DC6" w:rsidRPr="005A2DC6" w:rsidRDefault="005A2DC6" w:rsidP="00FF7304">
      <w:pPr>
        <w:numPr>
          <w:ilvl w:val="1"/>
          <w:numId w:val="7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Rent vehicles via the </w:t>
      </w:r>
      <w:r w:rsidR="00F4398A">
        <w:rPr>
          <w:b/>
          <w:bCs/>
        </w:rPr>
        <w:t>Syarti</w:t>
      </w:r>
      <w:r w:rsidRPr="005A2DC6">
        <w:t xml:space="preserve"> </w:t>
      </w:r>
      <w:r w:rsidR="00F4398A">
        <w:t>webapp</w:t>
      </w:r>
      <w:r w:rsidRPr="005A2DC6">
        <w:t>.</w:t>
      </w:r>
    </w:p>
    <w:p w14:paraId="015E45C0" w14:textId="77777777" w:rsidR="005A2DC6" w:rsidRPr="005A2DC6" w:rsidRDefault="005A2DC6" w:rsidP="00FF7304">
      <w:pPr>
        <w:numPr>
          <w:ilvl w:val="1"/>
          <w:numId w:val="7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Booking workflows, account management, and feedback submission.</w:t>
      </w:r>
    </w:p>
    <w:p w14:paraId="2017DB45" w14:textId="77B1D64A" w:rsidR="005A2DC6" w:rsidRPr="005A2DC6" w:rsidRDefault="005A2DC6" w:rsidP="000C1035">
      <w:pPr>
        <w:pStyle w:val="Heading3"/>
        <w:spacing w:before="0"/>
      </w:pPr>
      <w:bookmarkStart w:id="12" w:name="_Toc199087096"/>
      <w:r w:rsidRPr="003D2376">
        <w:rPr>
          <w:sz w:val="24"/>
          <w:szCs w:val="24"/>
        </w:rPr>
        <w:t>PTUK Faculty</w:t>
      </w:r>
      <w:bookmarkEnd w:id="12"/>
    </w:p>
    <w:p w14:paraId="4E43B138" w14:textId="77777777" w:rsidR="005A2DC6" w:rsidRPr="005A2DC6" w:rsidRDefault="005A2DC6" w:rsidP="00FF7304">
      <w:pPr>
        <w:numPr>
          <w:ilvl w:val="1"/>
          <w:numId w:val="7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Evaluate academic compliance and SRS structure.</w:t>
      </w:r>
    </w:p>
    <w:p w14:paraId="7B18F769" w14:textId="124296F5" w:rsidR="001736C0" w:rsidRDefault="005A2DC6" w:rsidP="00FF7304">
      <w:pPr>
        <w:numPr>
          <w:ilvl w:val="1"/>
          <w:numId w:val="7"/>
        </w:numPr>
        <w:spacing w:after="0"/>
      </w:pPr>
      <w:r w:rsidRPr="005A2DC6">
        <w:rPr>
          <w:b/>
          <w:bCs/>
        </w:rPr>
        <w:t>Focus:</w:t>
      </w:r>
      <w:r w:rsidRPr="005A2DC6">
        <w:t xml:space="preserve"> IEEE formatting, traceability, and project scope.</w:t>
      </w:r>
    </w:p>
    <w:p w14:paraId="7B09A916" w14:textId="77777777" w:rsidR="004B10F4" w:rsidRDefault="004B10F4" w:rsidP="005934A7">
      <w:pPr>
        <w:spacing w:line="276" w:lineRule="auto"/>
      </w:pPr>
    </w:p>
    <w:p w14:paraId="50222B54" w14:textId="77777777" w:rsidR="004B10F4" w:rsidRDefault="004B10F4" w:rsidP="005934A7">
      <w:pPr>
        <w:pStyle w:val="Heading2"/>
        <w:spacing w:before="0"/>
      </w:pPr>
      <w:bookmarkStart w:id="13" w:name="_Toc199087097"/>
      <w:r w:rsidRPr="004F58D3">
        <w:t>Project Scope</w:t>
      </w:r>
      <w:bookmarkEnd w:id="13"/>
    </w:p>
    <w:p w14:paraId="49E52888" w14:textId="127C0E69" w:rsidR="004B10F4" w:rsidRPr="00FD7534" w:rsidRDefault="004B10F4" w:rsidP="004B10F4">
      <w:r w:rsidRPr="004F58D3">
        <w:t xml:space="preserve">This section defines the boundaries of the </w:t>
      </w:r>
      <w:r w:rsidR="00F4398A">
        <w:rPr>
          <w:b/>
          <w:bCs/>
        </w:rPr>
        <w:t>Syarti</w:t>
      </w:r>
      <w:r w:rsidRPr="003D2376">
        <w:rPr>
          <w:b/>
          <w:bCs/>
        </w:rPr>
        <w:t xml:space="preserve"> (CRMS)</w:t>
      </w:r>
      <w:r w:rsidRPr="004F58D3">
        <w:t>, including its core functionalities, technical limitations, and excluded features.</w:t>
      </w:r>
    </w:p>
    <w:p w14:paraId="7750BC46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4" w:name="_Toc199087098"/>
      <w:r w:rsidRPr="004B10F4">
        <w:rPr>
          <w:sz w:val="24"/>
          <w:szCs w:val="24"/>
        </w:rPr>
        <w:t>In-Scope</w:t>
      </w:r>
      <w:bookmarkEnd w:id="14"/>
    </w:p>
    <w:p w14:paraId="6F53C595" w14:textId="77777777" w:rsidR="004B10F4" w:rsidRPr="00FD7534" w:rsidRDefault="004B10F4" w:rsidP="00FF7304">
      <w:pPr>
        <w:numPr>
          <w:ilvl w:val="0"/>
          <w:numId w:val="10"/>
        </w:numPr>
        <w:spacing w:after="0"/>
      </w:pPr>
      <w:r w:rsidRPr="00FD7534">
        <w:rPr>
          <w:b/>
          <w:bCs/>
        </w:rPr>
        <w:t>User Management:</w:t>
      </w:r>
      <w:r w:rsidRPr="00FD7534">
        <w:t xml:space="preserve"> Secure accounts (email/password), role-based access (Admin/Customer).</w:t>
      </w:r>
    </w:p>
    <w:p w14:paraId="7BCFE494" w14:textId="77777777" w:rsidR="004B10F4" w:rsidRDefault="004B10F4" w:rsidP="00FF7304">
      <w:pPr>
        <w:numPr>
          <w:ilvl w:val="0"/>
          <w:numId w:val="10"/>
        </w:numPr>
        <w:spacing w:after="0"/>
      </w:pPr>
      <w:r w:rsidRPr="00FD7534">
        <w:rPr>
          <w:b/>
          <w:bCs/>
        </w:rPr>
        <w:t>Vehicle Management:</w:t>
      </w:r>
      <w:r w:rsidRPr="00FD7534">
        <w:t xml:space="preserve"> Real-time availability, online booking.</w:t>
      </w:r>
    </w:p>
    <w:p w14:paraId="718100EB" w14:textId="77777777" w:rsidR="004B10F4" w:rsidRPr="00FD7534" w:rsidRDefault="004B10F4" w:rsidP="00FF7304">
      <w:pPr>
        <w:numPr>
          <w:ilvl w:val="0"/>
          <w:numId w:val="10"/>
        </w:numPr>
        <w:spacing w:after="0"/>
      </w:pPr>
      <w:r w:rsidRPr="00FD7534">
        <w:rPr>
          <w:b/>
          <w:bCs/>
        </w:rPr>
        <w:t>Payment &amp; Billing</w:t>
      </w:r>
      <w:r>
        <w:rPr>
          <w:b/>
          <w:bCs/>
        </w:rPr>
        <w:t xml:space="preserve">: </w:t>
      </w:r>
      <w:r w:rsidRPr="00FD7534">
        <w:t>Automated cost calculation (daily/weekly rates).</w:t>
      </w:r>
    </w:p>
    <w:p w14:paraId="7D0D1AA6" w14:textId="77777777" w:rsidR="004B10F4" w:rsidRPr="00FD7534" w:rsidRDefault="004B10F4" w:rsidP="00FF7304">
      <w:pPr>
        <w:numPr>
          <w:ilvl w:val="0"/>
          <w:numId w:val="10"/>
        </w:numPr>
        <w:spacing w:after="0"/>
      </w:pPr>
      <w:r>
        <w:rPr>
          <w:b/>
          <w:bCs/>
        </w:rPr>
        <w:t xml:space="preserve">Business </w:t>
      </w:r>
      <w:r w:rsidRPr="00FD7534">
        <w:rPr>
          <w:b/>
          <w:bCs/>
        </w:rPr>
        <w:t>Operations:</w:t>
      </w:r>
      <w:r w:rsidRPr="00FD7534">
        <w:t xml:space="preserve"> Maintenance/insurance tracking, basic reports</w:t>
      </w:r>
      <w:r>
        <w:t>.</w:t>
      </w:r>
    </w:p>
    <w:p w14:paraId="7AC44611" w14:textId="77777777" w:rsidR="004B10F4" w:rsidRPr="00FD7534" w:rsidRDefault="004B10F4" w:rsidP="00FF7304">
      <w:pPr>
        <w:numPr>
          <w:ilvl w:val="0"/>
          <w:numId w:val="10"/>
        </w:numPr>
      </w:pPr>
      <w:r w:rsidRPr="00FD7534">
        <w:rPr>
          <w:b/>
          <w:bCs/>
        </w:rPr>
        <w:t>Technical</w:t>
      </w:r>
      <w:r>
        <w:rPr>
          <w:b/>
          <w:bCs/>
        </w:rPr>
        <w:t xml:space="preserve"> Scope</w:t>
      </w:r>
      <w:r w:rsidRPr="00FD7534">
        <w:rPr>
          <w:b/>
          <w:bCs/>
        </w:rPr>
        <w:t>:</w:t>
      </w:r>
      <w:r w:rsidRPr="00FD7534">
        <w:t xml:space="preserve"> Web-based (mobile-responsive</w:t>
      </w:r>
      <w:r>
        <w:t>)</w:t>
      </w:r>
      <w:r w:rsidRPr="00FD7534">
        <w:t>.</w:t>
      </w:r>
    </w:p>
    <w:p w14:paraId="56C0EC71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5" w:name="_Toc199087099"/>
      <w:r w:rsidRPr="004B10F4">
        <w:rPr>
          <w:sz w:val="24"/>
          <w:szCs w:val="24"/>
        </w:rPr>
        <w:t>Out-of-Scope</w:t>
      </w:r>
      <w:bookmarkEnd w:id="15"/>
    </w:p>
    <w:p w14:paraId="423B850A" w14:textId="77777777" w:rsidR="004B10F4" w:rsidRDefault="004B10F4" w:rsidP="00FF7304">
      <w:pPr>
        <w:numPr>
          <w:ilvl w:val="0"/>
          <w:numId w:val="11"/>
        </w:numPr>
        <w:spacing w:after="0"/>
      </w:pPr>
      <w:r w:rsidRPr="00FD7534">
        <w:t>Mobile apps</w:t>
      </w:r>
      <w:r>
        <w:t>.</w:t>
      </w:r>
    </w:p>
    <w:p w14:paraId="006BB03F" w14:textId="77777777" w:rsidR="004B10F4" w:rsidRDefault="004B10F4" w:rsidP="00FF7304">
      <w:pPr>
        <w:numPr>
          <w:ilvl w:val="0"/>
          <w:numId w:val="11"/>
        </w:numPr>
        <w:spacing w:after="0"/>
      </w:pPr>
      <w:r w:rsidRPr="00FD7534">
        <w:t>GPS tracking</w:t>
      </w:r>
      <w:r>
        <w:t>.</w:t>
      </w:r>
    </w:p>
    <w:p w14:paraId="3E550BAC" w14:textId="797DEE6A" w:rsidR="004B10F4" w:rsidRPr="00FD7534" w:rsidRDefault="00327967" w:rsidP="00FF7304">
      <w:pPr>
        <w:numPr>
          <w:ilvl w:val="0"/>
          <w:numId w:val="11"/>
        </w:numPr>
      </w:pPr>
      <w:r>
        <w:t>T</w:t>
      </w:r>
      <w:r w:rsidR="004B10F4" w:rsidRPr="00FD7534">
        <w:t>hird-</w:t>
      </w:r>
      <w:r>
        <w:t>P</w:t>
      </w:r>
      <w:r w:rsidR="004B10F4" w:rsidRPr="00FD7534">
        <w:t>arty KYC tools.</w:t>
      </w:r>
    </w:p>
    <w:p w14:paraId="5FAD9475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6" w:name="_Toc199087100"/>
      <w:r w:rsidRPr="004B10F4">
        <w:rPr>
          <w:sz w:val="24"/>
          <w:szCs w:val="24"/>
        </w:rPr>
        <w:t>Constraints</w:t>
      </w:r>
      <w:bookmarkEnd w:id="16"/>
    </w:p>
    <w:p w14:paraId="2125430B" w14:textId="77777777" w:rsidR="004B10F4" w:rsidRPr="00FD7534" w:rsidRDefault="004B10F4" w:rsidP="00FF7304">
      <w:pPr>
        <w:numPr>
          <w:ilvl w:val="0"/>
          <w:numId w:val="12"/>
        </w:numPr>
        <w:spacing w:after="0"/>
      </w:pPr>
      <w:r w:rsidRPr="00FD7534">
        <w:t>Internet required</w:t>
      </w:r>
      <w:r>
        <w:t>.</w:t>
      </w:r>
    </w:p>
    <w:p w14:paraId="2D89BE1C" w14:textId="77777777" w:rsidR="004B10F4" w:rsidRPr="00FD7534" w:rsidRDefault="004B10F4" w:rsidP="00FF7304">
      <w:pPr>
        <w:numPr>
          <w:ilvl w:val="0"/>
          <w:numId w:val="12"/>
        </w:numPr>
      </w:pPr>
      <w:r w:rsidRPr="00FD7534">
        <w:t>Budget limit</w:t>
      </w:r>
      <w:r>
        <w:t>s</w:t>
      </w:r>
      <w:r w:rsidRPr="00FD7534">
        <w:t>.</w:t>
      </w:r>
    </w:p>
    <w:p w14:paraId="184F0C18" w14:textId="77777777" w:rsidR="004B10F4" w:rsidRPr="004B10F4" w:rsidRDefault="004B10F4" w:rsidP="009D2C9A">
      <w:pPr>
        <w:pStyle w:val="Heading3"/>
        <w:spacing w:before="0"/>
        <w:rPr>
          <w:sz w:val="24"/>
          <w:szCs w:val="24"/>
        </w:rPr>
      </w:pPr>
      <w:bookmarkStart w:id="17" w:name="_Toc199087101"/>
      <w:r w:rsidRPr="004B10F4">
        <w:rPr>
          <w:sz w:val="24"/>
          <w:szCs w:val="24"/>
        </w:rPr>
        <w:t>Assumptions</w:t>
      </w:r>
      <w:bookmarkEnd w:id="17"/>
    </w:p>
    <w:p w14:paraId="2B8FB8FB" w14:textId="77777777" w:rsidR="004B10F4" w:rsidRDefault="004B10F4" w:rsidP="00FF7304">
      <w:pPr>
        <w:pStyle w:val="ListParagraph"/>
        <w:numPr>
          <w:ilvl w:val="0"/>
          <w:numId w:val="13"/>
        </w:numPr>
      </w:pPr>
      <w:r w:rsidRPr="00FD7534">
        <w:rPr>
          <w:b/>
          <w:bCs/>
        </w:rPr>
        <w:t>User Literacy:</w:t>
      </w:r>
      <w:r w:rsidRPr="00FD7534">
        <w:t xml:space="preserve"> Customers and staff can navigate a web interface.</w:t>
      </w:r>
    </w:p>
    <w:p w14:paraId="43B83ADE" w14:textId="77777777" w:rsidR="004B10F4" w:rsidRDefault="004B10F4" w:rsidP="00FF7304">
      <w:pPr>
        <w:pStyle w:val="ListParagraph"/>
        <w:numPr>
          <w:ilvl w:val="0"/>
          <w:numId w:val="13"/>
        </w:numPr>
      </w:pPr>
      <w:r w:rsidRPr="00FD7534">
        <w:rPr>
          <w:b/>
          <w:bCs/>
        </w:rPr>
        <w:t>Legal Compliance:</w:t>
      </w:r>
      <w:r w:rsidRPr="00FD7534">
        <w:t xml:space="preserve"> </w:t>
      </w:r>
      <w:r>
        <w:t>Both Customers and agencies upload valid documentations</w:t>
      </w:r>
    </w:p>
    <w:p w14:paraId="2C7D4203" w14:textId="68922ECD" w:rsidR="00F4398A" w:rsidRDefault="004B10F4" w:rsidP="00F4398A">
      <w:pPr>
        <w:pStyle w:val="ListParagraph"/>
        <w:numPr>
          <w:ilvl w:val="0"/>
          <w:numId w:val="13"/>
        </w:numPr>
        <w:spacing w:after="0"/>
      </w:pPr>
      <w:r w:rsidRPr="00EB67D8">
        <w:rPr>
          <w:b/>
          <w:bCs/>
        </w:rPr>
        <w:t xml:space="preserve">Manual </w:t>
      </w:r>
      <w:r w:rsidRPr="00FD7534">
        <w:rPr>
          <w:b/>
          <w:bCs/>
        </w:rPr>
        <w:t>Verification:</w:t>
      </w:r>
      <w:r w:rsidRPr="00FD7534">
        <w:t xml:space="preserve"> </w:t>
      </w:r>
      <w:r>
        <w:t>A</w:t>
      </w:r>
      <w:r w:rsidRPr="00FD7534">
        <w:t>genc</w:t>
      </w:r>
      <w:r>
        <w:t>ies</w:t>
      </w:r>
      <w:r w:rsidRPr="00FD7534">
        <w:t xml:space="preserve"> </w:t>
      </w:r>
      <w:r>
        <w:t>m</w:t>
      </w:r>
      <w:r w:rsidRPr="00FD7534">
        <w:t>anual</w:t>
      </w:r>
      <w:r>
        <w:t>ly</w:t>
      </w:r>
      <w:r w:rsidRPr="00FD7534">
        <w:t xml:space="preserve"> verif</w:t>
      </w:r>
      <w:r>
        <w:t>y</w:t>
      </w:r>
      <w:r w:rsidRPr="00FD7534">
        <w:t xml:space="preserve"> </w:t>
      </w:r>
      <w:r>
        <w:t>customers’ IDs and driver Licenses</w:t>
      </w:r>
      <w:r w:rsidRPr="00FD7534">
        <w:t>.</w:t>
      </w:r>
    </w:p>
    <w:p w14:paraId="4B1A55B9" w14:textId="1B2AB4AE" w:rsidR="006871BD" w:rsidRDefault="006871BD" w:rsidP="006871BD">
      <w:pPr>
        <w:spacing w:after="0"/>
      </w:pPr>
    </w:p>
    <w:p w14:paraId="506233AD" w14:textId="63B1DD74" w:rsidR="006871BD" w:rsidRDefault="006871BD" w:rsidP="006871BD">
      <w:pPr>
        <w:spacing w:after="0"/>
      </w:pPr>
    </w:p>
    <w:p w14:paraId="3989A0DB" w14:textId="270F272A" w:rsidR="006871BD" w:rsidRDefault="006871BD" w:rsidP="006871BD">
      <w:pPr>
        <w:spacing w:after="0"/>
      </w:pPr>
    </w:p>
    <w:p w14:paraId="0B5E434A" w14:textId="426715F4" w:rsidR="006871BD" w:rsidRDefault="006871BD" w:rsidP="006871BD">
      <w:pPr>
        <w:spacing w:after="0"/>
      </w:pPr>
    </w:p>
    <w:p w14:paraId="07C20663" w14:textId="08F8F197" w:rsidR="006871BD" w:rsidRDefault="006871BD" w:rsidP="006871BD">
      <w:pPr>
        <w:spacing w:after="0"/>
      </w:pPr>
    </w:p>
    <w:p w14:paraId="5158D2CB" w14:textId="17E914B7" w:rsidR="006871BD" w:rsidRDefault="006871BD" w:rsidP="006871BD">
      <w:pPr>
        <w:spacing w:after="0"/>
      </w:pPr>
    </w:p>
    <w:p w14:paraId="2D00AB78" w14:textId="77777777" w:rsidR="00085B8B" w:rsidRDefault="00085B8B" w:rsidP="006871BD">
      <w:pPr>
        <w:spacing w:after="0"/>
      </w:pPr>
    </w:p>
    <w:p w14:paraId="204149E2" w14:textId="61845351" w:rsidR="001813FE" w:rsidRDefault="00C9523A" w:rsidP="008B41B4">
      <w:pPr>
        <w:pStyle w:val="Heading1"/>
        <w:numPr>
          <w:ilvl w:val="0"/>
          <w:numId w:val="0"/>
        </w:numPr>
        <w:ind w:left="432" w:hanging="432"/>
      </w:pPr>
      <w:bookmarkStart w:id="18" w:name="_Toc199087102"/>
      <w:r>
        <w:t>References</w:t>
      </w:r>
      <w:bookmarkEnd w:id="18"/>
    </w:p>
    <w:p w14:paraId="63CF571F" w14:textId="60A52F0F" w:rsidR="006871BD" w:rsidRDefault="006871BD" w:rsidP="00085B8B">
      <w:pPr>
        <w:spacing w:after="0"/>
      </w:pPr>
      <w:r>
        <w:t>[</w:t>
      </w:r>
      <w:r w:rsidR="0074697F">
        <w:t>1</w:t>
      </w:r>
      <w:r>
        <w:t>] Syarti Devs, “</w:t>
      </w:r>
      <w:r w:rsidRPr="00ED072B">
        <w:rPr>
          <w:i/>
          <w:iCs/>
        </w:rPr>
        <w:t>Syarti</w:t>
      </w:r>
      <w:r w:rsidR="00085B8B">
        <w:rPr>
          <w:i/>
          <w:iCs/>
        </w:rPr>
        <w:t xml:space="preserve"> (CRMS) Webapp</w:t>
      </w:r>
      <w:r>
        <w:t xml:space="preserve">,” 2025. [Online]. Available: </w:t>
      </w:r>
    </w:p>
    <w:p w14:paraId="0596D426" w14:textId="0B3B3271" w:rsidR="00085B8B" w:rsidRDefault="001E7B7E" w:rsidP="00085B8B">
      <w:pPr>
        <w:spacing w:after="0"/>
      </w:pPr>
      <w:hyperlink r:id="rId10" w:history="1">
        <w:r w:rsidR="00085B8B" w:rsidRPr="00085B8B">
          <w:rPr>
            <w:rStyle w:val="Hyperlink"/>
          </w:rPr>
          <w:t>https://p-t-u-k.github.io/Syarti/</w:t>
        </w:r>
      </w:hyperlink>
    </w:p>
    <w:p w14:paraId="498F046F" w14:textId="77777777" w:rsidR="006871BD" w:rsidRDefault="006871BD" w:rsidP="008409A6">
      <w:pPr>
        <w:spacing w:after="0"/>
      </w:pPr>
    </w:p>
    <w:p w14:paraId="5781BF2D" w14:textId="5C7990BA" w:rsidR="00474A52" w:rsidRDefault="00474A52" w:rsidP="008409A6">
      <w:pPr>
        <w:spacing w:after="0"/>
        <w:rPr>
          <w:rStyle w:val="Hyperlink"/>
        </w:rPr>
      </w:pPr>
      <w:r>
        <w:t>[</w:t>
      </w:r>
      <w:r w:rsidR="0074697F">
        <w:t>2</w:t>
      </w:r>
      <w:r>
        <w:t>] PTUK Software Engineering Course, “</w:t>
      </w:r>
      <w:r w:rsidR="002B407D" w:rsidRPr="002B407D">
        <w:rPr>
          <w:i/>
          <w:iCs/>
        </w:rPr>
        <w:t>Sw Eng Assignment - Part 1.pdf: Software Requirements Specification (SRS)</w:t>
      </w:r>
      <w:r>
        <w:t xml:space="preserve">” 2025. [Online]. Available: </w:t>
      </w:r>
      <w:hyperlink r:id="rId11" w:history="1">
        <w:r w:rsidRPr="000B1AD7">
          <w:rPr>
            <w:rStyle w:val="Hyperlink"/>
          </w:rPr>
          <w:t>https://lms.ptuk.edu.ps/mod/assign/view.php?id=633283</w:t>
        </w:r>
      </w:hyperlink>
    </w:p>
    <w:p w14:paraId="411A70F1" w14:textId="2E6BB3E7" w:rsidR="00F4398A" w:rsidRDefault="00F4398A" w:rsidP="008409A6">
      <w:pPr>
        <w:spacing w:after="0"/>
        <w:rPr>
          <w:rStyle w:val="Hyperlink"/>
        </w:rPr>
      </w:pPr>
    </w:p>
    <w:p w14:paraId="74E18366" w14:textId="3CB8C136" w:rsidR="00F4398A" w:rsidRDefault="00F4398A" w:rsidP="008409A6">
      <w:pPr>
        <w:spacing w:after="0"/>
      </w:pPr>
      <w:r w:rsidRPr="00F4398A">
        <w:t>[</w:t>
      </w:r>
      <w:r w:rsidR="0074697F">
        <w:t>3</w:t>
      </w:r>
      <w:r w:rsidRPr="00F4398A">
        <w:t>] PTUK Software Engineering Course, “</w:t>
      </w:r>
      <w:r w:rsidRPr="00F4398A">
        <w:rPr>
          <w:i/>
          <w:iCs/>
        </w:rPr>
        <w:t>Sw Eng Assignment - Part 2.pdf: Software Requirements Specification (SRS)</w:t>
      </w:r>
      <w:r w:rsidRPr="00F4398A">
        <w:t>” 2025. [Online]. Available:</w:t>
      </w:r>
      <w:r>
        <w:t xml:space="preserve"> </w:t>
      </w:r>
      <w:hyperlink r:id="rId12" w:history="1">
        <w:r w:rsidRPr="00F4398A">
          <w:rPr>
            <w:rStyle w:val="Hyperlink"/>
          </w:rPr>
          <w:t>https://lms.ptuk.edu.ps/mod/assign/view.php?id=633305</w:t>
        </w:r>
      </w:hyperlink>
    </w:p>
    <w:p w14:paraId="279014D0" w14:textId="1376DB13" w:rsidR="00474A52" w:rsidRDefault="00474A52" w:rsidP="008409A6">
      <w:pPr>
        <w:spacing w:after="0"/>
      </w:pPr>
    </w:p>
    <w:p w14:paraId="79946AF1" w14:textId="50063693" w:rsidR="00ED072B" w:rsidRDefault="00ED072B" w:rsidP="008409A6">
      <w:pPr>
        <w:spacing w:after="0"/>
      </w:pPr>
      <w:r>
        <w:t>[</w:t>
      </w:r>
      <w:r w:rsidR="0074697F">
        <w:t>4</w:t>
      </w:r>
      <w:r>
        <w:t>] Syarti Devs, “</w:t>
      </w:r>
      <w:r w:rsidRPr="00ED072B">
        <w:rPr>
          <w:i/>
          <w:iCs/>
        </w:rPr>
        <w:t>Syarti - GitHub Repository</w:t>
      </w:r>
      <w:r>
        <w:t xml:space="preserve">,” 2025. [Online]. Available: </w:t>
      </w:r>
      <w:hyperlink r:id="rId13" w:tgtFrame="_new" w:history="1">
        <w:r>
          <w:rPr>
            <w:rStyle w:val="Hyperlink"/>
          </w:rPr>
          <w:t>https://github.com/P-T-U-K/Syarti</w:t>
        </w:r>
      </w:hyperlink>
      <w:r>
        <w:br/>
      </w:r>
    </w:p>
    <w:p w14:paraId="51BF1130" w14:textId="1770B586" w:rsidR="00ED072B" w:rsidRDefault="00ED072B" w:rsidP="008409A6">
      <w:pPr>
        <w:spacing w:after="0"/>
      </w:pPr>
      <w:r>
        <w:t>[</w:t>
      </w:r>
      <w:r w:rsidR="0074697F">
        <w:t>5</w:t>
      </w:r>
      <w:r>
        <w:t>] Syarti Devs, “</w:t>
      </w:r>
      <w:r w:rsidRPr="00ED072B">
        <w:rPr>
          <w:i/>
          <w:iCs/>
        </w:rPr>
        <w:t>Syarti Project Diagrams – Miro Board</w:t>
      </w:r>
      <w:r>
        <w:t xml:space="preserve">,” 2025. [Online]. Available: </w:t>
      </w:r>
      <w:hyperlink r:id="rId14" w:tgtFrame="_new" w:history="1">
        <w:r>
          <w:rPr>
            <w:rStyle w:val="Hyperlink"/>
          </w:rPr>
          <w:t>https://miro.com/app/board/uXjVIyBPe9k=/?share_link_id=738229256317</w:t>
        </w:r>
      </w:hyperlink>
    </w:p>
    <w:p w14:paraId="4E03332D" w14:textId="77777777" w:rsidR="00ED072B" w:rsidRDefault="00ED072B" w:rsidP="00F4398A">
      <w:pPr>
        <w:spacing w:after="0"/>
      </w:pPr>
    </w:p>
    <w:p w14:paraId="3C431FA9" w14:textId="24D600B4" w:rsidR="00B63E05" w:rsidRDefault="00474A52" w:rsidP="00F4398A">
      <w:pPr>
        <w:spacing w:after="0"/>
        <w:rPr>
          <w:rStyle w:val="Hyperlink"/>
        </w:rPr>
      </w:pPr>
      <w:r>
        <w:t>[</w:t>
      </w:r>
      <w:r w:rsidR="0074697F">
        <w:t>6</w:t>
      </w:r>
      <w:r>
        <w:t>] IEEE Standards Association, “</w:t>
      </w:r>
      <w:r w:rsidR="002B407D" w:rsidRPr="002B407D">
        <w:rPr>
          <w:i/>
          <w:iCs/>
        </w:rPr>
        <w:t>IEEE Recommended Practice for Software Requirements Specifications</w:t>
      </w:r>
      <w:r>
        <w:t xml:space="preserve">” IEEE Std 830-1998, 1998. [Online]. Available: </w:t>
      </w:r>
      <w:hyperlink r:id="rId15" w:history="1">
        <w:r w:rsidRPr="000B1AD7">
          <w:rPr>
            <w:rStyle w:val="Hyperlink"/>
          </w:rPr>
          <w:t>https://standards.ieee.org/ieee/830/1222/</w:t>
        </w:r>
      </w:hyperlink>
    </w:p>
    <w:p w14:paraId="03C6D26C" w14:textId="379BF627" w:rsidR="006871BD" w:rsidRDefault="006871BD" w:rsidP="00F4398A">
      <w:pPr>
        <w:spacing w:after="0"/>
        <w:rPr>
          <w:rStyle w:val="Hyperlink"/>
        </w:rPr>
      </w:pPr>
    </w:p>
    <w:p w14:paraId="753F066A" w14:textId="0DE5FEF5" w:rsidR="006871BD" w:rsidRDefault="006871BD" w:rsidP="00F4398A">
      <w:pPr>
        <w:spacing w:after="0"/>
        <w:rPr>
          <w:rStyle w:val="Hyperlink"/>
        </w:rPr>
      </w:pPr>
    </w:p>
    <w:p w14:paraId="4B72A697" w14:textId="086DC16E" w:rsidR="006871BD" w:rsidRDefault="006871BD" w:rsidP="00F4398A">
      <w:pPr>
        <w:spacing w:after="0"/>
        <w:rPr>
          <w:rStyle w:val="Hyperlink"/>
        </w:rPr>
      </w:pPr>
    </w:p>
    <w:p w14:paraId="75A252E1" w14:textId="6F526B3C" w:rsidR="006871BD" w:rsidRDefault="006871BD" w:rsidP="00F4398A">
      <w:pPr>
        <w:spacing w:after="0"/>
        <w:rPr>
          <w:rStyle w:val="Hyperlink"/>
        </w:rPr>
      </w:pPr>
    </w:p>
    <w:p w14:paraId="47E8D369" w14:textId="4A032B4D" w:rsidR="006871BD" w:rsidRDefault="006871BD" w:rsidP="00F4398A">
      <w:pPr>
        <w:spacing w:after="0"/>
        <w:rPr>
          <w:rStyle w:val="Hyperlink"/>
        </w:rPr>
      </w:pPr>
    </w:p>
    <w:p w14:paraId="76A0FFBD" w14:textId="197FDC8A" w:rsidR="006871BD" w:rsidRDefault="006871BD" w:rsidP="00F4398A">
      <w:pPr>
        <w:spacing w:after="0"/>
        <w:rPr>
          <w:rStyle w:val="Hyperlink"/>
        </w:rPr>
      </w:pPr>
    </w:p>
    <w:p w14:paraId="593C5CBE" w14:textId="7BBED137" w:rsidR="006871BD" w:rsidRDefault="006871BD" w:rsidP="00F4398A">
      <w:pPr>
        <w:spacing w:after="0"/>
        <w:rPr>
          <w:rStyle w:val="Hyperlink"/>
        </w:rPr>
      </w:pPr>
    </w:p>
    <w:p w14:paraId="626D3645" w14:textId="12C7E8AF" w:rsidR="006871BD" w:rsidRDefault="006871BD" w:rsidP="00F4398A">
      <w:pPr>
        <w:spacing w:after="0"/>
        <w:rPr>
          <w:rStyle w:val="Hyperlink"/>
        </w:rPr>
      </w:pPr>
    </w:p>
    <w:p w14:paraId="1A363F78" w14:textId="2E2D936B" w:rsidR="006871BD" w:rsidRDefault="006871BD" w:rsidP="00F4398A">
      <w:pPr>
        <w:spacing w:after="0"/>
        <w:rPr>
          <w:rStyle w:val="Hyperlink"/>
        </w:rPr>
      </w:pPr>
    </w:p>
    <w:p w14:paraId="257D4BE3" w14:textId="52D4F90A" w:rsidR="006871BD" w:rsidRDefault="006871BD" w:rsidP="00F4398A">
      <w:pPr>
        <w:spacing w:after="0"/>
        <w:rPr>
          <w:rStyle w:val="Hyperlink"/>
        </w:rPr>
      </w:pPr>
    </w:p>
    <w:p w14:paraId="4F62C99A" w14:textId="1BDCF20A" w:rsidR="006871BD" w:rsidRDefault="006871BD" w:rsidP="00F4398A">
      <w:pPr>
        <w:spacing w:after="0"/>
        <w:rPr>
          <w:rStyle w:val="Hyperlink"/>
        </w:rPr>
      </w:pPr>
    </w:p>
    <w:p w14:paraId="063E1BFD" w14:textId="17C46EC9" w:rsidR="006871BD" w:rsidRDefault="006871BD" w:rsidP="00F4398A">
      <w:pPr>
        <w:spacing w:after="0"/>
        <w:rPr>
          <w:rStyle w:val="Hyperlink"/>
        </w:rPr>
      </w:pPr>
    </w:p>
    <w:p w14:paraId="65DADF7F" w14:textId="18BCFA1C" w:rsidR="006871BD" w:rsidRDefault="006871BD" w:rsidP="00F4398A">
      <w:pPr>
        <w:spacing w:after="0"/>
        <w:rPr>
          <w:rStyle w:val="Hyperlink"/>
        </w:rPr>
      </w:pPr>
    </w:p>
    <w:p w14:paraId="24D3B806" w14:textId="69478C54" w:rsidR="006871BD" w:rsidRDefault="006871BD" w:rsidP="00F4398A">
      <w:pPr>
        <w:spacing w:after="0"/>
        <w:rPr>
          <w:rStyle w:val="Hyperlink"/>
        </w:rPr>
      </w:pPr>
    </w:p>
    <w:p w14:paraId="78DF5DA9" w14:textId="2C1912DC" w:rsidR="006871BD" w:rsidRDefault="006871BD" w:rsidP="00F4398A">
      <w:pPr>
        <w:spacing w:after="0"/>
        <w:rPr>
          <w:rStyle w:val="Hyperlink"/>
        </w:rPr>
      </w:pPr>
    </w:p>
    <w:p w14:paraId="58F53C24" w14:textId="6F87B541" w:rsidR="006871BD" w:rsidRDefault="006871BD" w:rsidP="00F4398A">
      <w:pPr>
        <w:spacing w:after="0"/>
        <w:rPr>
          <w:rStyle w:val="Hyperlink"/>
        </w:rPr>
      </w:pPr>
    </w:p>
    <w:p w14:paraId="44418350" w14:textId="77777777" w:rsidR="00AC7BFD" w:rsidRDefault="00AC7BFD" w:rsidP="00F4398A">
      <w:pPr>
        <w:spacing w:after="0"/>
        <w:rPr>
          <w:rStyle w:val="Hyperlink"/>
        </w:rPr>
      </w:pPr>
    </w:p>
    <w:p w14:paraId="624FD30E" w14:textId="77777777" w:rsidR="00B63E05" w:rsidRDefault="00B63E05" w:rsidP="00FF7304">
      <w:pPr>
        <w:pStyle w:val="Heading1"/>
        <w:numPr>
          <w:ilvl w:val="0"/>
          <w:numId w:val="8"/>
        </w:numPr>
      </w:pPr>
      <w:bookmarkStart w:id="19" w:name="_Toc199087103"/>
      <w:r w:rsidRPr="00B06AE9">
        <w:t>Overall</w:t>
      </w:r>
      <w:r>
        <w:t xml:space="preserve"> </w:t>
      </w:r>
      <w:r w:rsidRPr="00B06AE9">
        <w:t>Description</w:t>
      </w:r>
      <w:bookmarkEnd w:id="19"/>
    </w:p>
    <w:p w14:paraId="2B60A504" w14:textId="77777777" w:rsidR="00B63E05" w:rsidRPr="006E45FA" w:rsidRDefault="00B63E05" w:rsidP="00FF7304">
      <w:pPr>
        <w:pStyle w:val="Heading2"/>
        <w:numPr>
          <w:ilvl w:val="1"/>
          <w:numId w:val="8"/>
        </w:numPr>
      </w:pPr>
      <w:bookmarkStart w:id="20" w:name="_Toc199087104"/>
      <w:r w:rsidRPr="006E45FA">
        <w:t>Product Perspective</w:t>
      </w:r>
      <w:bookmarkEnd w:id="20"/>
    </w:p>
    <w:p w14:paraId="35A757A1" w14:textId="77777777" w:rsidR="00B63E05" w:rsidRPr="00B06AE9" w:rsidRDefault="00B63E05" w:rsidP="00B63E05">
      <w:r w:rsidRPr="00264F94">
        <w:rPr>
          <w:b/>
          <w:bCs/>
        </w:rPr>
        <w:t>Syarti</w:t>
      </w:r>
      <w:r w:rsidRPr="00B06AE9">
        <w:t xml:space="preserve"> (</w:t>
      </w:r>
      <w:r w:rsidRPr="003731F0">
        <w:rPr>
          <w:b/>
          <w:bCs/>
        </w:rPr>
        <w:t>CRMS</w:t>
      </w:r>
      <w:r w:rsidRPr="00B06AE9">
        <w:t xml:space="preserve">) is currently developed as a standalone </w:t>
      </w:r>
      <w:r w:rsidRPr="003731F0">
        <w:rPr>
          <w:b/>
          <w:bCs/>
        </w:rPr>
        <w:t>front-end</w:t>
      </w:r>
      <w:r w:rsidRPr="00B06AE9">
        <w:t xml:space="preserve"> </w:t>
      </w:r>
      <w:r w:rsidRPr="003731F0">
        <w:rPr>
          <w:b/>
          <w:bCs/>
        </w:rPr>
        <w:t>prototype</w:t>
      </w:r>
      <w:r>
        <w:t xml:space="preserve"> of a </w:t>
      </w:r>
      <w:r w:rsidRPr="00B06AE9">
        <w:t xml:space="preserve">web application </w:t>
      </w:r>
      <w:r>
        <w:t>that</w:t>
      </w:r>
      <w:r w:rsidRPr="00B06AE9">
        <w:t xml:space="preserve"> acts as the </w:t>
      </w:r>
      <w:r w:rsidRPr="003731F0">
        <w:rPr>
          <w:b/>
          <w:bCs/>
        </w:rPr>
        <w:t>main entry point</w:t>
      </w:r>
      <w:r w:rsidRPr="00B06AE9">
        <w:t xml:space="preserve"> for users before login for all user roles (</w:t>
      </w:r>
      <w:r w:rsidRPr="003731F0">
        <w:rPr>
          <w:b/>
          <w:bCs/>
        </w:rPr>
        <w:t>Customer</w:t>
      </w:r>
      <w:r w:rsidRPr="00B06AE9">
        <w:t xml:space="preserve">, </w:t>
      </w:r>
      <w:r w:rsidRPr="003731F0">
        <w:rPr>
          <w:b/>
          <w:bCs/>
        </w:rPr>
        <w:t>Admin</w:t>
      </w:r>
      <w:r w:rsidRPr="00B06AE9">
        <w:t xml:space="preserve">, and </w:t>
      </w:r>
      <w:r w:rsidRPr="003731F0">
        <w:rPr>
          <w:b/>
          <w:bCs/>
        </w:rPr>
        <w:t>Employee</w:t>
      </w:r>
      <w:r w:rsidRPr="00B06AE9">
        <w:t xml:space="preserve">). This </w:t>
      </w:r>
      <w:r w:rsidRPr="003731F0">
        <w:rPr>
          <w:b/>
          <w:bCs/>
        </w:rPr>
        <w:t>prototype</w:t>
      </w:r>
      <w:r w:rsidRPr="00B06AE9">
        <w:t xml:space="preserve"> focuses solely on the presentation layer and </w:t>
      </w:r>
      <w:r w:rsidRPr="003731F0">
        <w:rPr>
          <w:i/>
          <w:iCs/>
        </w:rPr>
        <w:t>does not</w:t>
      </w:r>
      <w:r w:rsidRPr="00B06AE9">
        <w:t xml:space="preserve"> include any </w:t>
      </w:r>
      <w:r w:rsidRPr="003731F0">
        <w:rPr>
          <w:b/>
          <w:bCs/>
        </w:rPr>
        <w:t>backend</w:t>
      </w:r>
      <w:r w:rsidRPr="00264F94">
        <w:rPr>
          <w:b/>
          <w:bCs/>
        </w:rPr>
        <w:t xml:space="preserve"> logic</w:t>
      </w:r>
      <w:r w:rsidRPr="00B06AE9">
        <w:t xml:space="preserve"> or </w:t>
      </w:r>
      <w:r w:rsidRPr="003731F0">
        <w:rPr>
          <w:b/>
          <w:bCs/>
        </w:rPr>
        <w:t>database</w:t>
      </w:r>
      <w:r w:rsidRPr="00B06AE9">
        <w:t xml:space="preserve"> connectivity.</w:t>
      </w:r>
    </w:p>
    <w:p w14:paraId="6FD998C5" w14:textId="77777777" w:rsidR="00B63E05" w:rsidRPr="00B06AE9" w:rsidRDefault="00B63E05" w:rsidP="00B63E05">
      <w:r w:rsidRPr="00B06AE9">
        <w:t xml:space="preserve">The system is built using </w:t>
      </w:r>
      <w:r w:rsidRPr="003731F0">
        <w:rPr>
          <w:b/>
          <w:bCs/>
        </w:rPr>
        <w:t>HTML5</w:t>
      </w:r>
      <w:r w:rsidRPr="00B06AE9">
        <w:t xml:space="preserve">, </w:t>
      </w:r>
      <w:r w:rsidRPr="003731F0">
        <w:rPr>
          <w:b/>
          <w:bCs/>
        </w:rPr>
        <w:t>CSS3</w:t>
      </w:r>
      <w:r w:rsidRPr="00B06AE9">
        <w:t xml:space="preserve">, </w:t>
      </w:r>
      <w:r w:rsidRPr="003731F0">
        <w:rPr>
          <w:b/>
          <w:bCs/>
        </w:rPr>
        <w:t>Bootstrap 5 RTL</w:t>
      </w:r>
      <w:r w:rsidRPr="00B06AE9">
        <w:t xml:space="preserve">, and </w:t>
      </w:r>
      <w:r w:rsidRPr="003731F0">
        <w:rPr>
          <w:b/>
          <w:bCs/>
        </w:rPr>
        <w:t>Font Awesome icons</w:t>
      </w:r>
      <w:r w:rsidRPr="00B06AE9">
        <w:t xml:space="preserve">, and is deployed </w:t>
      </w:r>
      <w:r w:rsidRPr="003731F0">
        <w:rPr>
          <w:i/>
          <w:iCs/>
        </w:rPr>
        <w:t>publicly</w:t>
      </w:r>
      <w:r w:rsidRPr="00B06AE9">
        <w:t xml:space="preserve"> via </w:t>
      </w:r>
      <w:r w:rsidRPr="003731F0">
        <w:rPr>
          <w:b/>
          <w:bCs/>
        </w:rPr>
        <w:t>GitHub Pages</w:t>
      </w:r>
      <w:r w:rsidRPr="00B06AE9">
        <w:t xml:space="preserve">. The user interface is </w:t>
      </w:r>
      <w:r w:rsidRPr="003731F0">
        <w:rPr>
          <w:i/>
          <w:iCs/>
        </w:rPr>
        <w:t>responsive</w:t>
      </w:r>
      <w:r w:rsidRPr="00B06AE9">
        <w:t xml:space="preserve"> and optimized for both </w:t>
      </w:r>
      <w:r w:rsidRPr="003731F0">
        <w:rPr>
          <w:b/>
          <w:bCs/>
        </w:rPr>
        <w:t>desktop</w:t>
      </w:r>
      <w:r w:rsidRPr="00B06AE9">
        <w:t xml:space="preserve"> and </w:t>
      </w:r>
      <w:r w:rsidRPr="003731F0">
        <w:rPr>
          <w:b/>
          <w:bCs/>
        </w:rPr>
        <w:t>mobile</w:t>
      </w:r>
      <w:r w:rsidRPr="00B06AE9">
        <w:t xml:space="preserve"> browsers.</w:t>
      </w:r>
    </w:p>
    <w:p w14:paraId="293CD6CD" w14:textId="205761EA" w:rsidR="00B63E05" w:rsidRDefault="00B63E05" w:rsidP="00AC7BFD">
      <w:r w:rsidRPr="00B06AE9">
        <w:t xml:space="preserve">There are </w:t>
      </w:r>
      <w:r w:rsidRPr="003731F0">
        <w:rPr>
          <w:i/>
          <w:iCs/>
        </w:rPr>
        <w:t>no</w:t>
      </w:r>
      <w:r w:rsidRPr="00B06AE9">
        <w:t xml:space="preserve"> external interfaces like </w:t>
      </w:r>
      <w:r w:rsidRPr="003731F0">
        <w:rPr>
          <w:b/>
          <w:bCs/>
        </w:rPr>
        <w:t>APIs</w:t>
      </w:r>
      <w:r w:rsidRPr="00B06AE9">
        <w:t xml:space="preserve"> or </w:t>
      </w:r>
      <w:r w:rsidRPr="003731F0">
        <w:rPr>
          <w:b/>
          <w:bCs/>
        </w:rPr>
        <w:t>third-party services</w:t>
      </w:r>
      <w:r w:rsidRPr="00B06AE9">
        <w:t xml:space="preserve"> connected yet. However, future development plans include implementing an </w:t>
      </w:r>
      <w:r w:rsidRPr="00264F94">
        <w:rPr>
          <w:b/>
          <w:bCs/>
        </w:rPr>
        <w:t>admin dashboard</w:t>
      </w:r>
      <w:r w:rsidRPr="00B06AE9">
        <w:t xml:space="preserve">, </w:t>
      </w:r>
      <w:r w:rsidRPr="00264F94">
        <w:rPr>
          <w:b/>
          <w:bCs/>
        </w:rPr>
        <w:t>backend logic</w:t>
      </w:r>
      <w:r w:rsidRPr="00B06AE9">
        <w:t xml:space="preserve">, and a </w:t>
      </w:r>
      <w:r w:rsidRPr="00264F94">
        <w:rPr>
          <w:b/>
          <w:bCs/>
        </w:rPr>
        <w:t>database</w:t>
      </w:r>
      <w:r w:rsidRPr="00B06AE9">
        <w:t xml:space="preserve"> for </w:t>
      </w:r>
      <w:r w:rsidRPr="00264F94">
        <w:rPr>
          <w:i/>
          <w:iCs/>
        </w:rPr>
        <w:t>car inventory management</w:t>
      </w:r>
      <w:r w:rsidRPr="00B06AE9">
        <w:t xml:space="preserve">, </w:t>
      </w:r>
      <w:r w:rsidRPr="00264F94">
        <w:rPr>
          <w:i/>
          <w:iCs/>
        </w:rPr>
        <w:t>user accounts</w:t>
      </w:r>
      <w:r w:rsidRPr="00B06AE9">
        <w:t xml:space="preserve">, and </w:t>
      </w:r>
      <w:r w:rsidRPr="00264F94">
        <w:rPr>
          <w:i/>
          <w:iCs/>
        </w:rPr>
        <w:t>transactions</w:t>
      </w:r>
      <w:r w:rsidRPr="00B06AE9">
        <w:t xml:space="preserve">. While support for </w:t>
      </w:r>
      <w:r w:rsidRPr="00264F94">
        <w:rPr>
          <w:b/>
          <w:bCs/>
        </w:rPr>
        <w:t>payment gateways</w:t>
      </w:r>
      <w:r w:rsidRPr="00B06AE9">
        <w:t xml:space="preserve"> is also considered, it </w:t>
      </w:r>
      <w:r w:rsidRPr="00264F94">
        <w:rPr>
          <w:i/>
          <w:iCs/>
        </w:rPr>
        <w:t>has not been</w:t>
      </w:r>
      <w:r w:rsidRPr="00B06AE9">
        <w:t xml:space="preserve"> implemented yet</w:t>
      </w:r>
      <w:r>
        <w:t>.</w:t>
      </w:r>
    </w:p>
    <w:p w14:paraId="1E092F92" w14:textId="77777777" w:rsidR="00B63E05" w:rsidRPr="000567BA" w:rsidRDefault="00B63E05" w:rsidP="00FF7304">
      <w:pPr>
        <w:pStyle w:val="Heading2"/>
        <w:numPr>
          <w:ilvl w:val="1"/>
          <w:numId w:val="8"/>
        </w:numPr>
      </w:pPr>
      <w:bookmarkStart w:id="21" w:name="_Toc199087105"/>
      <w:r w:rsidRPr="000567BA">
        <w:rPr>
          <w:rStyle w:val="Strong"/>
        </w:rPr>
        <w:t>Product Functions</w:t>
      </w:r>
      <w:bookmarkEnd w:id="21"/>
    </w:p>
    <w:p w14:paraId="6172B73F" w14:textId="77777777" w:rsidR="00B63E05" w:rsidRPr="000567BA" w:rsidRDefault="00B63E05" w:rsidP="00B63E05">
      <w:r w:rsidRPr="000567BA">
        <w:t xml:space="preserve">The implemented </w:t>
      </w:r>
      <w:r w:rsidRPr="00264F94">
        <w:rPr>
          <w:b/>
          <w:bCs/>
        </w:rPr>
        <w:t>home page</w:t>
      </w:r>
      <w:r w:rsidRPr="000567BA">
        <w:t xml:space="preserve"> </w:t>
      </w:r>
      <w:r w:rsidRPr="00264F94">
        <w:rPr>
          <w:i/>
          <w:iCs/>
        </w:rPr>
        <w:t>provides</w:t>
      </w:r>
      <w:r w:rsidRPr="000567BA">
        <w:t xml:space="preserve"> users with a visually structured experience, laying the groundwork for more advanced functionality</w:t>
      </w:r>
      <w:r>
        <w:t xml:space="preserve"> and </w:t>
      </w:r>
      <w:r w:rsidRPr="000567BA">
        <w:t xml:space="preserve">extensive features planned for different </w:t>
      </w:r>
      <w:r w:rsidRPr="00264F94">
        <w:rPr>
          <w:b/>
          <w:bCs/>
        </w:rPr>
        <w:t>user roles</w:t>
      </w:r>
      <w:r w:rsidRPr="000567BA">
        <w:t xml:space="preserve"> in future phases.</w:t>
      </w:r>
    </w:p>
    <w:p w14:paraId="08ECE978" w14:textId="77777777" w:rsidR="00B63E05" w:rsidRPr="000567BA" w:rsidRDefault="00B63E05" w:rsidP="00FF7304">
      <w:pPr>
        <w:pStyle w:val="Heading3"/>
        <w:numPr>
          <w:ilvl w:val="2"/>
          <w:numId w:val="8"/>
        </w:numPr>
      </w:pPr>
      <w:bookmarkStart w:id="22" w:name="_Toc199087106"/>
      <w:r w:rsidRPr="000567BA">
        <w:t>Implemented UI Features:</w:t>
      </w:r>
      <w:bookmarkEnd w:id="22"/>
    </w:p>
    <w:p w14:paraId="03C5648F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 xml:space="preserve">Navigation bar </w:t>
      </w:r>
      <w:r w:rsidRPr="00264F94">
        <w:t>for accessing different sections.</w:t>
      </w:r>
    </w:p>
    <w:p w14:paraId="46AF6BC2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 xml:space="preserve">Booking form </w:t>
      </w:r>
      <w:r w:rsidRPr="00264F94">
        <w:t>for selecting location and dates.</w:t>
      </w:r>
    </w:p>
    <w:p w14:paraId="52C5D8F4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Static </w:t>
      </w:r>
      <w:r w:rsidRPr="00264F94">
        <w:rPr>
          <w:b/>
          <w:bCs/>
        </w:rPr>
        <w:t>car listing</w:t>
      </w:r>
      <w:r w:rsidRPr="00264F94">
        <w:t xml:space="preserve"> with pricing and specifications.</w:t>
      </w:r>
    </w:p>
    <w:p w14:paraId="0B20DC90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>View All Cars button</w:t>
      </w:r>
      <w:r w:rsidRPr="00264F94">
        <w:t>.</w:t>
      </w:r>
    </w:p>
    <w:p w14:paraId="0617046C" w14:textId="1DB35B18" w:rsidR="00732587" w:rsidRPr="00264F94" w:rsidRDefault="00B63E05" w:rsidP="00AC7BFD">
      <w:pPr>
        <w:numPr>
          <w:ilvl w:val="0"/>
          <w:numId w:val="14"/>
        </w:numPr>
        <w:tabs>
          <w:tab w:val="clear" w:pos="720"/>
          <w:tab w:val="num" w:pos="1440"/>
        </w:tabs>
        <w:spacing w:line="276" w:lineRule="auto"/>
        <w:ind w:left="1440"/>
      </w:pPr>
      <w:r w:rsidRPr="00264F94">
        <w:rPr>
          <w:b/>
          <w:bCs/>
        </w:rPr>
        <w:t>Testimonials</w:t>
      </w:r>
      <w:r w:rsidRPr="00264F94">
        <w:t xml:space="preserve"> and </w:t>
      </w:r>
      <w:r w:rsidRPr="00264F94">
        <w:rPr>
          <w:b/>
          <w:bCs/>
        </w:rPr>
        <w:t>customer ratings</w:t>
      </w:r>
      <w:r w:rsidRPr="00264F94">
        <w:t>.</w:t>
      </w:r>
    </w:p>
    <w:p w14:paraId="32E58116" w14:textId="77777777" w:rsidR="00B63E05" w:rsidRPr="000567BA" w:rsidRDefault="00B63E05" w:rsidP="00FF7304">
      <w:pPr>
        <w:pStyle w:val="Heading3"/>
        <w:numPr>
          <w:ilvl w:val="2"/>
          <w:numId w:val="8"/>
        </w:numPr>
      </w:pPr>
      <w:bookmarkStart w:id="23" w:name="_Toc199087107"/>
      <w:r w:rsidRPr="000567BA">
        <w:t>Planned Functional Features:</w:t>
      </w:r>
      <w:bookmarkEnd w:id="23"/>
    </w:p>
    <w:p w14:paraId="2995FFFC" w14:textId="77777777" w:rsidR="00B63E05" w:rsidRPr="000567BA" w:rsidRDefault="00B63E05" w:rsidP="00B63E05">
      <w:pPr>
        <w:pStyle w:val="Heading4"/>
        <w:numPr>
          <w:ilvl w:val="0"/>
          <w:numId w:val="0"/>
        </w:numPr>
        <w:spacing w:before="0"/>
        <w:ind w:left="864"/>
      </w:pPr>
      <w:r w:rsidRPr="00264F94">
        <w:rPr>
          <w:rStyle w:val="Strong"/>
        </w:rPr>
        <w:t>Customer</w:t>
      </w:r>
      <w:r w:rsidRPr="000567BA">
        <w:rPr>
          <w:rStyle w:val="Strong"/>
        </w:rPr>
        <w:t xml:space="preserve"> Role:</w:t>
      </w:r>
    </w:p>
    <w:p w14:paraId="7A8A3BF6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>Book</w:t>
      </w:r>
      <w:r w:rsidRPr="00264F94">
        <w:t xml:space="preserve">, </w:t>
      </w:r>
      <w:r w:rsidRPr="00264F94">
        <w:rPr>
          <w:b/>
          <w:bCs/>
        </w:rPr>
        <w:t>cancel</w:t>
      </w:r>
      <w:r w:rsidRPr="00264F94">
        <w:t xml:space="preserve">, and </w:t>
      </w:r>
      <w:r w:rsidRPr="00264F94">
        <w:rPr>
          <w:b/>
          <w:bCs/>
        </w:rPr>
        <w:t>manage</w:t>
      </w:r>
      <w:r w:rsidRPr="00264F94">
        <w:t xml:space="preserve"> reservations.</w:t>
      </w:r>
    </w:p>
    <w:p w14:paraId="242B4F45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Secure </w:t>
      </w:r>
      <w:r w:rsidRPr="00264F94">
        <w:rPr>
          <w:b/>
          <w:bCs/>
        </w:rPr>
        <w:t>online payments</w:t>
      </w:r>
      <w:r w:rsidRPr="00264F94">
        <w:t>.</w:t>
      </w:r>
    </w:p>
    <w:p w14:paraId="2C8CCA22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View </w:t>
      </w:r>
      <w:r w:rsidRPr="00264F94">
        <w:rPr>
          <w:b/>
          <w:bCs/>
        </w:rPr>
        <w:t>rental history</w:t>
      </w:r>
      <w:r w:rsidRPr="00264F94">
        <w:t>.</w:t>
      </w:r>
    </w:p>
    <w:p w14:paraId="30333971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Manage </w:t>
      </w:r>
      <w:r w:rsidRPr="00264F94">
        <w:rPr>
          <w:b/>
          <w:bCs/>
        </w:rPr>
        <w:t>account details</w:t>
      </w:r>
      <w:r w:rsidRPr="00264F94">
        <w:t xml:space="preserve">, </w:t>
      </w:r>
      <w:r w:rsidRPr="00264F94">
        <w:rPr>
          <w:b/>
          <w:bCs/>
        </w:rPr>
        <w:t>legal documents</w:t>
      </w:r>
      <w:r w:rsidRPr="00264F94">
        <w:t xml:space="preserve">, and </w:t>
      </w:r>
      <w:r w:rsidRPr="00264F94">
        <w:rPr>
          <w:b/>
          <w:bCs/>
        </w:rPr>
        <w:t>payment options</w:t>
      </w:r>
      <w:r w:rsidRPr="00264F94">
        <w:t>.</w:t>
      </w:r>
    </w:p>
    <w:p w14:paraId="3B5FC7F2" w14:textId="598EBD06" w:rsidR="003B7033" w:rsidRPr="00264F94" w:rsidRDefault="00B63E05" w:rsidP="00AC7BFD">
      <w:pPr>
        <w:numPr>
          <w:ilvl w:val="0"/>
          <w:numId w:val="14"/>
        </w:numPr>
        <w:tabs>
          <w:tab w:val="clear" w:pos="720"/>
          <w:tab w:val="num" w:pos="1440"/>
        </w:tabs>
        <w:spacing w:line="276" w:lineRule="auto"/>
        <w:ind w:left="1440"/>
      </w:pPr>
      <w:r w:rsidRPr="00264F94">
        <w:t xml:space="preserve">Submit and view </w:t>
      </w:r>
      <w:r w:rsidRPr="00264F94">
        <w:rPr>
          <w:b/>
          <w:bCs/>
        </w:rPr>
        <w:t>customer feedback</w:t>
      </w:r>
      <w:r w:rsidRPr="00264F94">
        <w:t>.</w:t>
      </w:r>
    </w:p>
    <w:p w14:paraId="10A72962" w14:textId="77777777" w:rsidR="00B63E05" w:rsidRPr="000567BA" w:rsidRDefault="00B63E05" w:rsidP="00B63E05">
      <w:pPr>
        <w:pStyle w:val="Heading4"/>
        <w:numPr>
          <w:ilvl w:val="0"/>
          <w:numId w:val="0"/>
        </w:numPr>
        <w:ind w:left="864"/>
        <w:rPr>
          <w:rStyle w:val="Strong"/>
        </w:rPr>
      </w:pPr>
      <w:r w:rsidRPr="00264F94">
        <w:rPr>
          <w:rStyle w:val="Strong"/>
        </w:rPr>
        <w:t xml:space="preserve">Admin </w:t>
      </w:r>
      <w:r w:rsidRPr="000567BA">
        <w:rPr>
          <w:rStyle w:val="Strong"/>
        </w:rPr>
        <w:t>Role:</w:t>
      </w:r>
    </w:p>
    <w:p w14:paraId="77EB502B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Real-time </w:t>
      </w:r>
      <w:r w:rsidRPr="00264F94">
        <w:rPr>
          <w:rFonts w:asciiTheme="minorHAnsi" w:hAnsiTheme="minorHAnsi"/>
          <w:b/>
          <w:bCs/>
          <w:sz w:val="22"/>
          <w:szCs w:val="22"/>
        </w:rPr>
        <w:t>vehicle inventory</w:t>
      </w:r>
      <w:r w:rsidRPr="000567BA">
        <w:rPr>
          <w:rFonts w:asciiTheme="minorHAnsi" w:hAnsiTheme="minorHAnsi"/>
          <w:sz w:val="22"/>
          <w:szCs w:val="22"/>
        </w:rPr>
        <w:t xml:space="preserve"> management.</w:t>
      </w:r>
    </w:p>
    <w:p w14:paraId="196F6AF9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264F94">
        <w:rPr>
          <w:rFonts w:asciiTheme="minorHAnsi" w:hAnsiTheme="minorHAnsi"/>
          <w:b/>
          <w:bCs/>
          <w:sz w:val="22"/>
          <w:szCs w:val="22"/>
        </w:rPr>
        <w:t>Approve</w:t>
      </w:r>
      <w:r w:rsidRPr="000567BA">
        <w:rPr>
          <w:rFonts w:asciiTheme="minorHAnsi" w:hAnsiTheme="minorHAnsi"/>
          <w:sz w:val="22"/>
          <w:szCs w:val="22"/>
        </w:rPr>
        <w:t xml:space="preserve"> or </w:t>
      </w:r>
      <w:r w:rsidRPr="00264F94">
        <w:rPr>
          <w:rFonts w:asciiTheme="minorHAnsi" w:hAnsiTheme="minorHAnsi"/>
          <w:b/>
          <w:bCs/>
          <w:sz w:val="22"/>
          <w:szCs w:val="22"/>
        </w:rPr>
        <w:t>reject</w:t>
      </w:r>
      <w:r w:rsidRPr="000567BA">
        <w:rPr>
          <w:rFonts w:asciiTheme="minorHAnsi" w:hAnsiTheme="minorHAnsi"/>
          <w:sz w:val="22"/>
          <w:szCs w:val="22"/>
        </w:rPr>
        <w:t xml:space="preserve"> bookings.</w:t>
      </w:r>
    </w:p>
    <w:p w14:paraId="626794EB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Oversee </w:t>
      </w:r>
      <w:r w:rsidRPr="00264F94">
        <w:rPr>
          <w:rFonts w:asciiTheme="minorHAnsi" w:hAnsiTheme="minorHAnsi"/>
          <w:b/>
          <w:bCs/>
          <w:sz w:val="22"/>
          <w:szCs w:val="22"/>
        </w:rPr>
        <w:t>customer accounts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264F94">
        <w:rPr>
          <w:rFonts w:asciiTheme="minorHAnsi" w:hAnsiTheme="minorHAnsi"/>
          <w:b/>
          <w:bCs/>
          <w:sz w:val="22"/>
          <w:szCs w:val="22"/>
        </w:rPr>
        <w:t>documents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3AC8D9A2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Generate </w:t>
      </w:r>
      <w:r w:rsidRPr="00264F94">
        <w:rPr>
          <w:rFonts w:asciiTheme="minorHAnsi" w:hAnsiTheme="minorHAnsi"/>
          <w:b/>
          <w:bCs/>
          <w:sz w:val="22"/>
          <w:szCs w:val="22"/>
        </w:rPr>
        <w:t>car services reports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4651E2A9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Track </w:t>
      </w:r>
      <w:r w:rsidRPr="00264F94">
        <w:rPr>
          <w:rFonts w:asciiTheme="minorHAnsi" w:hAnsiTheme="minorHAnsi"/>
          <w:b/>
          <w:bCs/>
          <w:sz w:val="22"/>
          <w:szCs w:val="22"/>
        </w:rPr>
        <w:t>expenses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264F94">
        <w:rPr>
          <w:rFonts w:asciiTheme="minorHAnsi" w:hAnsiTheme="minorHAnsi"/>
          <w:b/>
          <w:bCs/>
          <w:sz w:val="22"/>
          <w:szCs w:val="22"/>
        </w:rPr>
        <w:t>taxes</w:t>
      </w:r>
      <w:r w:rsidRPr="000567BA">
        <w:rPr>
          <w:rFonts w:asciiTheme="minorHAnsi" w:hAnsiTheme="minorHAnsi"/>
          <w:sz w:val="22"/>
          <w:szCs w:val="22"/>
        </w:rPr>
        <w:t xml:space="preserve">, and </w:t>
      </w:r>
      <w:r w:rsidRPr="00264F94">
        <w:rPr>
          <w:rFonts w:asciiTheme="minorHAnsi" w:hAnsiTheme="minorHAnsi"/>
          <w:b/>
          <w:bCs/>
          <w:sz w:val="22"/>
          <w:szCs w:val="22"/>
        </w:rPr>
        <w:t>financial reports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4E7139D2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Control </w:t>
      </w:r>
      <w:r w:rsidRPr="00264F94">
        <w:rPr>
          <w:rFonts w:asciiTheme="minorHAnsi" w:hAnsiTheme="minorHAnsi"/>
          <w:b/>
          <w:bCs/>
          <w:sz w:val="22"/>
          <w:szCs w:val="22"/>
        </w:rPr>
        <w:t>home page offers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264F94">
        <w:rPr>
          <w:rFonts w:asciiTheme="minorHAnsi" w:hAnsiTheme="minorHAnsi"/>
          <w:b/>
          <w:bCs/>
          <w:sz w:val="22"/>
          <w:szCs w:val="22"/>
        </w:rPr>
        <w:t>pricing rules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68C4119E" w14:textId="77777777" w:rsidR="00B63E05" w:rsidRPr="000567BA" w:rsidRDefault="00B63E05" w:rsidP="00B63E05">
      <w:pPr>
        <w:pStyle w:val="Heading4"/>
        <w:numPr>
          <w:ilvl w:val="0"/>
          <w:numId w:val="0"/>
        </w:numPr>
        <w:ind w:left="864"/>
        <w:rPr>
          <w:rStyle w:val="Strong"/>
        </w:rPr>
      </w:pPr>
      <w:r w:rsidRPr="00264F94">
        <w:rPr>
          <w:rStyle w:val="Strong"/>
        </w:rPr>
        <w:t xml:space="preserve">Employee </w:t>
      </w:r>
      <w:r w:rsidRPr="000567BA">
        <w:rPr>
          <w:rStyle w:val="Strong"/>
        </w:rPr>
        <w:t>Roles:</w:t>
      </w:r>
    </w:p>
    <w:p w14:paraId="44E4BC8E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Pickup/Dropoff Handlers:</w:t>
      </w:r>
      <w:r w:rsidRPr="000567BA">
        <w:rPr>
          <w:rFonts w:asciiTheme="minorHAnsi" w:hAnsiTheme="minorHAnsi"/>
          <w:sz w:val="22"/>
          <w:szCs w:val="22"/>
        </w:rPr>
        <w:t xml:space="preserve"> View accepted car </w:t>
      </w:r>
      <w:r w:rsidRPr="00264F94">
        <w:rPr>
          <w:rFonts w:asciiTheme="minorHAnsi" w:hAnsiTheme="minorHAnsi"/>
          <w:b/>
          <w:bCs/>
          <w:sz w:val="22"/>
          <w:szCs w:val="22"/>
        </w:rPr>
        <w:t>bookings</w:t>
      </w:r>
      <w:r w:rsidRPr="000567BA">
        <w:rPr>
          <w:rFonts w:asciiTheme="minorHAnsi" w:hAnsiTheme="minorHAnsi"/>
          <w:sz w:val="22"/>
          <w:szCs w:val="22"/>
        </w:rPr>
        <w:t xml:space="preserve">, assign themselves to </w:t>
      </w:r>
      <w:r w:rsidRPr="00264F94">
        <w:rPr>
          <w:rFonts w:asciiTheme="minorHAnsi" w:hAnsiTheme="minorHAnsi"/>
          <w:b/>
          <w:bCs/>
          <w:sz w:val="22"/>
          <w:szCs w:val="22"/>
        </w:rPr>
        <w:t>car handoffs</w:t>
      </w:r>
      <w:r w:rsidRPr="000567BA">
        <w:rPr>
          <w:rFonts w:asciiTheme="minorHAnsi" w:hAnsiTheme="minorHAnsi"/>
          <w:sz w:val="22"/>
          <w:szCs w:val="22"/>
        </w:rPr>
        <w:t xml:space="preserve">, view customer </w:t>
      </w:r>
      <w:r w:rsidRPr="00264F94">
        <w:rPr>
          <w:rFonts w:asciiTheme="minorHAnsi" w:hAnsiTheme="minorHAnsi"/>
          <w:b/>
          <w:bCs/>
          <w:sz w:val="22"/>
          <w:szCs w:val="22"/>
        </w:rPr>
        <w:t>booking data</w:t>
      </w:r>
      <w:r w:rsidRPr="000567BA">
        <w:rPr>
          <w:rFonts w:asciiTheme="minorHAnsi" w:hAnsiTheme="minorHAnsi"/>
          <w:sz w:val="22"/>
          <w:szCs w:val="22"/>
        </w:rPr>
        <w:t xml:space="preserve"> and his </w:t>
      </w:r>
      <w:r w:rsidRPr="00264F94">
        <w:rPr>
          <w:rFonts w:asciiTheme="minorHAnsi" w:hAnsiTheme="minorHAnsi"/>
          <w:b/>
          <w:bCs/>
          <w:sz w:val="22"/>
          <w:szCs w:val="22"/>
        </w:rPr>
        <w:t>contact info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16226B7B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Fleet Managers:</w:t>
      </w:r>
      <w:r w:rsidRPr="000567BA">
        <w:rPr>
          <w:rFonts w:asciiTheme="minorHAnsi" w:hAnsiTheme="minorHAnsi"/>
          <w:sz w:val="22"/>
          <w:szCs w:val="22"/>
        </w:rPr>
        <w:t xml:space="preserve"> Manges </w:t>
      </w:r>
      <w:r w:rsidRPr="00264F94">
        <w:rPr>
          <w:rFonts w:asciiTheme="minorHAnsi" w:hAnsiTheme="minorHAnsi"/>
          <w:b/>
          <w:bCs/>
          <w:sz w:val="22"/>
          <w:szCs w:val="22"/>
        </w:rPr>
        <w:t>car details</w:t>
      </w:r>
      <w:r w:rsidRPr="000567BA">
        <w:rPr>
          <w:rFonts w:asciiTheme="minorHAnsi" w:hAnsiTheme="minorHAnsi"/>
          <w:sz w:val="22"/>
          <w:szCs w:val="22"/>
        </w:rPr>
        <w:t xml:space="preserve"> (</w:t>
      </w:r>
      <w:r w:rsidRPr="00264F94">
        <w:rPr>
          <w:rFonts w:asciiTheme="minorHAnsi" w:hAnsiTheme="minorHAnsi"/>
          <w:i/>
          <w:iCs/>
          <w:sz w:val="22"/>
          <w:szCs w:val="22"/>
        </w:rPr>
        <w:t>add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264F94">
        <w:rPr>
          <w:rFonts w:asciiTheme="minorHAnsi" w:hAnsiTheme="minorHAnsi"/>
          <w:i/>
          <w:iCs/>
          <w:sz w:val="22"/>
          <w:szCs w:val="22"/>
        </w:rPr>
        <w:t>remove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264F94">
        <w:rPr>
          <w:rFonts w:asciiTheme="minorHAnsi" w:hAnsiTheme="minorHAnsi"/>
          <w:i/>
          <w:iCs/>
          <w:sz w:val="22"/>
          <w:szCs w:val="22"/>
        </w:rPr>
        <w:t>update</w:t>
      </w:r>
      <w:r w:rsidRPr="000567BA">
        <w:rPr>
          <w:rFonts w:asciiTheme="minorHAnsi" w:hAnsiTheme="minorHAnsi"/>
          <w:sz w:val="22"/>
          <w:szCs w:val="22"/>
        </w:rPr>
        <w:t xml:space="preserve">), </w:t>
      </w:r>
      <w:r w:rsidRPr="009E7808">
        <w:rPr>
          <w:rFonts w:asciiTheme="minorHAnsi" w:hAnsiTheme="minorHAnsi"/>
          <w:b/>
          <w:bCs/>
          <w:sz w:val="22"/>
          <w:szCs w:val="22"/>
        </w:rPr>
        <w:t>insurance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9E7808">
        <w:rPr>
          <w:rFonts w:asciiTheme="minorHAnsi" w:hAnsiTheme="minorHAnsi"/>
          <w:b/>
          <w:bCs/>
          <w:sz w:val="22"/>
          <w:szCs w:val="22"/>
        </w:rPr>
        <w:t>registrations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b/>
          <w:bCs/>
          <w:sz w:val="22"/>
          <w:szCs w:val="22"/>
        </w:rPr>
        <w:t>service logs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418203A2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Legal Verifiers:</w:t>
      </w:r>
      <w:r w:rsidRPr="000567BA">
        <w:rPr>
          <w:rFonts w:asciiTheme="minorHAnsi" w:hAnsiTheme="minorHAnsi"/>
          <w:sz w:val="22"/>
          <w:szCs w:val="22"/>
        </w:rPr>
        <w:t xml:space="preserve"> Review and </w:t>
      </w:r>
      <w:r w:rsidRPr="009E7808">
        <w:rPr>
          <w:rFonts w:asciiTheme="minorHAnsi" w:hAnsiTheme="minorHAnsi"/>
          <w:b/>
          <w:bCs/>
          <w:sz w:val="22"/>
          <w:szCs w:val="22"/>
        </w:rPr>
        <w:t>validate</w:t>
      </w:r>
      <w:r w:rsidRPr="000567BA">
        <w:rPr>
          <w:rFonts w:asciiTheme="minorHAnsi" w:hAnsiTheme="minorHAnsi"/>
          <w:sz w:val="22"/>
          <w:szCs w:val="22"/>
        </w:rPr>
        <w:t xml:space="preserve"> customers' </w:t>
      </w:r>
      <w:r w:rsidRPr="009E7808">
        <w:rPr>
          <w:rFonts w:asciiTheme="minorHAnsi" w:hAnsiTheme="minorHAnsi"/>
          <w:i/>
          <w:iCs/>
          <w:sz w:val="22"/>
          <w:szCs w:val="22"/>
        </w:rPr>
        <w:t>IDs</w:t>
      </w:r>
      <w:r w:rsidRPr="000567BA">
        <w:rPr>
          <w:rFonts w:asciiTheme="minorHAnsi" w:hAnsiTheme="minorHAnsi"/>
          <w:sz w:val="22"/>
          <w:szCs w:val="22"/>
        </w:rPr>
        <w:t xml:space="preserve"> or </w:t>
      </w:r>
      <w:r w:rsidRPr="009E7808">
        <w:rPr>
          <w:rFonts w:asciiTheme="minorHAnsi" w:hAnsiTheme="minorHAnsi"/>
          <w:i/>
          <w:iCs/>
          <w:sz w:val="22"/>
          <w:szCs w:val="22"/>
        </w:rPr>
        <w:t>Passports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licenses</w:t>
      </w:r>
      <w:r w:rsidRPr="000567BA">
        <w:rPr>
          <w:rFonts w:asciiTheme="minorHAnsi" w:hAnsiTheme="minorHAnsi"/>
          <w:sz w:val="22"/>
          <w:szCs w:val="22"/>
        </w:rPr>
        <w:t xml:space="preserve">, cars' </w:t>
      </w:r>
      <w:r w:rsidRPr="009E7808">
        <w:rPr>
          <w:rFonts w:asciiTheme="minorHAnsi" w:hAnsiTheme="minorHAnsi"/>
          <w:i/>
          <w:iCs/>
          <w:sz w:val="22"/>
          <w:szCs w:val="22"/>
        </w:rPr>
        <w:t>insurances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9E7808">
        <w:rPr>
          <w:rFonts w:asciiTheme="minorHAnsi" w:hAnsiTheme="minorHAnsi"/>
          <w:i/>
          <w:iCs/>
          <w:sz w:val="22"/>
          <w:szCs w:val="22"/>
        </w:rPr>
        <w:t>registrations</w:t>
      </w:r>
      <w:r w:rsidRPr="000567BA">
        <w:rPr>
          <w:rFonts w:asciiTheme="minorHAnsi" w:hAnsiTheme="minorHAnsi"/>
          <w:sz w:val="22"/>
          <w:szCs w:val="22"/>
        </w:rPr>
        <w:t xml:space="preserve">, and run </w:t>
      </w:r>
      <w:r w:rsidRPr="009E7808">
        <w:rPr>
          <w:rFonts w:asciiTheme="minorHAnsi" w:hAnsiTheme="minorHAnsi"/>
          <w:b/>
          <w:bCs/>
          <w:sz w:val="22"/>
          <w:szCs w:val="22"/>
        </w:rPr>
        <w:t>background checks</w:t>
      </w:r>
    </w:p>
    <w:p w14:paraId="33D22F4D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Accountants:</w:t>
      </w:r>
      <w:r w:rsidRPr="000567BA">
        <w:rPr>
          <w:rFonts w:asciiTheme="minorHAnsi" w:hAnsiTheme="minorHAnsi"/>
          <w:sz w:val="22"/>
          <w:szCs w:val="22"/>
        </w:rPr>
        <w:t xml:space="preserve"> Review all </w:t>
      </w:r>
      <w:r w:rsidRPr="009E7808">
        <w:rPr>
          <w:rFonts w:asciiTheme="minorHAnsi" w:hAnsiTheme="minorHAnsi"/>
          <w:b/>
          <w:bCs/>
          <w:sz w:val="22"/>
          <w:szCs w:val="22"/>
        </w:rPr>
        <w:t>tax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9E7808">
        <w:rPr>
          <w:rFonts w:asciiTheme="minorHAnsi" w:hAnsiTheme="minorHAnsi"/>
          <w:b/>
          <w:bCs/>
          <w:sz w:val="22"/>
          <w:szCs w:val="22"/>
        </w:rPr>
        <w:t>expense reports</w:t>
      </w:r>
      <w:r w:rsidRPr="000567BA">
        <w:rPr>
          <w:rFonts w:asciiTheme="minorHAnsi" w:hAnsiTheme="minorHAnsi"/>
          <w:sz w:val="22"/>
          <w:szCs w:val="22"/>
        </w:rPr>
        <w:t xml:space="preserve"> (</w:t>
      </w:r>
      <w:r w:rsidRPr="009E7808">
        <w:rPr>
          <w:rFonts w:asciiTheme="minorHAnsi" w:hAnsiTheme="minorHAnsi"/>
          <w:i/>
          <w:iCs/>
          <w:sz w:val="22"/>
          <w:szCs w:val="22"/>
        </w:rPr>
        <w:t>fuel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insurances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registrations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maintenance fees</w:t>
      </w:r>
      <w:r w:rsidRPr="000567BA">
        <w:rPr>
          <w:rFonts w:asciiTheme="minorHAnsi" w:hAnsiTheme="minorHAnsi"/>
          <w:sz w:val="22"/>
          <w:szCs w:val="22"/>
        </w:rPr>
        <w:t>).</w:t>
      </w:r>
    </w:p>
    <w:p w14:paraId="216D6176" w14:textId="77777777" w:rsidR="00B63E05" w:rsidRPr="00755AD4" w:rsidRDefault="00B63E05" w:rsidP="00FF7304">
      <w:pPr>
        <w:pStyle w:val="Heading2"/>
        <w:numPr>
          <w:ilvl w:val="1"/>
          <w:numId w:val="8"/>
        </w:numPr>
      </w:pPr>
      <w:bookmarkStart w:id="24" w:name="_Toc199087108"/>
      <w:r w:rsidRPr="00755AD4">
        <w:t>User Classes and Characteristics</w:t>
      </w:r>
      <w:bookmarkEnd w:id="24"/>
    </w:p>
    <w:p w14:paraId="7C40A017" w14:textId="77777777" w:rsidR="00B63E05" w:rsidRPr="00755AD4" w:rsidRDefault="00B63E05" w:rsidP="00B63E05">
      <w:r w:rsidRPr="009E7808">
        <w:rPr>
          <w:b/>
          <w:bCs/>
        </w:rPr>
        <w:t>Syarti</w:t>
      </w:r>
      <w:r w:rsidRPr="00755AD4">
        <w:t xml:space="preserve"> system is designed to support </w:t>
      </w:r>
      <w:r w:rsidRPr="009E7808">
        <w:rPr>
          <w:i/>
          <w:iCs/>
        </w:rPr>
        <w:t>multiple</w:t>
      </w:r>
      <w:r w:rsidRPr="00755AD4">
        <w:t xml:space="preserve"> </w:t>
      </w:r>
      <w:r w:rsidRPr="009E7808">
        <w:rPr>
          <w:b/>
          <w:bCs/>
        </w:rPr>
        <w:t>user types</w:t>
      </w:r>
      <w:r w:rsidRPr="00755AD4">
        <w:t xml:space="preserve">, each with </w:t>
      </w:r>
      <w:r w:rsidRPr="009E7808">
        <w:rPr>
          <w:b/>
          <w:bCs/>
        </w:rPr>
        <w:t>distinct roles</w:t>
      </w:r>
      <w:r w:rsidRPr="00755AD4">
        <w:t xml:space="preserve"> and </w:t>
      </w:r>
      <w:r w:rsidRPr="009E7808">
        <w:rPr>
          <w:b/>
          <w:bCs/>
        </w:rPr>
        <w:t>responsibilities</w:t>
      </w:r>
      <w:r w:rsidRPr="00755AD4">
        <w:t xml:space="preserve">. These user classes include </w:t>
      </w:r>
      <w:r w:rsidRPr="009E7808">
        <w:rPr>
          <w:b/>
          <w:bCs/>
        </w:rPr>
        <w:t>Customers</w:t>
      </w:r>
      <w:r w:rsidRPr="00755AD4">
        <w:t xml:space="preserve">, </w:t>
      </w:r>
      <w:r w:rsidRPr="009E7808">
        <w:rPr>
          <w:b/>
          <w:bCs/>
        </w:rPr>
        <w:t>Admins</w:t>
      </w:r>
      <w:r w:rsidRPr="00755AD4">
        <w:t xml:space="preserve">, and various categories of </w:t>
      </w:r>
      <w:r w:rsidRPr="009E7808">
        <w:rPr>
          <w:b/>
          <w:bCs/>
        </w:rPr>
        <w:t>Employees</w:t>
      </w:r>
      <w:r w:rsidRPr="00755AD4">
        <w:t xml:space="preserve">. Each employee role has </w:t>
      </w:r>
      <w:r w:rsidRPr="009E7808">
        <w:rPr>
          <w:i/>
          <w:iCs/>
        </w:rPr>
        <w:t>tailored</w:t>
      </w:r>
      <w:r w:rsidRPr="00755AD4">
        <w:t xml:space="preserve"> system access </w:t>
      </w:r>
      <w:r w:rsidRPr="009E7808">
        <w:rPr>
          <w:i/>
          <w:iCs/>
        </w:rPr>
        <w:t>suited</w:t>
      </w:r>
      <w:r w:rsidRPr="00755AD4">
        <w:t xml:space="preserve"> to their specific tasks.</w:t>
      </w:r>
    </w:p>
    <w:p w14:paraId="564A8359" w14:textId="77777777" w:rsidR="00B63E05" w:rsidRPr="00755AD4" w:rsidRDefault="00B63E05" w:rsidP="00FF7304">
      <w:pPr>
        <w:pStyle w:val="Heading3"/>
        <w:numPr>
          <w:ilvl w:val="2"/>
          <w:numId w:val="8"/>
        </w:numPr>
      </w:pPr>
      <w:bookmarkStart w:id="25" w:name="_Toc199087109"/>
      <w:r w:rsidRPr="00755AD4">
        <w:t>Customers</w:t>
      </w:r>
      <w:bookmarkEnd w:id="25"/>
    </w:p>
    <w:p w14:paraId="039DC3E1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General users who </w:t>
      </w:r>
      <w:r w:rsidRPr="00755AD4">
        <w:rPr>
          <w:b/>
          <w:bCs/>
        </w:rPr>
        <w:t>rent cars</w:t>
      </w:r>
      <w:r w:rsidRPr="00755AD4">
        <w:t xml:space="preserve"> via the platform.</w:t>
      </w:r>
    </w:p>
    <w:p w14:paraId="56703A58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Can </w:t>
      </w:r>
      <w:r w:rsidRPr="00755AD4">
        <w:rPr>
          <w:b/>
          <w:bCs/>
        </w:rPr>
        <w:t>view</w:t>
      </w:r>
      <w:r w:rsidRPr="00755AD4">
        <w:t xml:space="preserve">, </w:t>
      </w:r>
      <w:r w:rsidRPr="00755AD4">
        <w:rPr>
          <w:b/>
          <w:bCs/>
        </w:rPr>
        <w:t>book</w:t>
      </w:r>
      <w:r w:rsidRPr="00755AD4">
        <w:t xml:space="preserve">, and </w:t>
      </w:r>
      <w:r w:rsidRPr="00755AD4">
        <w:rPr>
          <w:b/>
          <w:bCs/>
        </w:rPr>
        <w:t>cancel</w:t>
      </w:r>
      <w:r w:rsidRPr="00755AD4">
        <w:t xml:space="preserve"> </w:t>
      </w:r>
      <w:r w:rsidRPr="00755AD4">
        <w:rPr>
          <w:b/>
          <w:bCs/>
        </w:rPr>
        <w:t>reservations</w:t>
      </w:r>
      <w:r w:rsidRPr="00755AD4">
        <w:t>.</w:t>
      </w:r>
    </w:p>
    <w:p w14:paraId="2A7B373C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>Manage</w:t>
      </w:r>
      <w:r w:rsidRPr="00755AD4">
        <w:t xml:space="preserve"> </w:t>
      </w:r>
      <w:r w:rsidRPr="00755AD4">
        <w:rPr>
          <w:i/>
          <w:iCs/>
        </w:rPr>
        <w:t>profiles</w:t>
      </w:r>
      <w:r w:rsidRPr="00755AD4">
        <w:t xml:space="preserve">, </w:t>
      </w:r>
      <w:r w:rsidRPr="00755AD4">
        <w:rPr>
          <w:i/>
          <w:iCs/>
        </w:rPr>
        <w:t>documents</w:t>
      </w:r>
      <w:r w:rsidRPr="00755AD4">
        <w:t>, and</w:t>
      </w:r>
      <w:r w:rsidRPr="00755AD4">
        <w:rPr>
          <w:i/>
          <w:iCs/>
        </w:rPr>
        <w:t xml:space="preserve"> payments</w:t>
      </w:r>
      <w:r w:rsidRPr="00755AD4">
        <w:t>.</w:t>
      </w:r>
    </w:p>
    <w:p w14:paraId="5402B689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Submit and view </w:t>
      </w:r>
      <w:r w:rsidRPr="00755AD4">
        <w:rPr>
          <w:b/>
          <w:bCs/>
        </w:rPr>
        <w:t>feedback</w:t>
      </w:r>
      <w:r w:rsidRPr="00755AD4">
        <w:t>.</w:t>
      </w:r>
    </w:p>
    <w:p w14:paraId="07219963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Use </w:t>
      </w:r>
      <w:r w:rsidRPr="00755AD4">
        <w:rPr>
          <w:i/>
          <w:iCs/>
        </w:rPr>
        <w:t>smartphones</w:t>
      </w:r>
      <w:r w:rsidRPr="00755AD4">
        <w:t xml:space="preserve"> or </w:t>
      </w:r>
      <w:r w:rsidRPr="00755AD4">
        <w:rPr>
          <w:i/>
          <w:iCs/>
        </w:rPr>
        <w:t>PCs</w:t>
      </w:r>
      <w:r w:rsidRPr="00755AD4">
        <w:t>.</w:t>
      </w:r>
    </w:p>
    <w:p w14:paraId="2F0628DB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line="276" w:lineRule="auto"/>
        <w:ind w:left="1440"/>
      </w:pPr>
      <w:r w:rsidRPr="00755AD4">
        <w:t xml:space="preserve">Expected to have </w:t>
      </w:r>
      <w:r w:rsidRPr="00755AD4">
        <w:rPr>
          <w:i/>
          <w:iCs/>
        </w:rPr>
        <w:t>low to moderate</w:t>
      </w:r>
      <w:r w:rsidRPr="00755AD4">
        <w:t xml:space="preserve"> </w:t>
      </w:r>
      <w:r w:rsidRPr="00755AD4">
        <w:rPr>
          <w:b/>
          <w:bCs/>
        </w:rPr>
        <w:t>technical knowledge</w:t>
      </w:r>
      <w:r w:rsidRPr="00755AD4">
        <w:t>.</w:t>
      </w:r>
    </w:p>
    <w:p w14:paraId="1A5A34C0" w14:textId="77777777" w:rsidR="00B63E05" w:rsidRPr="00755AD4" w:rsidRDefault="00B63E05" w:rsidP="00FF7304">
      <w:pPr>
        <w:pStyle w:val="Heading3"/>
        <w:numPr>
          <w:ilvl w:val="2"/>
          <w:numId w:val="8"/>
        </w:numPr>
      </w:pPr>
      <w:bookmarkStart w:id="26" w:name="_Toc199087110"/>
      <w:r w:rsidRPr="00755AD4">
        <w:t>Admins</w:t>
      </w:r>
      <w:bookmarkEnd w:id="26"/>
    </w:p>
    <w:p w14:paraId="11A65F67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Business </w:t>
      </w:r>
      <w:r w:rsidRPr="00755AD4">
        <w:rPr>
          <w:b/>
          <w:bCs/>
          <w:i/>
          <w:iCs/>
        </w:rPr>
        <w:t>owners</w:t>
      </w:r>
      <w:r w:rsidRPr="00755AD4">
        <w:t xml:space="preserve"> or system </w:t>
      </w:r>
      <w:r w:rsidRPr="00755AD4">
        <w:rPr>
          <w:b/>
          <w:bCs/>
          <w:i/>
          <w:iCs/>
        </w:rPr>
        <w:t>supervisors</w:t>
      </w:r>
      <w:r>
        <w:t>.</w:t>
      </w:r>
    </w:p>
    <w:p w14:paraId="36A6A7FE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 xml:space="preserve">Manage </w:t>
      </w:r>
      <w:r w:rsidRPr="00755AD4">
        <w:rPr>
          <w:i/>
          <w:iCs/>
        </w:rPr>
        <w:t>fleet inventory</w:t>
      </w:r>
      <w:r w:rsidRPr="00755AD4">
        <w:t xml:space="preserve"> and </w:t>
      </w:r>
      <w:r w:rsidRPr="00755AD4">
        <w:rPr>
          <w:i/>
          <w:iCs/>
        </w:rPr>
        <w:t>bookings</w:t>
      </w:r>
      <w:r w:rsidRPr="00755AD4">
        <w:t>.</w:t>
      </w:r>
    </w:p>
    <w:p w14:paraId="3287903E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>Oversee</w:t>
      </w:r>
      <w:r w:rsidRPr="00755AD4">
        <w:t xml:space="preserve"> </w:t>
      </w:r>
      <w:r w:rsidRPr="00755AD4">
        <w:rPr>
          <w:i/>
          <w:iCs/>
        </w:rPr>
        <w:t>customer profiles</w:t>
      </w:r>
      <w:r w:rsidRPr="00755AD4">
        <w:t xml:space="preserve"> and </w:t>
      </w:r>
      <w:r w:rsidRPr="00755AD4">
        <w:rPr>
          <w:i/>
          <w:iCs/>
        </w:rPr>
        <w:t>legal docs</w:t>
      </w:r>
      <w:r w:rsidRPr="00755AD4">
        <w:t>.</w:t>
      </w:r>
    </w:p>
    <w:p w14:paraId="15B5739E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>Review</w:t>
      </w:r>
      <w:r w:rsidRPr="00755AD4">
        <w:t xml:space="preserve"> </w:t>
      </w:r>
      <w:r w:rsidRPr="00755AD4">
        <w:rPr>
          <w:b/>
          <w:bCs/>
        </w:rPr>
        <w:t>financial reports</w:t>
      </w:r>
      <w:r w:rsidRPr="00755AD4">
        <w:t xml:space="preserve"> (</w:t>
      </w:r>
      <w:r w:rsidRPr="00755AD4">
        <w:rPr>
          <w:i/>
          <w:iCs/>
        </w:rPr>
        <w:t>expenses</w:t>
      </w:r>
      <w:r w:rsidRPr="00755AD4">
        <w:t xml:space="preserve">, </w:t>
      </w:r>
      <w:r w:rsidRPr="00755AD4">
        <w:rPr>
          <w:i/>
          <w:iCs/>
        </w:rPr>
        <w:t>taxes</w:t>
      </w:r>
      <w:r w:rsidRPr="00755AD4">
        <w:t xml:space="preserve">, </w:t>
      </w:r>
      <w:r w:rsidRPr="00755AD4">
        <w:rPr>
          <w:i/>
          <w:iCs/>
        </w:rPr>
        <w:t>service logs</w:t>
      </w:r>
      <w:r w:rsidRPr="00755AD4">
        <w:t>).</w:t>
      </w:r>
    </w:p>
    <w:p w14:paraId="633AE86C" w14:textId="52C5C04D" w:rsidR="003B7033" w:rsidRPr="00755AD4" w:rsidRDefault="00B63E05" w:rsidP="00AC7BFD">
      <w:pPr>
        <w:numPr>
          <w:ilvl w:val="0"/>
          <w:numId w:val="14"/>
        </w:numPr>
        <w:tabs>
          <w:tab w:val="clear" w:pos="720"/>
          <w:tab w:val="num" w:pos="1440"/>
        </w:tabs>
        <w:spacing w:line="276" w:lineRule="auto"/>
        <w:ind w:left="1440"/>
      </w:pPr>
      <w:r w:rsidRPr="00755AD4">
        <w:rPr>
          <w:i/>
          <w:iCs/>
        </w:rPr>
        <w:t>Moderate to advanced</w:t>
      </w:r>
      <w:r w:rsidRPr="00755AD4">
        <w:t xml:space="preserve"> </w:t>
      </w:r>
      <w:r w:rsidRPr="00755AD4">
        <w:rPr>
          <w:b/>
          <w:bCs/>
        </w:rPr>
        <w:t>technical familiarity</w:t>
      </w:r>
      <w:r w:rsidRPr="00755AD4">
        <w:t xml:space="preserve"> expected.</w:t>
      </w:r>
    </w:p>
    <w:p w14:paraId="2BD86FFD" w14:textId="77777777" w:rsidR="00B63E05" w:rsidRPr="00755AD4" w:rsidRDefault="00B63E05" w:rsidP="00FF7304">
      <w:pPr>
        <w:pStyle w:val="Heading3"/>
        <w:numPr>
          <w:ilvl w:val="2"/>
          <w:numId w:val="8"/>
        </w:numPr>
      </w:pPr>
      <w:bookmarkStart w:id="27" w:name="_Toc199087111"/>
      <w:r w:rsidRPr="00755AD4">
        <w:t>Employees</w:t>
      </w:r>
      <w:bookmarkEnd w:id="27"/>
    </w:p>
    <w:p w14:paraId="294D0777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Pickup/Dropoff Handler</w:t>
      </w:r>
    </w:p>
    <w:p w14:paraId="0B242FCF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Manages car </w:t>
      </w:r>
      <w:r w:rsidRPr="00755AD4">
        <w:rPr>
          <w:b/>
          <w:bCs/>
        </w:rPr>
        <w:t>handovers</w:t>
      </w:r>
      <w:r w:rsidRPr="00755AD4">
        <w:t xml:space="preserve"> to/from customers.</w:t>
      </w:r>
    </w:p>
    <w:p w14:paraId="064AC7EF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Views </w:t>
      </w:r>
      <w:r w:rsidRPr="00755AD4">
        <w:rPr>
          <w:i/>
          <w:iCs/>
        </w:rPr>
        <w:t>approved</w:t>
      </w:r>
      <w:r w:rsidRPr="00755AD4">
        <w:rPr>
          <w:b/>
          <w:bCs/>
        </w:rPr>
        <w:t xml:space="preserve"> bookings’ data</w:t>
      </w:r>
      <w:r w:rsidRPr="00755AD4">
        <w:t xml:space="preserve"> and customers’ </w:t>
      </w:r>
      <w:r w:rsidRPr="00755AD4">
        <w:rPr>
          <w:b/>
          <w:bCs/>
        </w:rPr>
        <w:t>contact info</w:t>
      </w:r>
      <w:r w:rsidRPr="00755AD4">
        <w:t>.</w:t>
      </w:r>
    </w:p>
    <w:p w14:paraId="7DE4C3FB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Fleet Manager</w:t>
      </w:r>
    </w:p>
    <w:p w14:paraId="4C3F822C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Updates </w:t>
      </w:r>
      <w:r w:rsidRPr="00755AD4">
        <w:rPr>
          <w:b/>
          <w:bCs/>
        </w:rPr>
        <w:t>vehicle data</w:t>
      </w:r>
      <w:r w:rsidRPr="00755AD4">
        <w:t xml:space="preserve">, </w:t>
      </w:r>
      <w:r w:rsidRPr="00755AD4">
        <w:rPr>
          <w:b/>
          <w:bCs/>
        </w:rPr>
        <w:t>maintenance records</w:t>
      </w:r>
      <w:r w:rsidRPr="00755AD4">
        <w:t xml:space="preserve">, </w:t>
      </w:r>
      <w:r w:rsidRPr="00755AD4">
        <w:rPr>
          <w:b/>
          <w:bCs/>
        </w:rPr>
        <w:t>insurance</w:t>
      </w:r>
      <w:r w:rsidRPr="00755AD4">
        <w:t xml:space="preserve"> and </w:t>
      </w:r>
      <w:r w:rsidRPr="00755AD4">
        <w:rPr>
          <w:b/>
          <w:bCs/>
        </w:rPr>
        <w:t>registration</w:t>
      </w:r>
      <w:r w:rsidRPr="00755AD4">
        <w:t>.</w:t>
      </w:r>
    </w:p>
    <w:p w14:paraId="3B71B3EB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Legal Verifier</w:t>
      </w:r>
    </w:p>
    <w:p w14:paraId="1410015C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>Reviews</w:t>
      </w:r>
      <w:r w:rsidRPr="00755AD4">
        <w:rPr>
          <w:i/>
          <w:iCs/>
        </w:rPr>
        <w:t xml:space="preserve"> IDs</w:t>
      </w:r>
      <w:r w:rsidRPr="00755AD4">
        <w:t xml:space="preserve"> or </w:t>
      </w:r>
      <w:r w:rsidRPr="00755AD4">
        <w:rPr>
          <w:i/>
          <w:iCs/>
        </w:rPr>
        <w:t>passports</w:t>
      </w:r>
      <w:r w:rsidRPr="00755AD4">
        <w:t xml:space="preserve">, </w:t>
      </w:r>
      <w:r w:rsidRPr="00755AD4">
        <w:rPr>
          <w:i/>
          <w:iCs/>
        </w:rPr>
        <w:t>licenses</w:t>
      </w:r>
      <w:r w:rsidRPr="00755AD4">
        <w:t xml:space="preserve">, </w:t>
      </w:r>
      <w:r w:rsidRPr="00755AD4">
        <w:rPr>
          <w:i/>
          <w:iCs/>
        </w:rPr>
        <w:t>insurance policies</w:t>
      </w:r>
      <w:r w:rsidRPr="00755AD4">
        <w:t xml:space="preserve">, and </w:t>
      </w:r>
      <w:r w:rsidRPr="00755AD4">
        <w:rPr>
          <w:i/>
          <w:iCs/>
        </w:rPr>
        <w:t>registrations documents</w:t>
      </w:r>
      <w:r w:rsidRPr="00755AD4">
        <w:t>.</w:t>
      </w:r>
    </w:p>
    <w:p w14:paraId="4510E8BC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Performs </w:t>
      </w:r>
      <w:r w:rsidRPr="00755AD4">
        <w:rPr>
          <w:b/>
          <w:bCs/>
          <w:i/>
          <w:iCs/>
        </w:rPr>
        <w:t>background checks</w:t>
      </w:r>
      <w:r w:rsidRPr="00755AD4">
        <w:t xml:space="preserve"> for </w:t>
      </w:r>
      <w:r w:rsidRPr="00755AD4">
        <w:rPr>
          <w:i/>
          <w:iCs/>
        </w:rPr>
        <w:t>new</w:t>
      </w:r>
      <w:r w:rsidRPr="00755AD4">
        <w:t xml:space="preserve"> customers.</w:t>
      </w:r>
    </w:p>
    <w:p w14:paraId="34BD449F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Accountant</w:t>
      </w:r>
    </w:p>
    <w:p w14:paraId="5BFE56CF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Reviews </w:t>
      </w:r>
      <w:r w:rsidRPr="00755AD4">
        <w:rPr>
          <w:i/>
          <w:iCs/>
        </w:rPr>
        <w:t>bills</w:t>
      </w:r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>taxes</w:t>
      </w:r>
      <w:r w:rsidRPr="00755AD4">
        <w:t>,</w:t>
      </w:r>
      <w:r>
        <w:t xml:space="preserve"> as well as </w:t>
      </w:r>
      <w:r w:rsidRPr="00755AD4">
        <w:t xml:space="preserve"> </w:t>
      </w:r>
      <w:r w:rsidRPr="00755AD4">
        <w:rPr>
          <w:i/>
          <w:iCs/>
        </w:rPr>
        <w:t>fuel</w:t>
      </w:r>
      <w:r w:rsidRPr="00755AD4">
        <w:t xml:space="preserve">, </w:t>
      </w:r>
      <w:r w:rsidRPr="00755AD4">
        <w:rPr>
          <w:i/>
          <w:iCs/>
        </w:rPr>
        <w:t>service</w:t>
      </w:r>
      <w:r w:rsidRPr="00755AD4">
        <w:t xml:space="preserve">, </w:t>
      </w:r>
      <w:r w:rsidRPr="00755AD4">
        <w:rPr>
          <w:i/>
          <w:iCs/>
        </w:rPr>
        <w:t>insurance</w:t>
      </w:r>
      <w:r w:rsidRPr="00755AD4">
        <w:t xml:space="preserve"> and </w:t>
      </w:r>
      <w:r w:rsidRPr="00755AD4">
        <w:rPr>
          <w:i/>
          <w:iCs/>
        </w:rPr>
        <w:t>registration expenses</w:t>
      </w:r>
      <w:r w:rsidRPr="00755AD4">
        <w:t>.</w:t>
      </w:r>
    </w:p>
    <w:p w14:paraId="4755353D" w14:textId="77777777" w:rsidR="00B63E05" w:rsidRDefault="00B63E05" w:rsidP="00FF7304">
      <w:pPr>
        <w:pStyle w:val="Heading2"/>
        <w:numPr>
          <w:ilvl w:val="1"/>
          <w:numId w:val="8"/>
        </w:numPr>
      </w:pPr>
      <w:bookmarkStart w:id="28" w:name="_Toc199087112"/>
      <w:r>
        <w:t>Operating Environment</w:t>
      </w:r>
      <w:bookmarkEnd w:id="28"/>
    </w:p>
    <w:p w14:paraId="2AE85089" w14:textId="77777777" w:rsidR="00B63E05" w:rsidRPr="0007649A" w:rsidRDefault="00B63E05" w:rsidP="00FF7304">
      <w:pPr>
        <w:pStyle w:val="NormalWeb"/>
        <w:numPr>
          <w:ilvl w:val="0"/>
          <w:numId w:val="15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Deployment Platform: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/>
          <w:sz w:val="22"/>
          <w:szCs w:val="22"/>
        </w:rPr>
        <w:t>GitHub Pages</w:t>
      </w:r>
      <w:r w:rsidRPr="0007649A">
        <w:rPr>
          <w:rFonts w:asciiTheme="minorHAnsi" w:hAnsiTheme="minorHAnsi"/>
          <w:bCs/>
          <w:sz w:val="22"/>
          <w:szCs w:val="22"/>
        </w:rPr>
        <w:t xml:space="preserve"> (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public access</w:t>
      </w:r>
      <w:r w:rsidRPr="0007649A">
        <w:rPr>
          <w:rFonts w:asciiTheme="minorHAnsi" w:hAnsiTheme="minorHAnsi"/>
          <w:bCs/>
          <w:sz w:val="22"/>
          <w:szCs w:val="22"/>
        </w:rPr>
        <w:t xml:space="preserve"> via direct </w:t>
      </w:r>
      <w:r w:rsidRPr="00736082">
        <w:rPr>
          <w:rFonts w:asciiTheme="minorHAnsi" w:hAnsiTheme="minorHAnsi"/>
          <w:b/>
          <w:sz w:val="22"/>
          <w:szCs w:val="22"/>
        </w:rPr>
        <w:t>URL</w:t>
      </w:r>
      <w:r w:rsidRPr="0007649A">
        <w:rPr>
          <w:rFonts w:asciiTheme="minorHAnsi" w:hAnsiTheme="minorHAnsi"/>
          <w:bCs/>
          <w:sz w:val="22"/>
          <w:szCs w:val="22"/>
        </w:rPr>
        <w:t>)</w:t>
      </w:r>
    </w:p>
    <w:p w14:paraId="2D665669" w14:textId="77777777" w:rsidR="00B63E05" w:rsidRPr="0007649A" w:rsidRDefault="00B63E05" w:rsidP="00FF7304">
      <w:pPr>
        <w:pStyle w:val="NormalWeb"/>
        <w:numPr>
          <w:ilvl w:val="0"/>
          <w:numId w:val="15"/>
        </w:numPr>
        <w:spacing w:before="24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System Type: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Front-end-only prototype</w:t>
      </w:r>
      <w:r w:rsidRPr="0007649A">
        <w:rPr>
          <w:rFonts w:asciiTheme="minorHAnsi" w:hAnsiTheme="minorHAnsi"/>
          <w:bCs/>
          <w:sz w:val="22"/>
          <w:szCs w:val="22"/>
        </w:rPr>
        <w:t xml:space="preserve"> (</w:t>
      </w:r>
      <w:r w:rsidRPr="00736082">
        <w:rPr>
          <w:rFonts w:asciiTheme="minorHAnsi" w:hAnsiTheme="minorHAnsi"/>
          <w:b/>
          <w:sz w:val="22"/>
          <w:szCs w:val="22"/>
        </w:rPr>
        <w:t>HTML5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/>
          <w:sz w:val="22"/>
          <w:szCs w:val="22"/>
        </w:rPr>
        <w:t>CSS3</w:t>
      </w:r>
      <w:r w:rsidRPr="0007649A">
        <w:rPr>
          <w:rFonts w:asciiTheme="minorHAnsi" w:hAnsiTheme="minorHAnsi"/>
          <w:bCs/>
          <w:sz w:val="22"/>
          <w:szCs w:val="22"/>
        </w:rPr>
        <w:t>)</w:t>
      </w:r>
    </w:p>
    <w:p w14:paraId="4A0DCE4A" w14:textId="77777777" w:rsidR="00B63E05" w:rsidRPr="00736082" w:rsidRDefault="00B63E05" w:rsidP="00FF7304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Frameworks/Libraries:</w:t>
      </w:r>
    </w:p>
    <w:p w14:paraId="0EAFC60D" w14:textId="77777777" w:rsidR="00B63E05" w:rsidRPr="00736082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 xml:space="preserve">Bootstrap 5 RTL </w:t>
      </w:r>
    </w:p>
    <w:p w14:paraId="084D9A0C" w14:textId="77777777" w:rsidR="00B63E05" w:rsidRPr="00736082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 xml:space="preserve">Font Awesome for icons </w:t>
      </w:r>
    </w:p>
    <w:p w14:paraId="241B701D" w14:textId="77777777" w:rsidR="00B63E05" w:rsidRPr="00736082" w:rsidRDefault="00B63E05" w:rsidP="00FF7304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Browser/Device Compatibility:</w:t>
      </w:r>
    </w:p>
    <w:p w14:paraId="4BA8D363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07649A">
        <w:rPr>
          <w:rFonts w:asciiTheme="minorHAnsi" w:hAnsiTheme="minorHAnsi"/>
          <w:bCs/>
          <w:sz w:val="22"/>
          <w:szCs w:val="22"/>
        </w:rPr>
        <w:t xml:space="preserve">Fully </w:t>
      </w:r>
      <w:r w:rsidRPr="00736082">
        <w:rPr>
          <w:rFonts w:asciiTheme="minorHAnsi" w:hAnsiTheme="minorHAnsi"/>
          <w:b/>
          <w:sz w:val="22"/>
          <w:szCs w:val="22"/>
        </w:rPr>
        <w:t>tested</w:t>
      </w:r>
      <w:r w:rsidRPr="0007649A">
        <w:rPr>
          <w:rFonts w:asciiTheme="minorHAnsi" w:hAnsiTheme="minorHAnsi"/>
          <w:bCs/>
          <w:sz w:val="22"/>
          <w:szCs w:val="22"/>
        </w:rPr>
        <w:t xml:space="preserve"> on modern browsers: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Chrome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Firefox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Safari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Edge</w:t>
      </w:r>
    </w:p>
    <w:p w14:paraId="26C2686A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Responsive</w:t>
      </w:r>
      <w:r w:rsidRPr="0007649A">
        <w:rPr>
          <w:rFonts w:asciiTheme="minorHAnsi" w:hAnsiTheme="minorHAnsi"/>
          <w:bCs/>
          <w:sz w:val="22"/>
          <w:szCs w:val="22"/>
        </w:rPr>
        <w:t xml:space="preserve"> on both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desktop</w:t>
      </w:r>
      <w:r w:rsidRPr="0007649A">
        <w:rPr>
          <w:rFonts w:asciiTheme="minorHAnsi" w:hAnsiTheme="minorHAnsi"/>
          <w:bCs/>
          <w:sz w:val="22"/>
          <w:szCs w:val="22"/>
        </w:rPr>
        <w:t xml:space="preserve"> and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mobile</w:t>
      </w:r>
    </w:p>
    <w:p w14:paraId="0B2C701F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Cs/>
          <w:i/>
          <w:iCs/>
          <w:sz w:val="22"/>
          <w:szCs w:val="22"/>
        </w:rPr>
        <w:t>No minimum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/>
          <w:sz w:val="22"/>
          <w:szCs w:val="22"/>
        </w:rPr>
        <w:t>version requirements</w:t>
      </w:r>
    </w:p>
    <w:p w14:paraId="42D5FEEC" w14:textId="77777777" w:rsidR="00B63E05" w:rsidRPr="00736082" w:rsidRDefault="00B63E05" w:rsidP="00FF7304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Language and Layout:</w:t>
      </w:r>
    </w:p>
    <w:p w14:paraId="26A17D47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Arabic-only</w:t>
      </w:r>
      <w:r w:rsidRPr="0007649A">
        <w:rPr>
          <w:rFonts w:asciiTheme="minorHAnsi" w:hAnsiTheme="minorHAnsi"/>
          <w:bCs/>
          <w:sz w:val="22"/>
          <w:szCs w:val="22"/>
        </w:rPr>
        <w:t xml:space="preserve"> interface</w:t>
      </w:r>
    </w:p>
    <w:p w14:paraId="1C4FC298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Fully RTL</w:t>
      </w:r>
      <w:r w:rsidRPr="0007649A">
        <w:rPr>
          <w:rFonts w:asciiTheme="minorHAnsi" w:hAnsiTheme="minorHAnsi"/>
          <w:bCs/>
          <w:sz w:val="22"/>
          <w:szCs w:val="22"/>
        </w:rPr>
        <w:t xml:space="preserve"> support (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including forms and components</w:t>
      </w:r>
      <w:r w:rsidRPr="0007649A">
        <w:rPr>
          <w:rFonts w:asciiTheme="minorHAnsi" w:hAnsiTheme="minorHAnsi"/>
          <w:bCs/>
          <w:sz w:val="22"/>
          <w:szCs w:val="22"/>
        </w:rPr>
        <w:t>)</w:t>
      </w:r>
    </w:p>
    <w:p w14:paraId="3AE904BB" w14:textId="77777777" w:rsidR="00B63E05" w:rsidRPr="00736082" w:rsidRDefault="00B63E05" w:rsidP="00FF7304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Backend and Database:</w:t>
      </w:r>
    </w:p>
    <w:p w14:paraId="186746AA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Cs/>
          <w:i/>
          <w:iCs/>
          <w:sz w:val="22"/>
          <w:szCs w:val="22"/>
        </w:rPr>
        <w:t>No</w:t>
      </w:r>
      <w:r w:rsidRPr="00736082">
        <w:rPr>
          <w:rFonts w:asciiTheme="minorHAnsi" w:hAnsiTheme="minorHAnsi"/>
          <w:b/>
          <w:sz w:val="22"/>
          <w:szCs w:val="22"/>
        </w:rPr>
        <w:t xml:space="preserve"> backend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/>
          <w:sz w:val="22"/>
          <w:szCs w:val="22"/>
        </w:rPr>
        <w:t>APIs</w:t>
      </w:r>
      <w:r w:rsidRPr="0007649A">
        <w:rPr>
          <w:rFonts w:asciiTheme="minorHAnsi" w:hAnsiTheme="minorHAnsi"/>
          <w:bCs/>
          <w:sz w:val="22"/>
          <w:szCs w:val="22"/>
        </w:rPr>
        <w:t xml:space="preserve">, or </w:t>
      </w:r>
      <w:r w:rsidRPr="00736082">
        <w:rPr>
          <w:rFonts w:asciiTheme="minorHAnsi" w:hAnsiTheme="minorHAnsi"/>
          <w:b/>
          <w:sz w:val="22"/>
          <w:szCs w:val="22"/>
        </w:rPr>
        <w:t>database</w:t>
      </w:r>
      <w:r w:rsidRPr="0007649A">
        <w:rPr>
          <w:rFonts w:asciiTheme="minorHAnsi" w:hAnsiTheme="minorHAnsi"/>
          <w:bCs/>
          <w:sz w:val="22"/>
          <w:szCs w:val="22"/>
        </w:rPr>
        <w:t xml:space="preserve"> currently implemented</w:t>
      </w:r>
    </w:p>
    <w:p w14:paraId="16D07B28" w14:textId="1D82E926" w:rsidR="00AA2238" w:rsidRPr="00AC7BFD" w:rsidRDefault="00B63E05" w:rsidP="00AC7BFD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Cs/>
          <w:i/>
          <w:iCs/>
          <w:sz w:val="22"/>
          <w:szCs w:val="22"/>
        </w:rPr>
        <w:t>No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/>
          <w:sz w:val="22"/>
          <w:szCs w:val="22"/>
        </w:rPr>
        <w:t>hosting plan</w:t>
      </w:r>
      <w:r w:rsidRPr="0007649A">
        <w:rPr>
          <w:rFonts w:asciiTheme="minorHAnsi" w:hAnsiTheme="minorHAnsi"/>
          <w:bCs/>
          <w:sz w:val="22"/>
          <w:szCs w:val="22"/>
        </w:rPr>
        <w:t xml:space="preserve"> yet for future </w:t>
      </w:r>
      <w:r w:rsidRPr="00736082">
        <w:rPr>
          <w:rFonts w:asciiTheme="minorHAnsi" w:hAnsiTheme="minorHAnsi"/>
          <w:b/>
          <w:sz w:val="22"/>
          <w:szCs w:val="22"/>
        </w:rPr>
        <w:t>backend</w:t>
      </w:r>
    </w:p>
    <w:p w14:paraId="1CABBAFC" w14:textId="77777777" w:rsidR="00B63E05" w:rsidRPr="00E54308" w:rsidRDefault="00B63E05" w:rsidP="00FF7304">
      <w:pPr>
        <w:pStyle w:val="Heading2"/>
        <w:numPr>
          <w:ilvl w:val="1"/>
          <w:numId w:val="8"/>
        </w:numPr>
        <w:rPr>
          <w:rFonts w:eastAsia="Times New Roman"/>
        </w:rPr>
      </w:pPr>
      <w:bookmarkStart w:id="29" w:name="_Toc199087113"/>
      <w:r w:rsidRPr="00E54308">
        <w:rPr>
          <w:rFonts w:eastAsia="Times New Roman"/>
        </w:rPr>
        <w:t>Design and Implementation Constraints</w:t>
      </w:r>
      <w:bookmarkEnd w:id="29"/>
    </w:p>
    <w:p w14:paraId="033123C7" w14:textId="77777777" w:rsidR="00B63E05" w:rsidRPr="00E54308" w:rsidRDefault="00B63E05" w:rsidP="00B63E05">
      <w:pPr>
        <w:rPr>
          <w:rFonts w:eastAsia="Times New Roman"/>
        </w:rPr>
      </w:pPr>
      <w:r w:rsidRPr="00736082">
        <w:rPr>
          <w:rFonts w:eastAsia="Times New Roman"/>
          <w:b/>
          <w:bCs/>
        </w:rPr>
        <w:t>Syarti</w:t>
      </w:r>
      <w:r w:rsidRPr="00E54308">
        <w:rPr>
          <w:rFonts w:eastAsia="Times New Roman"/>
        </w:rPr>
        <w:t xml:space="preserve"> project is being developed solely for </w:t>
      </w:r>
      <w:r w:rsidRPr="00736082">
        <w:rPr>
          <w:rFonts w:eastAsia="Times New Roman"/>
          <w:b/>
          <w:bCs/>
        </w:rPr>
        <w:t>educational</w:t>
      </w:r>
      <w:r w:rsidRPr="00E54308">
        <w:rPr>
          <w:rFonts w:eastAsia="Times New Roman"/>
        </w:rPr>
        <w:t xml:space="preserve"> purposes and is currently subject to several </w:t>
      </w:r>
      <w:r w:rsidRPr="00736082">
        <w:rPr>
          <w:rFonts w:eastAsia="Times New Roman"/>
          <w:i/>
          <w:iCs/>
        </w:rPr>
        <w:t>design</w:t>
      </w:r>
      <w:r w:rsidRPr="00E54308">
        <w:rPr>
          <w:rFonts w:eastAsia="Times New Roman"/>
        </w:rPr>
        <w:t xml:space="preserve"> and </w:t>
      </w:r>
      <w:r w:rsidRPr="00736082">
        <w:rPr>
          <w:rFonts w:eastAsia="Times New Roman"/>
          <w:i/>
          <w:iCs/>
        </w:rPr>
        <w:t>implementation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b/>
          <w:bCs/>
        </w:rPr>
        <w:t>constraints</w:t>
      </w:r>
      <w:r w:rsidRPr="00E54308">
        <w:rPr>
          <w:rFonts w:eastAsia="Times New Roman"/>
        </w:rPr>
        <w:t xml:space="preserve">. While </w:t>
      </w:r>
      <w:r w:rsidRPr="00736082">
        <w:rPr>
          <w:rFonts w:eastAsia="Times New Roman"/>
          <w:i/>
          <w:iCs/>
        </w:rPr>
        <w:t>there are no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b/>
          <w:bCs/>
        </w:rPr>
        <w:t>restrictions</w:t>
      </w:r>
      <w:r w:rsidRPr="00E54308">
        <w:rPr>
          <w:rFonts w:eastAsia="Times New Roman"/>
        </w:rPr>
        <w:t xml:space="preserve"> on the use of </w:t>
      </w:r>
      <w:r w:rsidRPr="00736082">
        <w:rPr>
          <w:rFonts w:eastAsia="Times New Roman"/>
          <w:b/>
          <w:bCs/>
        </w:rPr>
        <w:t>backend technologies</w:t>
      </w:r>
      <w:r w:rsidRPr="00E54308">
        <w:rPr>
          <w:rFonts w:eastAsia="Times New Roman"/>
        </w:rPr>
        <w:t xml:space="preserve">, the team </w:t>
      </w:r>
      <w:r w:rsidRPr="00736082">
        <w:rPr>
          <w:rFonts w:eastAsia="Times New Roman"/>
          <w:b/>
          <w:bCs/>
        </w:rPr>
        <w:t>lacks</w:t>
      </w:r>
      <w:r w:rsidRPr="00E54308">
        <w:rPr>
          <w:rFonts w:eastAsia="Times New Roman"/>
        </w:rPr>
        <w:t xml:space="preserve"> the required experience in </w:t>
      </w:r>
      <w:r w:rsidRPr="00736082">
        <w:rPr>
          <w:rFonts w:eastAsia="Times New Roman"/>
          <w:b/>
          <w:bCs/>
        </w:rPr>
        <w:t>backend development</w:t>
      </w:r>
      <w:r w:rsidRPr="00E54308">
        <w:rPr>
          <w:rFonts w:eastAsia="Times New Roman"/>
        </w:rPr>
        <w:t xml:space="preserve">, and </w:t>
      </w:r>
      <w:r w:rsidRPr="00736082">
        <w:rPr>
          <w:rFonts w:eastAsia="Times New Roman"/>
          <w:b/>
          <w:bCs/>
        </w:rPr>
        <w:t>API integration</w:t>
      </w:r>
      <w:r w:rsidRPr="00E54308">
        <w:rPr>
          <w:rFonts w:eastAsia="Times New Roman"/>
        </w:rPr>
        <w:t xml:space="preserve">. As a result, the system is currently </w:t>
      </w:r>
      <w:r w:rsidRPr="00736082">
        <w:rPr>
          <w:rFonts w:eastAsia="Times New Roman"/>
          <w:b/>
          <w:bCs/>
        </w:rPr>
        <w:t>limited</w:t>
      </w:r>
      <w:r w:rsidRPr="00E54308">
        <w:rPr>
          <w:rFonts w:eastAsia="Times New Roman"/>
        </w:rPr>
        <w:t xml:space="preserve"> to a </w:t>
      </w:r>
      <w:r w:rsidRPr="00736082">
        <w:rPr>
          <w:rFonts w:eastAsia="Times New Roman"/>
          <w:b/>
          <w:bCs/>
        </w:rPr>
        <w:t>front-end-only prototype</w:t>
      </w:r>
      <w:r>
        <w:rPr>
          <w:rFonts w:eastAsia="Times New Roman"/>
          <w:b/>
          <w:bCs/>
        </w:rPr>
        <w:t xml:space="preserve"> </w:t>
      </w:r>
      <w:r w:rsidRPr="00736082">
        <w:rPr>
          <w:rFonts w:eastAsia="Times New Roman"/>
          <w:bCs/>
        </w:rPr>
        <w:t>and</w:t>
      </w:r>
      <w:r w:rsidRPr="00E54308">
        <w:rPr>
          <w:rFonts w:eastAsia="Times New Roman"/>
        </w:rPr>
        <w:t xml:space="preserve"> hosted via </w:t>
      </w:r>
      <w:r w:rsidRPr="00736082">
        <w:rPr>
          <w:rFonts w:eastAsia="Times New Roman"/>
          <w:b/>
          <w:bCs/>
        </w:rPr>
        <w:t>GitHub Pages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i/>
          <w:iCs/>
        </w:rPr>
        <w:t>by choice</w:t>
      </w:r>
      <w:r w:rsidRPr="00E54308">
        <w:rPr>
          <w:rFonts w:eastAsia="Times New Roman"/>
        </w:rPr>
        <w:t xml:space="preserve">, with </w:t>
      </w:r>
      <w:r w:rsidRPr="00736082">
        <w:rPr>
          <w:rFonts w:eastAsia="Times New Roman"/>
          <w:i/>
          <w:iCs/>
        </w:rPr>
        <w:t>no external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b/>
          <w:bCs/>
        </w:rPr>
        <w:t>limitations</w:t>
      </w:r>
      <w:r w:rsidRPr="00E54308">
        <w:rPr>
          <w:rFonts w:eastAsia="Times New Roman"/>
        </w:rPr>
        <w:t>.</w:t>
      </w:r>
    </w:p>
    <w:p w14:paraId="2CA9BB8E" w14:textId="49DADBE6" w:rsidR="00B63E05" w:rsidRDefault="00B63E05" w:rsidP="003B7033">
      <w:pPr>
        <w:rPr>
          <w:rFonts w:eastAsia="Times New Roman"/>
        </w:rPr>
      </w:pPr>
      <w:r w:rsidRPr="00E54308">
        <w:rPr>
          <w:rFonts w:eastAsia="Times New Roman"/>
        </w:rPr>
        <w:t xml:space="preserve">The application is designed for </w:t>
      </w:r>
      <w:r w:rsidRPr="00D45F79">
        <w:rPr>
          <w:rFonts w:eastAsia="Times New Roman"/>
          <w:b/>
          <w:bCs/>
        </w:rPr>
        <w:t>Arabic-speaking users</w:t>
      </w:r>
      <w:r w:rsidRPr="00E54308">
        <w:rPr>
          <w:rFonts w:eastAsia="Times New Roman"/>
        </w:rPr>
        <w:t xml:space="preserve"> only, and no </w:t>
      </w:r>
      <w:r w:rsidRPr="00D45F79">
        <w:rPr>
          <w:rFonts w:eastAsia="Times New Roman"/>
          <w:b/>
          <w:bCs/>
        </w:rPr>
        <w:t>multilingual</w:t>
      </w:r>
      <w:r w:rsidRPr="00E54308">
        <w:rPr>
          <w:rFonts w:eastAsia="Times New Roman"/>
        </w:rPr>
        <w:t xml:space="preserve"> or accessibility support is currently implemented. Due to the </w:t>
      </w:r>
      <w:r w:rsidRPr="00D45F79">
        <w:rPr>
          <w:rFonts w:eastAsia="Times New Roman"/>
          <w:b/>
          <w:bCs/>
        </w:rPr>
        <w:t>academic nature</w:t>
      </w:r>
      <w:r w:rsidRPr="00E54308">
        <w:rPr>
          <w:rFonts w:eastAsia="Times New Roman"/>
        </w:rPr>
        <w:t xml:space="preserve"> of the project, </w:t>
      </w:r>
      <w:r w:rsidRPr="00D45F79">
        <w:rPr>
          <w:rFonts w:eastAsia="Times New Roman"/>
          <w:i/>
          <w:iCs/>
        </w:rPr>
        <w:t>there are no</w:t>
      </w:r>
      <w:r w:rsidRPr="00E54308">
        <w:rPr>
          <w:rFonts w:eastAsia="Times New Roman"/>
        </w:rPr>
        <w:t xml:space="preserve"> </w:t>
      </w:r>
      <w:r w:rsidRPr="00D45F79">
        <w:rPr>
          <w:rFonts w:eastAsia="Times New Roman"/>
          <w:i/>
          <w:iCs/>
        </w:rPr>
        <w:t>requirements</w:t>
      </w:r>
      <w:r w:rsidRPr="00E54308">
        <w:rPr>
          <w:rFonts w:eastAsia="Times New Roman"/>
        </w:rPr>
        <w:t xml:space="preserve"> to follow </w:t>
      </w:r>
      <w:r w:rsidRPr="00D45F79">
        <w:rPr>
          <w:rFonts w:eastAsia="Times New Roman"/>
          <w:b/>
          <w:bCs/>
        </w:rPr>
        <w:t>privacy laws</w:t>
      </w:r>
      <w:r w:rsidRPr="00E54308">
        <w:rPr>
          <w:rFonts w:eastAsia="Times New Roman"/>
        </w:rPr>
        <w:t xml:space="preserve">, </w:t>
      </w:r>
      <w:r w:rsidRPr="00D45F79">
        <w:rPr>
          <w:rFonts w:eastAsia="Times New Roman"/>
          <w:b/>
          <w:bCs/>
        </w:rPr>
        <w:t>rental regulations</w:t>
      </w:r>
      <w:r w:rsidRPr="00E54308">
        <w:rPr>
          <w:rFonts w:eastAsia="Times New Roman"/>
        </w:rPr>
        <w:t xml:space="preserve">, or </w:t>
      </w:r>
      <w:r w:rsidRPr="00D45F79">
        <w:rPr>
          <w:rFonts w:eastAsia="Times New Roman"/>
          <w:b/>
          <w:bCs/>
        </w:rPr>
        <w:t>data protection</w:t>
      </w:r>
      <w:r w:rsidRPr="00E54308">
        <w:rPr>
          <w:rFonts w:eastAsia="Times New Roman"/>
        </w:rPr>
        <w:t xml:space="preserve"> practices, and the system </w:t>
      </w:r>
      <w:r w:rsidRPr="00D45F79">
        <w:rPr>
          <w:rFonts w:eastAsia="Times New Roman"/>
          <w:i/>
          <w:iCs/>
        </w:rPr>
        <w:t>does not</w:t>
      </w:r>
      <w:r w:rsidRPr="00E54308">
        <w:rPr>
          <w:rFonts w:eastAsia="Times New Roman"/>
        </w:rPr>
        <w:t xml:space="preserve"> </w:t>
      </w:r>
      <w:r w:rsidRPr="00D45F79">
        <w:rPr>
          <w:rFonts w:eastAsia="Times New Roman"/>
          <w:b/>
          <w:bCs/>
        </w:rPr>
        <w:t>store</w:t>
      </w:r>
      <w:r w:rsidRPr="00E54308">
        <w:rPr>
          <w:rFonts w:eastAsia="Times New Roman"/>
        </w:rPr>
        <w:t xml:space="preserve"> or </w:t>
      </w:r>
      <w:r w:rsidRPr="00D45F79">
        <w:rPr>
          <w:rFonts w:eastAsia="Times New Roman"/>
          <w:b/>
          <w:bCs/>
        </w:rPr>
        <w:t>handle</w:t>
      </w:r>
      <w:r w:rsidRPr="00E54308">
        <w:rPr>
          <w:rFonts w:eastAsia="Times New Roman"/>
        </w:rPr>
        <w:t xml:space="preserve"> any </w:t>
      </w:r>
      <w:r w:rsidRPr="00D45F79">
        <w:rPr>
          <w:rFonts w:eastAsia="Times New Roman"/>
          <w:b/>
          <w:bCs/>
        </w:rPr>
        <w:t>user data</w:t>
      </w:r>
      <w:r w:rsidRPr="00E54308">
        <w:rPr>
          <w:rFonts w:eastAsia="Times New Roman"/>
        </w:rPr>
        <w:t>.</w:t>
      </w:r>
    </w:p>
    <w:p w14:paraId="6C32E09E" w14:textId="76DFF3F9" w:rsidR="00B8032F" w:rsidRDefault="00B8032F" w:rsidP="003B7033">
      <w:pPr>
        <w:rPr>
          <w:rFonts w:eastAsia="Times New Roman"/>
        </w:rPr>
      </w:pPr>
    </w:p>
    <w:p w14:paraId="089F8AED" w14:textId="59AB6152" w:rsidR="00B8032F" w:rsidRDefault="00B8032F" w:rsidP="003B7033">
      <w:pPr>
        <w:rPr>
          <w:rFonts w:eastAsia="Times New Roman"/>
        </w:rPr>
      </w:pPr>
    </w:p>
    <w:p w14:paraId="1EC16A25" w14:textId="5700B07F" w:rsidR="00B8032F" w:rsidRDefault="00B8032F" w:rsidP="003B7033">
      <w:pPr>
        <w:rPr>
          <w:rFonts w:eastAsia="Times New Roman"/>
        </w:rPr>
      </w:pPr>
    </w:p>
    <w:p w14:paraId="507FD100" w14:textId="62E592D8" w:rsidR="00B8032F" w:rsidRDefault="00B8032F" w:rsidP="003B7033">
      <w:pPr>
        <w:rPr>
          <w:rFonts w:eastAsia="Times New Roman"/>
        </w:rPr>
      </w:pPr>
    </w:p>
    <w:p w14:paraId="1C3F6201" w14:textId="1D6CC4EA" w:rsidR="00B8032F" w:rsidRDefault="00B8032F" w:rsidP="003B7033">
      <w:pPr>
        <w:rPr>
          <w:rFonts w:eastAsia="Times New Roman"/>
        </w:rPr>
      </w:pPr>
    </w:p>
    <w:p w14:paraId="70CB175A" w14:textId="094FC94F" w:rsidR="00B8032F" w:rsidRDefault="00B8032F" w:rsidP="003B7033">
      <w:pPr>
        <w:rPr>
          <w:rFonts w:eastAsia="Times New Roman"/>
        </w:rPr>
      </w:pPr>
    </w:p>
    <w:p w14:paraId="54EA7FBD" w14:textId="77777777" w:rsidR="00B8032F" w:rsidRPr="003B7033" w:rsidRDefault="00B8032F" w:rsidP="003B7033">
      <w:pPr>
        <w:rPr>
          <w:rFonts w:eastAsia="Times New Roman"/>
        </w:rPr>
      </w:pPr>
    </w:p>
    <w:p w14:paraId="068D081D" w14:textId="77777777" w:rsidR="00B63E05" w:rsidRPr="00240D3D" w:rsidRDefault="00B63E05" w:rsidP="00FF7304">
      <w:pPr>
        <w:pStyle w:val="Heading2"/>
        <w:numPr>
          <w:ilvl w:val="1"/>
          <w:numId w:val="8"/>
        </w:numPr>
        <w:rPr>
          <w:rFonts w:eastAsia="Times New Roman"/>
        </w:rPr>
      </w:pPr>
      <w:bookmarkStart w:id="30" w:name="_Toc199087114"/>
      <w:r w:rsidRPr="00240D3D">
        <w:rPr>
          <w:rFonts w:eastAsia="Times New Roman"/>
        </w:rPr>
        <w:t>Assumptions and Dependencies</w:t>
      </w:r>
      <w:bookmarkEnd w:id="30"/>
    </w:p>
    <w:p w14:paraId="6B7CE59F" w14:textId="77777777" w:rsidR="00B63E05" w:rsidRPr="00240D3D" w:rsidRDefault="00B63E05" w:rsidP="00B63E05">
      <w:pPr>
        <w:rPr>
          <w:rFonts w:eastAsia="Times New Roman"/>
        </w:rPr>
      </w:pPr>
      <w:r w:rsidRPr="00423E71">
        <w:rPr>
          <w:rFonts w:eastAsia="Times New Roman"/>
          <w:b/>
          <w:bCs/>
        </w:rPr>
        <w:t>Syarti’s</w:t>
      </w:r>
      <w:r w:rsidRPr="00240D3D">
        <w:rPr>
          <w:rFonts w:eastAsia="Times New Roman"/>
        </w:rPr>
        <w:t xml:space="preserve"> prototype is developed under a set of </w:t>
      </w:r>
      <w:r w:rsidRPr="00423E71">
        <w:rPr>
          <w:rFonts w:eastAsia="Times New Roman"/>
          <w:b/>
          <w:bCs/>
        </w:rPr>
        <w:t xml:space="preserve">practical assumptions </w:t>
      </w:r>
      <w:r w:rsidRPr="00240D3D">
        <w:rPr>
          <w:rFonts w:eastAsia="Times New Roman"/>
        </w:rPr>
        <w:t xml:space="preserve">and </w:t>
      </w:r>
      <w:r w:rsidRPr="00423E71">
        <w:rPr>
          <w:rFonts w:eastAsia="Times New Roman"/>
          <w:b/>
          <w:bCs/>
        </w:rPr>
        <w:t>dependencies</w:t>
      </w:r>
    </w:p>
    <w:p w14:paraId="31820198" w14:textId="77777777" w:rsidR="00B63E05" w:rsidRPr="00240D3D" w:rsidRDefault="00B63E05" w:rsidP="00FF7304">
      <w:pPr>
        <w:pStyle w:val="Heading3"/>
        <w:numPr>
          <w:ilvl w:val="2"/>
          <w:numId w:val="8"/>
        </w:numPr>
        <w:rPr>
          <w:rFonts w:eastAsia="Times New Roman"/>
        </w:rPr>
      </w:pPr>
      <w:bookmarkStart w:id="31" w:name="_Toc199087115"/>
      <w:r w:rsidRPr="00240D3D">
        <w:rPr>
          <w:rFonts w:eastAsia="Times New Roman"/>
        </w:rPr>
        <w:t>Assumptions</w:t>
      </w:r>
      <w:r>
        <w:rPr>
          <w:rFonts w:eastAsia="Times New Roman"/>
        </w:rPr>
        <w:t>:</w:t>
      </w:r>
      <w:bookmarkEnd w:id="31"/>
    </w:p>
    <w:p w14:paraId="6383EF5F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num" w:pos="1843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Users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have</w:t>
      </w:r>
      <w:r w:rsidRPr="00240D3D">
        <w:rPr>
          <w:rFonts w:asciiTheme="minorHAnsi" w:hAnsiTheme="minorHAnsi"/>
          <w:bCs/>
          <w:sz w:val="22"/>
          <w:szCs w:val="22"/>
        </w:rPr>
        <w:t xml:space="preserve"> access to </w:t>
      </w:r>
      <w:r w:rsidRPr="00240D3D">
        <w:rPr>
          <w:rFonts w:asciiTheme="minorHAnsi" w:hAnsiTheme="minorHAnsi"/>
          <w:b/>
          <w:sz w:val="22"/>
          <w:szCs w:val="22"/>
        </w:rPr>
        <w:t>modern</w:t>
      </w:r>
      <w:r w:rsidRPr="00240D3D">
        <w:rPr>
          <w:rFonts w:asciiTheme="minorHAnsi" w:hAnsiTheme="minorHAnsi"/>
          <w:bCs/>
          <w:sz w:val="22"/>
          <w:szCs w:val="22"/>
        </w:rPr>
        <w:t xml:space="preserve"> </w:t>
      </w:r>
      <w:r w:rsidRPr="00240D3D">
        <w:rPr>
          <w:rFonts w:asciiTheme="minorHAnsi" w:hAnsiTheme="minorHAnsi"/>
          <w:b/>
          <w:bCs/>
          <w:sz w:val="22"/>
          <w:szCs w:val="22"/>
        </w:rPr>
        <w:t>desktop</w:t>
      </w:r>
      <w:r w:rsidRPr="00240D3D">
        <w:rPr>
          <w:rFonts w:asciiTheme="minorHAnsi" w:hAnsiTheme="minorHAnsi"/>
          <w:bCs/>
          <w:sz w:val="22"/>
          <w:szCs w:val="22"/>
        </w:rPr>
        <w:t xml:space="preserve"> or </w:t>
      </w:r>
      <w:r w:rsidRPr="00240D3D">
        <w:rPr>
          <w:rFonts w:asciiTheme="minorHAnsi" w:hAnsiTheme="minorHAnsi"/>
          <w:b/>
          <w:sz w:val="22"/>
          <w:szCs w:val="22"/>
        </w:rPr>
        <w:t xml:space="preserve">mobile </w:t>
      </w:r>
      <w:r w:rsidRPr="00240D3D">
        <w:rPr>
          <w:rFonts w:asciiTheme="minorHAnsi" w:hAnsiTheme="minorHAnsi"/>
          <w:bCs/>
          <w:sz w:val="22"/>
          <w:szCs w:val="22"/>
        </w:rPr>
        <w:t>browsers.</w:t>
      </w:r>
    </w:p>
    <w:p w14:paraId="5782F078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num" w:pos="1843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Users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have</w:t>
      </w:r>
      <w:r w:rsidRPr="00240D3D">
        <w:rPr>
          <w:rFonts w:asciiTheme="minorHAnsi" w:hAnsiTheme="minorHAnsi"/>
          <w:bCs/>
          <w:sz w:val="22"/>
          <w:szCs w:val="22"/>
        </w:rPr>
        <w:t xml:space="preserve"> a stable </w:t>
      </w:r>
      <w:r w:rsidRPr="00240D3D">
        <w:rPr>
          <w:rFonts w:asciiTheme="minorHAnsi" w:hAnsiTheme="minorHAnsi"/>
          <w:b/>
          <w:sz w:val="22"/>
          <w:szCs w:val="22"/>
        </w:rPr>
        <w:t>internet connection</w:t>
      </w:r>
      <w:r w:rsidRPr="00240D3D">
        <w:rPr>
          <w:rFonts w:asciiTheme="minorHAnsi" w:hAnsiTheme="minorHAnsi"/>
          <w:bCs/>
          <w:sz w:val="22"/>
          <w:szCs w:val="22"/>
        </w:rPr>
        <w:t>.</w:t>
      </w:r>
    </w:p>
    <w:p w14:paraId="58B7F628" w14:textId="5D40DD5F" w:rsidR="00AC7BFD" w:rsidRPr="00B8032F" w:rsidRDefault="00B63E05" w:rsidP="00B8032F">
      <w:pPr>
        <w:pStyle w:val="NormalWeb"/>
        <w:numPr>
          <w:ilvl w:val="0"/>
          <w:numId w:val="14"/>
        </w:numPr>
        <w:tabs>
          <w:tab w:val="clear" w:pos="720"/>
          <w:tab w:val="num" w:pos="1843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The development team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acquire</w:t>
      </w:r>
      <w:r w:rsidRPr="00240D3D">
        <w:rPr>
          <w:rFonts w:asciiTheme="minorHAnsi" w:hAnsiTheme="minorHAnsi"/>
          <w:bCs/>
          <w:sz w:val="22"/>
          <w:szCs w:val="22"/>
        </w:rPr>
        <w:t xml:space="preserve"> </w:t>
      </w:r>
      <w:r w:rsidRPr="00240D3D">
        <w:rPr>
          <w:rFonts w:asciiTheme="minorHAnsi" w:hAnsiTheme="minorHAnsi"/>
          <w:b/>
          <w:sz w:val="22"/>
          <w:szCs w:val="22"/>
        </w:rPr>
        <w:t>backend development skills</w:t>
      </w:r>
      <w:r w:rsidRPr="00240D3D">
        <w:rPr>
          <w:rFonts w:asciiTheme="minorHAnsi" w:hAnsiTheme="minorHAnsi"/>
          <w:bCs/>
          <w:sz w:val="22"/>
          <w:szCs w:val="22"/>
        </w:rPr>
        <w:t xml:space="preserve"> in future phases.</w:t>
      </w:r>
    </w:p>
    <w:p w14:paraId="7A2C8226" w14:textId="77777777" w:rsidR="00B63E05" w:rsidRPr="00240D3D" w:rsidRDefault="00B63E05" w:rsidP="00FF7304">
      <w:pPr>
        <w:pStyle w:val="Heading3"/>
        <w:numPr>
          <w:ilvl w:val="2"/>
          <w:numId w:val="8"/>
        </w:numPr>
        <w:rPr>
          <w:rFonts w:eastAsia="Times New Roman"/>
        </w:rPr>
      </w:pPr>
      <w:bookmarkStart w:id="32" w:name="_Toc199087116"/>
      <w:r w:rsidRPr="00240D3D">
        <w:rPr>
          <w:rFonts w:eastAsia="Times New Roman"/>
        </w:rPr>
        <w:t>Dependencies</w:t>
      </w:r>
      <w:r>
        <w:rPr>
          <w:rFonts w:eastAsia="Times New Roman"/>
        </w:rPr>
        <w:t>:</w:t>
      </w:r>
      <w:bookmarkEnd w:id="32"/>
    </w:p>
    <w:p w14:paraId="1889DDA0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/>
          <w:bCs/>
          <w:sz w:val="22"/>
          <w:szCs w:val="22"/>
        </w:rPr>
        <w:t>Hosting</w:t>
      </w:r>
      <w:r w:rsidRPr="00240D3D">
        <w:rPr>
          <w:rFonts w:asciiTheme="minorHAnsi" w:hAnsiTheme="minorHAnsi"/>
          <w:bCs/>
          <w:sz w:val="22"/>
          <w:szCs w:val="22"/>
        </w:rPr>
        <w:t xml:space="preserve"> depends on the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continued availability</w:t>
      </w:r>
      <w:r w:rsidRPr="00240D3D">
        <w:rPr>
          <w:rFonts w:asciiTheme="minorHAnsi" w:hAnsiTheme="minorHAnsi"/>
          <w:bCs/>
          <w:sz w:val="22"/>
          <w:szCs w:val="22"/>
        </w:rPr>
        <w:t xml:space="preserve"> of </w:t>
      </w:r>
      <w:r w:rsidRPr="00240D3D">
        <w:rPr>
          <w:rFonts w:asciiTheme="minorHAnsi" w:hAnsiTheme="minorHAnsi"/>
          <w:b/>
          <w:sz w:val="22"/>
          <w:szCs w:val="22"/>
        </w:rPr>
        <w:t>GitHub Pages</w:t>
      </w:r>
      <w:r w:rsidRPr="00240D3D">
        <w:rPr>
          <w:rFonts w:asciiTheme="minorHAnsi" w:hAnsiTheme="minorHAnsi"/>
          <w:bCs/>
          <w:sz w:val="22"/>
          <w:szCs w:val="22"/>
        </w:rPr>
        <w:t>.</w:t>
      </w:r>
    </w:p>
    <w:p w14:paraId="7C07F34D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/>
          <w:sz w:val="22"/>
          <w:szCs w:val="22"/>
        </w:rPr>
        <w:t>UI</w:t>
      </w:r>
      <w:r w:rsidRPr="00240D3D">
        <w:rPr>
          <w:rFonts w:asciiTheme="minorHAnsi" w:hAnsiTheme="minorHAnsi"/>
          <w:bCs/>
          <w:sz w:val="22"/>
          <w:szCs w:val="22"/>
        </w:rPr>
        <w:t xml:space="preserve"> depends on the </w:t>
      </w:r>
      <w:r w:rsidRPr="00240D3D">
        <w:rPr>
          <w:rFonts w:asciiTheme="minorHAnsi" w:hAnsiTheme="minorHAnsi"/>
          <w:b/>
          <w:sz w:val="22"/>
          <w:szCs w:val="22"/>
        </w:rPr>
        <w:t>Bootstrap 5 RTL</w:t>
      </w:r>
      <w:r w:rsidRPr="00240D3D">
        <w:rPr>
          <w:rFonts w:asciiTheme="minorHAnsi" w:hAnsiTheme="minorHAnsi"/>
          <w:bCs/>
          <w:sz w:val="22"/>
          <w:szCs w:val="22"/>
        </w:rPr>
        <w:t xml:space="preserve"> framework and </w:t>
      </w:r>
      <w:r w:rsidRPr="00240D3D">
        <w:rPr>
          <w:rFonts w:asciiTheme="minorHAnsi" w:hAnsiTheme="minorHAnsi"/>
          <w:b/>
          <w:sz w:val="22"/>
          <w:szCs w:val="22"/>
        </w:rPr>
        <w:t>Font Awesome icon</w:t>
      </w:r>
      <w:r w:rsidRPr="00240D3D">
        <w:rPr>
          <w:rFonts w:asciiTheme="minorHAnsi" w:hAnsiTheme="minorHAnsi"/>
          <w:bCs/>
          <w:sz w:val="22"/>
          <w:szCs w:val="22"/>
        </w:rPr>
        <w:t xml:space="preserve"> library.</w:t>
      </w:r>
    </w:p>
    <w:p w14:paraId="1C0D6750" w14:textId="0406409F" w:rsidR="00AA2238" w:rsidRDefault="00B63E05" w:rsidP="00AC7BFD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Future features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depend</w:t>
      </w:r>
      <w:r w:rsidRPr="00240D3D">
        <w:rPr>
          <w:rFonts w:asciiTheme="minorHAnsi" w:hAnsiTheme="minorHAnsi"/>
          <w:bCs/>
          <w:sz w:val="22"/>
          <w:szCs w:val="22"/>
        </w:rPr>
        <w:t xml:space="preserve"> on integration with </w:t>
      </w:r>
      <w:r w:rsidRPr="00240D3D">
        <w:rPr>
          <w:rFonts w:asciiTheme="minorHAnsi" w:hAnsiTheme="minorHAnsi"/>
          <w:b/>
          <w:sz w:val="22"/>
          <w:szCs w:val="22"/>
        </w:rPr>
        <w:t>third-party</w:t>
      </w:r>
      <w:r w:rsidRPr="00240D3D">
        <w:rPr>
          <w:rFonts w:asciiTheme="minorHAnsi" w:hAnsiTheme="minorHAnsi"/>
          <w:bCs/>
          <w:sz w:val="22"/>
          <w:szCs w:val="22"/>
        </w:rPr>
        <w:t xml:space="preserve"> services such as </w:t>
      </w:r>
      <w:r w:rsidRPr="00240D3D">
        <w:rPr>
          <w:rFonts w:asciiTheme="minorHAnsi" w:hAnsiTheme="minorHAnsi"/>
          <w:b/>
          <w:i/>
          <w:iCs/>
          <w:sz w:val="22"/>
          <w:szCs w:val="22"/>
        </w:rPr>
        <w:t>payment gateways</w:t>
      </w:r>
      <w:r w:rsidRPr="00240D3D">
        <w:rPr>
          <w:rFonts w:asciiTheme="minorHAnsi" w:hAnsiTheme="minorHAnsi"/>
          <w:bCs/>
          <w:sz w:val="22"/>
          <w:szCs w:val="22"/>
        </w:rPr>
        <w:t xml:space="preserve"> and </w:t>
      </w:r>
      <w:r w:rsidRPr="00240D3D">
        <w:rPr>
          <w:rFonts w:asciiTheme="minorHAnsi" w:hAnsiTheme="minorHAnsi"/>
          <w:b/>
          <w:i/>
          <w:iCs/>
          <w:sz w:val="22"/>
          <w:szCs w:val="22"/>
        </w:rPr>
        <w:t>database</w:t>
      </w:r>
      <w:r w:rsidRPr="00240D3D">
        <w:rPr>
          <w:rFonts w:asciiTheme="minorHAnsi" w:hAnsiTheme="minorHAnsi"/>
          <w:bCs/>
          <w:sz w:val="22"/>
          <w:szCs w:val="22"/>
        </w:rPr>
        <w:t xml:space="preserve"> systems.</w:t>
      </w:r>
    </w:p>
    <w:p w14:paraId="7EE9CE0D" w14:textId="77777777" w:rsidR="00AC7BFD" w:rsidRPr="00AC7BFD" w:rsidRDefault="00AC7BFD" w:rsidP="00AC7BFD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0B44B38E" w14:textId="77777777" w:rsidR="007946A9" w:rsidRDefault="007946A9" w:rsidP="00FF7304">
      <w:pPr>
        <w:pStyle w:val="Heading1"/>
        <w:numPr>
          <w:ilvl w:val="0"/>
          <w:numId w:val="8"/>
        </w:numPr>
      </w:pPr>
      <w:bookmarkStart w:id="33" w:name="_Toc199087117"/>
      <w:r>
        <w:t>System Features (Functional Requirements)</w:t>
      </w:r>
      <w:bookmarkEnd w:id="33"/>
    </w:p>
    <w:p w14:paraId="65A90655" w14:textId="77777777" w:rsidR="007946A9" w:rsidRPr="008D2FAB" w:rsidRDefault="007946A9" w:rsidP="00FF7304">
      <w:pPr>
        <w:pStyle w:val="Heading2"/>
        <w:numPr>
          <w:ilvl w:val="1"/>
          <w:numId w:val="8"/>
        </w:numPr>
      </w:pPr>
      <w:bookmarkStart w:id="34" w:name="_Toc199087118"/>
      <w:r w:rsidRPr="00376564">
        <w:t>Vehicle</w:t>
      </w:r>
      <w:r w:rsidRPr="008D2FAB">
        <w:t xml:space="preserve"> Search and Filtering</w:t>
      </w:r>
      <w:bookmarkEnd w:id="34"/>
    </w:p>
    <w:p w14:paraId="2064CA1D" w14:textId="77777777" w:rsidR="007946A9" w:rsidRPr="008D2FAB" w:rsidRDefault="007946A9" w:rsidP="00FF7304">
      <w:pPr>
        <w:pStyle w:val="Heading3"/>
        <w:numPr>
          <w:ilvl w:val="2"/>
          <w:numId w:val="8"/>
        </w:numPr>
      </w:pPr>
      <w:bookmarkStart w:id="35" w:name="_Toc199087119"/>
      <w:r w:rsidRPr="008D2FAB">
        <w:t>Description and Priority</w:t>
      </w:r>
      <w:bookmarkEnd w:id="35"/>
    </w:p>
    <w:p w14:paraId="55AA8F34" w14:textId="77777777" w:rsidR="007946A9" w:rsidRPr="008D2FAB" w:rsidRDefault="007946A9" w:rsidP="007946A9">
      <w:r w:rsidRPr="008D2FAB">
        <w:t xml:space="preserve">This feature provides a </w:t>
      </w:r>
      <w:r w:rsidRPr="00A9767A">
        <w:rPr>
          <w:b/>
          <w:bCs/>
        </w:rPr>
        <w:t>user interface</w:t>
      </w:r>
      <w:r w:rsidRPr="008D2FAB">
        <w:t xml:space="preserve"> element on the </w:t>
      </w:r>
      <w:r w:rsidRPr="00A9767A">
        <w:rPr>
          <w:b/>
          <w:bCs/>
        </w:rPr>
        <w:t>home page</w:t>
      </w:r>
      <w:r w:rsidRPr="008D2FAB">
        <w:t xml:space="preserve"> that allows </w:t>
      </w:r>
      <w:r w:rsidRPr="00A9767A">
        <w:rPr>
          <w:b/>
          <w:bCs/>
        </w:rPr>
        <w:t>customers</w:t>
      </w:r>
      <w:r w:rsidRPr="008D2FAB">
        <w:t xml:space="preserve"> to search for rental cars by specifying </w:t>
      </w:r>
      <w:r w:rsidRPr="00A9767A">
        <w:rPr>
          <w:b/>
          <w:bCs/>
        </w:rPr>
        <w:t>pickup location</w:t>
      </w:r>
      <w:r w:rsidRPr="008D2FAB">
        <w:t xml:space="preserve">, </w:t>
      </w:r>
      <w:r w:rsidRPr="00A9767A">
        <w:rPr>
          <w:b/>
          <w:bCs/>
        </w:rPr>
        <w:t>return location</w:t>
      </w:r>
      <w:r w:rsidRPr="008D2FAB">
        <w:t xml:space="preserve">, and </w:t>
      </w:r>
      <w:r w:rsidRPr="00A9767A">
        <w:rPr>
          <w:b/>
          <w:bCs/>
        </w:rPr>
        <w:t>rental dates</w:t>
      </w:r>
      <w:r w:rsidRPr="008D2FAB">
        <w:t xml:space="preserve">. Currently, this functionality is implemented only as a </w:t>
      </w:r>
      <w:r w:rsidRPr="00A9767A">
        <w:rPr>
          <w:b/>
          <w:bCs/>
        </w:rPr>
        <w:t>front-end prototype</w:t>
      </w:r>
      <w:r w:rsidRPr="008D2FAB">
        <w:t xml:space="preserve"> </w:t>
      </w:r>
      <w:r w:rsidRPr="00A9767A">
        <w:rPr>
          <w:i/>
          <w:iCs/>
        </w:rPr>
        <w:t>with no actual</w:t>
      </w:r>
      <w:r w:rsidRPr="008D2FAB">
        <w:t xml:space="preserve"> </w:t>
      </w:r>
      <w:r w:rsidRPr="00A9767A">
        <w:rPr>
          <w:b/>
          <w:bCs/>
        </w:rPr>
        <w:t>backend data processing</w:t>
      </w:r>
      <w:r w:rsidRPr="008D2FAB">
        <w:t xml:space="preserve"> or </w:t>
      </w:r>
      <w:r w:rsidRPr="00A9767A">
        <w:rPr>
          <w:b/>
          <w:bCs/>
        </w:rPr>
        <w:t>filtering logic</w:t>
      </w:r>
      <w:r w:rsidRPr="008D2FAB">
        <w:t>.</w:t>
      </w:r>
    </w:p>
    <w:p w14:paraId="0B44A179" w14:textId="77777777" w:rsidR="007946A9" w:rsidRPr="008D2FAB" w:rsidRDefault="007946A9" w:rsidP="007946A9">
      <w:r w:rsidRPr="008D2FAB">
        <w:t xml:space="preserve">This is a </w:t>
      </w:r>
      <w:r w:rsidRPr="00A9767A">
        <w:rPr>
          <w:b/>
          <w:bCs/>
        </w:rPr>
        <w:t>high-priority</w:t>
      </w:r>
      <w:r w:rsidRPr="008D2FAB">
        <w:t xml:space="preserve"> feature for the </w:t>
      </w:r>
      <w:r w:rsidRPr="00A9767A">
        <w:rPr>
          <w:b/>
          <w:bCs/>
        </w:rPr>
        <w:t>customer-facing</w:t>
      </w:r>
      <w:r w:rsidRPr="008D2FAB">
        <w:t xml:space="preserve"> side of the system, as it </w:t>
      </w:r>
      <w:r w:rsidRPr="00A9767A">
        <w:rPr>
          <w:i/>
          <w:iCs/>
        </w:rPr>
        <w:t>directly supports</w:t>
      </w:r>
      <w:r w:rsidRPr="008D2FAB">
        <w:t xml:space="preserve"> the </w:t>
      </w:r>
      <w:r w:rsidRPr="00A9767A">
        <w:rPr>
          <w:b/>
          <w:bCs/>
        </w:rPr>
        <w:t>booking workflow</w:t>
      </w:r>
      <w:r w:rsidRPr="008D2FAB">
        <w:t xml:space="preserve"> and </w:t>
      </w:r>
      <w:r w:rsidRPr="00A9767A">
        <w:rPr>
          <w:b/>
          <w:bCs/>
        </w:rPr>
        <w:t>user engagement</w:t>
      </w:r>
      <w:r w:rsidRPr="008D2FAB">
        <w:t xml:space="preserve"> with the platform.</w:t>
      </w:r>
    </w:p>
    <w:p w14:paraId="62F361CB" w14:textId="77777777" w:rsidR="007946A9" w:rsidRPr="008D2FAB" w:rsidRDefault="007946A9" w:rsidP="00FF7304">
      <w:pPr>
        <w:pStyle w:val="Heading3"/>
        <w:numPr>
          <w:ilvl w:val="2"/>
          <w:numId w:val="8"/>
        </w:numPr>
      </w:pPr>
      <w:bookmarkStart w:id="36" w:name="_Toc199087120"/>
      <w:r w:rsidRPr="008D2FAB">
        <w:t>Stimulus/Response Sequences</w:t>
      </w:r>
      <w:bookmarkEnd w:id="36"/>
    </w:p>
    <w:p w14:paraId="2DFB837C" w14:textId="77777777" w:rsidR="007946A9" w:rsidRPr="008D2FAB" w:rsidRDefault="007946A9" w:rsidP="00FF7304">
      <w:pPr>
        <w:numPr>
          <w:ilvl w:val="0"/>
          <w:numId w:val="16"/>
        </w:numPr>
      </w:pPr>
      <w:r w:rsidRPr="008D2FAB">
        <w:rPr>
          <w:b/>
          <w:bCs/>
        </w:rPr>
        <w:t>Stimulus:</w:t>
      </w:r>
      <w:r w:rsidRPr="008D2FAB">
        <w:t xml:space="preserve"> A customer visits the homepage and interacts with the "</w:t>
      </w:r>
      <w:r w:rsidRPr="008D2FAB">
        <w:rPr>
          <w:b/>
          <w:bCs/>
          <w:rtl/>
        </w:rPr>
        <w:t>احجز الآن</w:t>
      </w:r>
      <w:r w:rsidRPr="008D2FAB">
        <w:t>" (</w:t>
      </w:r>
      <w:r w:rsidRPr="008D2FAB">
        <w:rPr>
          <w:b/>
          <w:bCs/>
        </w:rPr>
        <w:t>Book Now</w:t>
      </w:r>
      <w:r w:rsidRPr="008D2FAB">
        <w:t>) search card.</w:t>
      </w:r>
    </w:p>
    <w:p w14:paraId="24F0049D" w14:textId="77777777" w:rsidR="007946A9" w:rsidRPr="008D2FAB" w:rsidRDefault="007946A9" w:rsidP="00FF7304">
      <w:pPr>
        <w:numPr>
          <w:ilvl w:val="0"/>
          <w:numId w:val="16"/>
        </w:numPr>
        <w:spacing w:after="0"/>
      </w:pPr>
      <w:r w:rsidRPr="008D2FAB">
        <w:rPr>
          <w:b/>
          <w:bCs/>
        </w:rPr>
        <w:t>Expected Future Response:</w:t>
      </w:r>
    </w:p>
    <w:p w14:paraId="26EDC956" w14:textId="77777777" w:rsidR="007946A9" w:rsidRPr="008D2FAB" w:rsidRDefault="007946A9" w:rsidP="00FF7304">
      <w:pPr>
        <w:numPr>
          <w:ilvl w:val="1"/>
          <w:numId w:val="16"/>
        </w:numPr>
        <w:spacing w:after="0"/>
      </w:pPr>
      <w:r w:rsidRPr="008D2FAB">
        <w:t xml:space="preserve">The system will </w:t>
      </w:r>
      <w:r w:rsidRPr="008D2FAB">
        <w:rPr>
          <w:b/>
          <w:bCs/>
        </w:rPr>
        <w:t>fetch</w:t>
      </w:r>
      <w:r w:rsidRPr="008D2FAB">
        <w:t xml:space="preserve"> available vehicles from the </w:t>
      </w:r>
      <w:r w:rsidRPr="008D2FAB">
        <w:rPr>
          <w:b/>
          <w:bCs/>
        </w:rPr>
        <w:t>backend</w:t>
      </w:r>
      <w:r w:rsidRPr="008D2FAB">
        <w:t xml:space="preserve"> based on the entered </w:t>
      </w:r>
      <w:r w:rsidRPr="008D2FAB">
        <w:rPr>
          <w:b/>
          <w:bCs/>
        </w:rPr>
        <w:t>pickup location</w:t>
      </w:r>
      <w:r w:rsidRPr="008D2FAB">
        <w:t xml:space="preserve"> and </w:t>
      </w:r>
      <w:r w:rsidRPr="008D2FAB">
        <w:rPr>
          <w:b/>
          <w:bCs/>
        </w:rPr>
        <w:t>dates</w:t>
      </w:r>
      <w:r w:rsidRPr="008D2FAB">
        <w:t>.</w:t>
      </w:r>
    </w:p>
    <w:p w14:paraId="0B51BAF7" w14:textId="77777777" w:rsidR="007946A9" w:rsidRPr="008D2FAB" w:rsidRDefault="007946A9" w:rsidP="00FF7304">
      <w:pPr>
        <w:numPr>
          <w:ilvl w:val="1"/>
          <w:numId w:val="16"/>
        </w:numPr>
        <w:spacing w:after="0"/>
      </w:pPr>
      <w:r w:rsidRPr="008D2FAB">
        <w:t xml:space="preserve">The matching results will be </w:t>
      </w:r>
      <w:r w:rsidRPr="008D2FAB">
        <w:rPr>
          <w:b/>
          <w:bCs/>
        </w:rPr>
        <w:t>displayed</w:t>
      </w:r>
      <w:r w:rsidRPr="008D2FAB">
        <w:t xml:space="preserve"> in the </w:t>
      </w:r>
      <w:r w:rsidRPr="008D2FAB">
        <w:rPr>
          <w:i/>
          <w:iCs/>
        </w:rPr>
        <w:t>vehicle listing section</w:t>
      </w:r>
      <w:r w:rsidRPr="008D2FAB">
        <w:t xml:space="preserve"> or redirected to a </w:t>
      </w:r>
      <w:r w:rsidRPr="008D2FAB">
        <w:rPr>
          <w:i/>
          <w:iCs/>
        </w:rPr>
        <w:t>search results page</w:t>
      </w:r>
      <w:r w:rsidRPr="008D2FAB">
        <w:t>.</w:t>
      </w:r>
    </w:p>
    <w:p w14:paraId="597E5D96" w14:textId="33D02A1D" w:rsidR="007946A9" w:rsidRDefault="007946A9" w:rsidP="00FF7304">
      <w:pPr>
        <w:numPr>
          <w:ilvl w:val="1"/>
          <w:numId w:val="16"/>
        </w:numPr>
      </w:pPr>
      <w:r w:rsidRPr="008D2FAB">
        <w:t xml:space="preserve">If </w:t>
      </w:r>
      <w:r w:rsidRPr="008D2FAB">
        <w:rPr>
          <w:i/>
          <w:iCs/>
        </w:rPr>
        <w:t>no cars are available</w:t>
      </w:r>
      <w:r w:rsidRPr="008D2FAB">
        <w:t xml:space="preserve">, the system will </w:t>
      </w:r>
      <w:r w:rsidRPr="008D2FAB">
        <w:rPr>
          <w:b/>
          <w:bCs/>
        </w:rPr>
        <w:t>notify</w:t>
      </w:r>
      <w:r w:rsidRPr="008D2FAB">
        <w:t xml:space="preserve"> the user accordingly.</w:t>
      </w:r>
    </w:p>
    <w:p w14:paraId="53EC7AF8" w14:textId="42121352" w:rsidR="00AC7BFD" w:rsidRDefault="00AC7BFD" w:rsidP="00AC7BFD"/>
    <w:p w14:paraId="4A7BF98B" w14:textId="11A2CA84" w:rsidR="00AC7BFD" w:rsidRDefault="00AC7BFD" w:rsidP="00AC7BFD"/>
    <w:p w14:paraId="19746419" w14:textId="77777777" w:rsidR="00AC7BFD" w:rsidRPr="008D2FAB" w:rsidRDefault="00AC7BFD" w:rsidP="00AC7BFD"/>
    <w:p w14:paraId="5FD924BF" w14:textId="77777777" w:rsidR="007946A9" w:rsidRPr="008D2FAB" w:rsidRDefault="007946A9" w:rsidP="00FF7304">
      <w:pPr>
        <w:pStyle w:val="Heading3"/>
        <w:numPr>
          <w:ilvl w:val="2"/>
          <w:numId w:val="8"/>
        </w:numPr>
      </w:pPr>
      <w:bookmarkStart w:id="37" w:name="_Toc199087121"/>
      <w:r w:rsidRPr="008D2FAB">
        <w:t>Functional Requirements</w:t>
      </w:r>
      <w:bookmarkEnd w:id="37"/>
    </w:p>
    <w:p w14:paraId="2863AAC0" w14:textId="77777777" w:rsidR="007946A9" w:rsidRPr="008D2FAB" w:rsidRDefault="007946A9" w:rsidP="007946A9">
      <w:r w:rsidRPr="008D2FAB">
        <w:t>These requirements describe intended future functionality:</w:t>
      </w:r>
    </w:p>
    <w:p w14:paraId="129A48CA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FR3.1.1</w:t>
      </w:r>
      <w:r w:rsidRPr="008D2FAB">
        <w:t xml:space="preserve">: The system </w:t>
      </w:r>
      <w:r w:rsidRPr="008D2FAB">
        <w:rPr>
          <w:i/>
          <w:iCs/>
        </w:rPr>
        <w:t>shall allow</w:t>
      </w:r>
      <w:r w:rsidRPr="008D2FAB">
        <w:t xml:space="preserve"> the </w:t>
      </w:r>
      <w:r w:rsidRPr="008D2FAB">
        <w:rPr>
          <w:b/>
          <w:bCs/>
        </w:rPr>
        <w:t>customer</w:t>
      </w:r>
      <w:r w:rsidRPr="008D2FAB">
        <w:t xml:space="preserve"> to select a </w:t>
      </w:r>
      <w:r w:rsidRPr="008D2FAB">
        <w:rPr>
          <w:b/>
          <w:bCs/>
        </w:rPr>
        <w:t>pickup location</w:t>
      </w:r>
    </w:p>
    <w:p w14:paraId="43E73A56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FR3.1.2</w:t>
      </w:r>
      <w:r w:rsidRPr="008D2FAB">
        <w:t xml:space="preserve">: The system </w:t>
      </w:r>
      <w:r w:rsidRPr="008D2FAB">
        <w:rPr>
          <w:i/>
          <w:iCs/>
        </w:rPr>
        <w:t>shall allow</w:t>
      </w:r>
      <w:r w:rsidRPr="008D2FAB">
        <w:t xml:space="preserve"> the </w:t>
      </w:r>
      <w:r w:rsidRPr="008D2FAB">
        <w:rPr>
          <w:b/>
          <w:bCs/>
        </w:rPr>
        <w:t>customer</w:t>
      </w:r>
      <w:r w:rsidRPr="008D2FAB">
        <w:t xml:space="preserve"> to enter a </w:t>
      </w:r>
      <w:r w:rsidRPr="008D2FAB">
        <w:rPr>
          <w:b/>
          <w:bCs/>
        </w:rPr>
        <w:t>pickup date</w:t>
      </w:r>
      <w:r w:rsidRPr="008D2FAB">
        <w:t xml:space="preserve"> and a </w:t>
      </w:r>
      <w:r w:rsidRPr="008D2FAB">
        <w:rPr>
          <w:b/>
          <w:bCs/>
        </w:rPr>
        <w:t>return date</w:t>
      </w:r>
      <w:r w:rsidRPr="008D2FAB">
        <w:t xml:space="preserve"> using a </w:t>
      </w:r>
      <w:r w:rsidRPr="008D2FAB">
        <w:rPr>
          <w:b/>
          <w:bCs/>
        </w:rPr>
        <w:t>date picker</w:t>
      </w:r>
      <w:r w:rsidRPr="008D2FAB">
        <w:t>.</w:t>
      </w:r>
    </w:p>
    <w:p w14:paraId="18B5BDA0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FR3.1.3</w:t>
      </w:r>
      <w:r w:rsidRPr="008D2FAB">
        <w:t xml:space="preserve">: The system </w:t>
      </w:r>
      <w:r w:rsidRPr="008D2FAB">
        <w:rPr>
          <w:i/>
          <w:iCs/>
        </w:rPr>
        <w:t>shall validate</w:t>
      </w:r>
      <w:r w:rsidRPr="008D2FAB">
        <w:t xml:space="preserve"> that the </w:t>
      </w:r>
      <w:r w:rsidRPr="008D2FAB">
        <w:rPr>
          <w:b/>
          <w:bCs/>
        </w:rPr>
        <w:t>return date</w:t>
      </w:r>
      <w:r w:rsidRPr="008D2FAB">
        <w:t xml:space="preserve"> </w:t>
      </w:r>
      <w:r w:rsidRPr="008D2FAB">
        <w:rPr>
          <w:i/>
          <w:iCs/>
        </w:rPr>
        <w:t>is not earlier</w:t>
      </w:r>
      <w:r w:rsidRPr="008D2FAB">
        <w:t xml:space="preserve"> than the </w:t>
      </w:r>
      <w:r w:rsidRPr="008D2FAB">
        <w:rPr>
          <w:b/>
          <w:bCs/>
        </w:rPr>
        <w:t>pickup date</w:t>
      </w:r>
      <w:r w:rsidRPr="008D2FAB">
        <w:t>.</w:t>
      </w:r>
    </w:p>
    <w:p w14:paraId="0F386870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FR3.1.4</w:t>
      </w:r>
      <w:r w:rsidRPr="008D2FAB">
        <w:t xml:space="preserve">: </w:t>
      </w:r>
      <w:r w:rsidRPr="008D2FAB">
        <w:rPr>
          <w:i/>
          <w:iCs/>
        </w:rPr>
        <w:t>Upon clicking</w:t>
      </w:r>
      <w:r w:rsidRPr="008D2FAB">
        <w:t xml:space="preserve"> the “</w:t>
      </w:r>
      <w:r w:rsidRPr="008D2FAB">
        <w:rPr>
          <w:b/>
          <w:bCs/>
          <w:rtl/>
        </w:rPr>
        <w:t>بحث</w:t>
      </w:r>
      <w:r w:rsidRPr="008D2FAB">
        <w:t>” (</w:t>
      </w:r>
      <w:r w:rsidRPr="008D2FAB">
        <w:rPr>
          <w:b/>
          <w:bCs/>
        </w:rPr>
        <w:t>Search</w:t>
      </w:r>
      <w:r w:rsidRPr="008D2FAB">
        <w:t xml:space="preserve">) button, the system </w:t>
      </w:r>
      <w:r w:rsidRPr="008D2FAB">
        <w:rPr>
          <w:i/>
          <w:iCs/>
        </w:rPr>
        <w:t>shall send</w:t>
      </w:r>
      <w:r w:rsidRPr="008D2FAB">
        <w:t xml:space="preserve"> the </w:t>
      </w:r>
      <w:r w:rsidRPr="008D2FAB">
        <w:rPr>
          <w:b/>
          <w:bCs/>
        </w:rPr>
        <w:t>selected location</w:t>
      </w:r>
      <w:r w:rsidRPr="008D2FAB">
        <w:t xml:space="preserve"> and </w:t>
      </w:r>
      <w:r w:rsidRPr="008D2FAB">
        <w:rPr>
          <w:b/>
          <w:bCs/>
        </w:rPr>
        <w:t>date data</w:t>
      </w:r>
      <w:r w:rsidRPr="008D2FAB">
        <w:t xml:space="preserve"> to the </w:t>
      </w:r>
      <w:r w:rsidRPr="008D2FAB">
        <w:rPr>
          <w:b/>
          <w:bCs/>
        </w:rPr>
        <w:t>backend</w:t>
      </w:r>
      <w:r w:rsidRPr="008D2FAB">
        <w:t xml:space="preserve"> for processing.</w:t>
      </w:r>
    </w:p>
    <w:p w14:paraId="020B44D7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FR3.1.5</w:t>
      </w:r>
      <w:r w:rsidRPr="008D2FAB">
        <w:t xml:space="preserve">: The system </w:t>
      </w:r>
      <w:r w:rsidRPr="008D2FAB">
        <w:rPr>
          <w:i/>
          <w:iCs/>
        </w:rPr>
        <w:t>shall display</w:t>
      </w:r>
      <w:r w:rsidRPr="008D2FAB">
        <w:t xml:space="preserve"> a list of </w:t>
      </w:r>
      <w:r w:rsidRPr="008D2FAB">
        <w:rPr>
          <w:b/>
          <w:bCs/>
        </w:rPr>
        <w:t>available vehicles</w:t>
      </w:r>
      <w:r w:rsidRPr="008D2FAB">
        <w:t xml:space="preserve"> that </w:t>
      </w:r>
      <w:r w:rsidRPr="008D2FAB">
        <w:rPr>
          <w:i/>
          <w:iCs/>
        </w:rPr>
        <w:t xml:space="preserve">match </w:t>
      </w:r>
      <w:r w:rsidRPr="008D2FAB">
        <w:t xml:space="preserve">the </w:t>
      </w:r>
      <w:r w:rsidRPr="008D2FAB">
        <w:rPr>
          <w:b/>
          <w:bCs/>
        </w:rPr>
        <w:t>selected criteria</w:t>
      </w:r>
      <w:r w:rsidRPr="008D2FAB">
        <w:t>.</w:t>
      </w:r>
    </w:p>
    <w:p w14:paraId="055CAFC5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FR3.1.6</w:t>
      </w:r>
      <w:r w:rsidRPr="008D2FAB">
        <w:t xml:space="preserve">: The system </w:t>
      </w:r>
      <w:r w:rsidRPr="008D2FAB">
        <w:rPr>
          <w:i/>
          <w:iCs/>
        </w:rPr>
        <w:t>shall show</w:t>
      </w:r>
      <w:r w:rsidRPr="008D2FAB">
        <w:t xml:space="preserve"> a </w:t>
      </w:r>
      <w:r w:rsidRPr="008D2FAB">
        <w:rPr>
          <w:b/>
          <w:bCs/>
        </w:rPr>
        <w:t>message</w:t>
      </w:r>
      <w:r w:rsidRPr="008D2FAB">
        <w:t xml:space="preserve"> if </w:t>
      </w:r>
      <w:r w:rsidRPr="008D2FAB">
        <w:rPr>
          <w:i/>
          <w:iCs/>
        </w:rPr>
        <w:t>no</w:t>
      </w:r>
      <w:r w:rsidRPr="008D2FAB">
        <w:t xml:space="preserve"> </w:t>
      </w:r>
      <w:r w:rsidRPr="008D2FAB">
        <w:rPr>
          <w:i/>
          <w:iCs/>
        </w:rPr>
        <w:t>matching</w:t>
      </w:r>
      <w:r w:rsidRPr="008D2FAB">
        <w:t xml:space="preserve"> </w:t>
      </w:r>
      <w:r w:rsidRPr="008D2FAB">
        <w:rPr>
          <w:b/>
          <w:bCs/>
        </w:rPr>
        <w:t>vehicles</w:t>
      </w:r>
      <w:r w:rsidRPr="008D2FAB">
        <w:t xml:space="preserve"> are found.</w:t>
      </w:r>
    </w:p>
    <w:p w14:paraId="4FCFCCDE" w14:textId="77777777" w:rsidR="007946A9" w:rsidRDefault="007946A9" w:rsidP="007946A9"/>
    <w:p w14:paraId="71F3493C" w14:textId="77777777" w:rsidR="007946A9" w:rsidRPr="003066E4" w:rsidRDefault="007946A9" w:rsidP="00FF7304">
      <w:pPr>
        <w:pStyle w:val="Heading2"/>
        <w:numPr>
          <w:ilvl w:val="1"/>
          <w:numId w:val="8"/>
        </w:numPr>
      </w:pPr>
      <w:bookmarkStart w:id="38" w:name="_Toc199087122"/>
      <w:r w:rsidRPr="003066E4">
        <w:t>Vehicle Listings and Specifications</w:t>
      </w:r>
      <w:bookmarkEnd w:id="38"/>
    </w:p>
    <w:p w14:paraId="1D4D8998" w14:textId="77777777" w:rsidR="007946A9" w:rsidRPr="003066E4" w:rsidRDefault="007946A9" w:rsidP="00FF7304">
      <w:pPr>
        <w:pStyle w:val="Heading3"/>
        <w:numPr>
          <w:ilvl w:val="2"/>
          <w:numId w:val="8"/>
        </w:numPr>
      </w:pPr>
      <w:bookmarkStart w:id="39" w:name="_Toc199087123"/>
      <w:r w:rsidRPr="003066E4">
        <w:t>Description and Priority</w:t>
      </w:r>
      <w:bookmarkEnd w:id="39"/>
    </w:p>
    <w:p w14:paraId="42A45D5E" w14:textId="77777777" w:rsidR="007946A9" w:rsidRPr="003066E4" w:rsidRDefault="007946A9" w:rsidP="007946A9">
      <w:r w:rsidRPr="003066E4">
        <w:t xml:space="preserve">This feature presents </w:t>
      </w:r>
      <w:r w:rsidRPr="00DB4BE3">
        <w:rPr>
          <w:b/>
          <w:bCs/>
        </w:rPr>
        <w:t>customers</w:t>
      </w:r>
      <w:r w:rsidRPr="003066E4">
        <w:t xml:space="preserve"> with a visual list of </w:t>
      </w:r>
      <w:r w:rsidRPr="00DB4BE3">
        <w:rPr>
          <w:b/>
          <w:bCs/>
        </w:rPr>
        <w:t>available vehicles</w:t>
      </w:r>
      <w:r w:rsidRPr="003066E4">
        <w:t xml:space="preserve">. Each listing displays key </w:t>
      </w:r>
      <w:r w:rsidRPr="00DB4BE3">
        <w:rPr>
          <w:b/>
          <w:bCs/>
        </w:rPr>
        <w:t>vehicle specifications</w:t>
      </w:r>
      <w:r w:rsidRPr="003066E4">
        <w:t xml:space="preserve"> such as </w:t>
      </w:r>
      <w:r w:rsidRPr="00DB4BE3">
        <w:rPr>
          <w:i/>
          <w:iCs/>
        </w:rPr>
        <w:t>model name</w:t>
      </w:r>
      <w:r w:rsidRPr="003066E4">
        <w:t xml:space="preserve">, </w:t>
      </w:r>
      <w:r w:rsidRPr="00DB4BE3">
        <w:rPr>
          <w:i/>
          <w:iCs/>
        </w:rPr>
        <w:t>fuel type</w:t>
      </w:r>
      <w:r w:rsidRPr="003066E4">
        <w:t xml:space="preserve">, </w:t>
      </w:r>
      <w:r w:rsidRPr="00DB4BE3">
        <w:rPr>
          <w:i/>
          <w:iCs/>
        </w:rPr>
        <w:t>seating capacity</w:t>
      </w:r>
      <w:r w:rsidRPr="003066E4">
        <w:t xml:space="preserve">, </w:t>
      </w:r>
      <w:r w:rsidRPr="00DB4BE3">
        <w:rPr>
          <w:i/>
          <w:iCs/>
        </w:rPr>
        <w:t>transmission type</w:t>
      </w:r>
      <w:r w:rsidRPr="003066E4">
        <w:t xml:space="preserve">, and </w:t>
      </w:r>
      <w:r w:rsidRPr="00DB4BE3">
        <w:rPr>
          <w:i/>
          <w:iCs/>
        </w:rPr>
        <w:t>rental price</w:t>
      </w:r>
      <w:r w:rsidRPr="003066E4">
        <w:t xml:space="preserve">. Vehicles may also carry </w:t>
      </w:r>
      <w:r w:rsidRPr="00DB4BE3">
        <w:rPr>
          <w:b/>
          <w:bCs/>
        </w:rPr>
        <w:t>badges</w:t>
      </w:r>
      <w:r w:rsidRPr="003066E4">
        <w:t xml:space="preserve"> indicating their status (</w:t>
      </w:r>
      <w:r w:rsidRPr="003066E4">
        <w:rPr>
          <w:i/>
          <w:iCs/>
        </w:rPr>
        <w:t>e.g., new, special offer</w:t>
      </w:r>
      <w:r w:rsidRPr="003066E4">
        <w:t>).</w:t>
      </w:r>
      <w:r w:rsidRPr="003066E4">
        <w:br/>
        <w:t xml:space="preserve">Currently, this is a </w:t>
      </w:r>
      <w:r w:rsidRPr="003066E4">
        <w:rPr>
          <w:b/>
          <w:bCs/>
        </w:rPr>
        <w:t>static front-end UI component</w:t>
      </w:r>
      <w:r w:rsidRPr="003066E4">
        <w:t xml:space="preserve"> designed to simulate dynamic listings. Once integrated with a backend, it will reflect real-time car data and availability.</w:t>
      </w:r>
    </w:p>
    <w:p w14:paraId="369EAE20" w14:textId="77777777" w:rsidR="007946A9" w:rsidRPr="003066E4" w:rsidRDefault="007946A9" w:rsidP="007946A9">
      <w:r w:rsidRPr="003066E4">
        <w:t xml:space="preserve">This is a </w:t>
      </w:r>
      <w:r w:rsidRPr="003066E4">
        <w:rPr>
          <w:b/>
          <w:bCs/>
        </w:rPr>
        <w:t>high-priority</w:t>
      </w:r>
      <w:r w:rsidRPr="003066E4">
        <w:t xml:space="preserve"> feature as it is the main method for users to browse </w:t>
      </w:r>
      <w:r w:rsidRPr="003066E4">
        <w:rPr>
          <w:b/>
          <w:bCs/>
        </w:rPr>
        <w:t>rental options</w:t>
      </w:r>
      <w:r w:rsidRPr="003066E4">
        <w:t>.</w:t>
      </w:r>
    </w:p>
    <w:p w14:paraId="008AC657" w14:textId="77777777" w:rsidR="007946A9" w:rsidRPr="003066E4" w:rsidRDefault="007946A9" w:rsidP="00FF7304">
      <w:pPr>
        <w:pStyle w:val="Heading3"/>
        <w:numPr>
          <w:ilvl w:val="2"/>
          <w:numId w:val="8"/>
        </w:numPr>
      </w:pPr>
      <w:bookmarkStart w:id="40" w:name="_Toc199087124"/>
      <w:r w:rsidRPr="003066E4">
        <w:t>Stimulus/Response Sequences</w:t>
      </w:r>
      <w:bookmarkEnd w:id="40"/>
    </w:p>
    <w:p w14:paraId="66E79A5F" w14:textId="77777777" w:rsidR="007946A9" w:rsidRPr="003066E4" w:rsidRDefault="007946A9" w:rsidP="00FF7304">
      <w:pPr>
        <w:numPr>
          <w:ilvl w:val="0"/>
          <w:numId w:val="18"/>
        </w:numPr>
      </w:pPr>
      <w:r w:rsidRPr="003066E4">
        <w:rPr>
          <w:b/>
          <w:bCs/>
        </w:rPr>
        <w:t>Stimulus</w:t>
      </w:r>
      <w:r w:rsidRPr="003066E4">
        <w:t xml:space="preserve">: A customer visits the </w:t>
      </w:r>
      <w:r w:rsidRPr="003066E4">
        <w:rPr>
          <w:b/>
          <w:bCs/>
        </w:rPr>
        <w:t>home page</w:t>
      </w:r>
      <w:r w:rsidRPr="003066E4">
        <w:t xml:space="preserve"> or performs a vehicle search.</w:t>
      </w:r>
    </w:p>
    <w:p w14:paraId="5E1A1324" w14:textId="77777777" w:rsidR="007946A9" w:rsidRPr="003066E4" w:rsidRDefault="007946A9" w:rsidP="00FF7304">
      <w:pPr>
        <w:numPr>
          <w:ilvl w:val="0"/>
          <w:numId w:val="18"/>
        </w:numPr>
        <w:spacing w:after="0"/>
      </w:pPr>
      <w:r w:rsidRPr="003066E4">
        <w:rPr>
          <w:b/>
          <w:bCs/>
        </w:rPr>
        <w:t>Expected Future Response</w:t>
      </w:r>
      <w:r w:rsidRPr="003066E4">
        <w:t>:</w:t>
      </w:r>
    </w:p>
    <w:p w14:paraId="295D2F36" w14:textId="77777777" w:rsidR="007946A9" w:rsidRPr="003066E4" w:rsidRDefault="007946A9" w:rsidP="00FF7304">
      <w:pPr>
        <w:numPr>
          <w:ilvl w:val="1"/>
          <w:numId w:val="18"/>
        </w:numPr>
        <w:spacing w:after="0"/>
      </w:pPr>
      <w:r w:rsidRPr="003066E4">
        <w:t xml:space="preserve">The system </w:t>
      </w:r>
      <w:r w:rsidRPr="003066E4">
        <w:rPr>
          <w:i/>
          <w:iCs/>
        </w:rPr>
        <w:t>will retrieve</w:t>
      </w:r>
      <w:r w:rsidRPr="003066E4">
        <w:t xml:space="preserve"> a list of </w:t>
      </w:r>
      <w:r w:rsidRPr="003066E4">
        <w:rPr>
          <w:b/>
          <w:bCs/>
        </w:rPr>
        <w:t>vehicles</w:t>
      </w:r>
      <w:r w:rsidRPr="003066E4">
        <w:t xml:space="preserve"> that </w:t>
      </w:r>
      <w:r w:rsidRPr="003066E4">
        <w:rPr>
          <w:i/>
          <w:iCs/>
        </w:rPr>
        <w:t>match the filter</w:t>
      </w:r>
      <w:r w:rsidRPr="003066E4">
        <w:t xml:space="preserve"> </w:t>
      </w:r>
      <w:r w:rsidRPr="003066E4">
        <w:rPr>
          <w:b/>
          <w:bCs/>
        </w:rPr>
        <w:t>criteria</w:t>
      </w:r>
      <w:r w:rsidRPr="003066E4">
        <w:t>.</w:t>
      </w:r>
    </w:p>
    <w:p w14:paraId="76E8EA01" w14:textId="77777777" w:rsidR="007946A9" w:rsidRPr="003066E4" w:rsidRDefault="007946A9" w:rsidP="00FF7304">
      <w:pPr>
        <w:numPr>
          <w:ilvl w:val="1"/>
          <w:numId w:val="18"/>
        </w:numPr>
        <w:spacing w:after="0"/>
      </w:pPr>
      <w:r w:rsidRPr="003066E4">
        <w:t xml:space="preserve">Each vehicle </w:t>
      </w:r>
      <w:r w:rsidRPr="003066E4">
        <w:rPr>
          <w:i/>
          <w:iCs/>
        </w:rPr>
        <w:t>will be rendered</w:t>
      </w:r>
      <w:r w:rsidRPr="003066E4">
        <w:t xml:space="preserve"> with its </w:t>
      </w:r>
      <w:r w:rsidRPr="003066E4">
        <w:rPr>
          <w:b/>
          <w:bCs/>
        </w:rPr>
        <w:t>photo</w:t>
      </w:r>
      <w:r w:rsidRPr="003066E4">
        <w:t xml:space="preserve">, </w:t>
      </w:r>
      <w:r w:rsidRPr="003066E4">
        <w:rPr>
          <w:b/>
          <w:bCs/>
        </w:rPr>
        <w:t>name</w:t>
      </w:r>
      <w:r w:rsidRPr="003066E4">
        <w:t xml:space="preserve">, </w:t>
      </w:r>
      <w:r w:rsidRPr="003066E4">
        <w:rPr>
          <w:b/>
          <w:bCs/>
        </w:rPr>
        <w:t>key specs</w:t>
      </w:r>
      <w:r w:rsidRPr="003066E4">
        <w:t xml:space="preserve">, </w:t>
      </w:r>
      <w:r w:rsidRPr="003066E4">
        <w:rPr>
          <w:b/>
          <w:bCs/>
        </w:rPr>
        <w:t>price</w:t>
      </w:r>
      <w:r w:rsidRPr="003066E4">
        <w:t xml:space="preserve">, and an </w:t>
      </w:r>
      <w:r>
        <w:rPr>
          <w:b/>
          <w:bCs/>
        </w:rPr>
        <w:t>”</w:t>
      </w:r>
      <w:r w:rsidRPr="003066E4">
        <w:rPr>
          <w:b/>
          <w:bCs/>
          <w:rtl/>
        </w:rPr>
        <w:t>احجز الآن</w:t>
      </w:r>
      <w:r>
        <w:rPr>
          <w:b/>
          <w:bCs/>
        </w:rPr>
        <w:t>”</w:t>
      </w:r>
      <w:r w:rsidRPr="003066E4">
        <w:rPr>
          <w:rtl/>
        </w:rPr>
        <w:t xml:space="preserve"> </w:t>
      </w:r>
      <w:r w:rsidRPr="003066E4">
        <w:t>(</w:t>
      </w:r>
      <w:r w:rsidRPr="003066E4">
        <w:rPr>
          <w:b/>
          <w:bCs/>
        </w:rPr>
        <w:t>Book Now</w:t>
      </w:r>
      <w:r w:rsidRPr="003066E4">
        <w:t>) button.</w:t>
      </w:r>
    </w:p>
    <w:p w14:paraId="60661BD3" w14:textId="77777777" w:rsidR="007946A9" w:rsidRPr="003066E4" w:rsidRDefault="007946A9" w:rsidP="00FF7304">
      <w:pPr>
        <w:numPr>
          <w:ilvl w:val="1"/>
          <w:numId w:val="18"/>
        </w:numPr>
        <w:spacing w:after="0"/>
      </w:pPr>
      <w:r w:rsidRPr="003066E4">
        <w:t xml:space="preserve">Badges </w:t>
      </w:r>
      <w:r w:rsidRPr="003066E4">
        <w:rPr>
          <w:i/>
          <w:iCs/>
        </w:rPr>
        <w:t>will be shown</w:t>
      </w:r>
      <w:r w:rsidRPr="003066E4">
        <w:t xml:space="preserve"> for </w:t>
      </w:r>
      <w:r w:rsidRPr="003066E4">
        <w:rPr>
          <w:b/>
          <w:bCs/>
        </w:rPr>
        <w:t>special vehicles</w:t>
      </w:r>
      <w:r w:rsidRPr="003066E4">
        <w:t xml:space="preserve"> (e.g.,</w:t>
      </w:r>
      <w:r w:rsidRPr="003066E4">
        <w:rPr>
          <w:b/>
          <w:bCs/>
        </w:rPr>
        <w:t xml:space="preserve"> </w:t>
      </w:r>
      <w:r>
        <w:rPr>
          <w:b/>
          <w:bCs/>
        </w:rPr>
        <w:t>”</w:t>
      </w:r>
      <w:r w:rsidRPr="003066E4">
        <w:t xml:space="preserve"> </w:t>
      </w:r>
      <w:r w:rsidRPr="003066E4">
        <w:rPr>
          <w:b/>
          <w:bCs/>
          <w:i/>
          <w:iCs/>
          <w:rtl/>
        </w:rPr>
        <w:t>عرض خاص</w:t>
      </w:r>
      <w:r>
        <w:rPr>
          <w:b/>
          <w:bCs/>
        </w:rPr>
        <w:t>”</w:t>
      </w:r>
      <w:r w:rsidRPr="003066E4">
        <w:rPr>
          <w:b/>
          <w:bCs/>
        </w:rPr>
        <w:t xml:space="preserve"> </w:t>
      </w:r>
      <w:r w:rsidRPr="003066E4">
        <w:t xml:space="preserve">, </w:t>
      </w:r>
      <w:r w:rsidRPr="003066E4">
        <w:rPr>
          <w:i/>
          <w:iCs/>
        </w:rPr>
        <w:t>new arrivals</w:t>
      </w:r>
      <w:r w:rsidRPr="003066E4">
        <w:t>).</w:t>
      </w:r>
    </w:p>
    <w:p w14:paraId="48466A68" w14:textId="33D6BCD4" w:rsidR="007946A9" w:rsidRDefault="007946A9" w:rsidP="00FF7304">
      <w:pPr>
        <w:numPr>
          <w:ilvl w:val="1"/>
          <w:numId w:val="18"/>
        </w:numPr>
      </w:pPr>
      <w:r w:rsidRPr="003066E4">
        <w:t>Clicking</w:t>
      </w:r>
      <w:r>
        <w:t xml:space="preserve"> </w:t>
      </w:r>
      <w:r>
        <w:rPr>
          <w:b/>
          <w:bCs/>
        </w:rPr>
        <w:t>”</w:t>
      </w:r>
      <w:r w:rsidRPr="003066E4">
        <w:t xml:space="preserve"> </w:t>
      </w:r>
      <w:r w:rsidRPr="003066E4">
        <w:rPr>
          <w:b/>
          <w:bCs/>
          <w:rtl/>
        </w:rPr>
        <w:t>احجز الآن</w:t>
      </w:r>
      <w:r>
        <w:rPr>
          <w:b/>
          <w:bCs/>
        </w:rPr>
        <w:t>”</w:t>
      </w:r>
      <w:r w:rsidRPr="003066E4">
        <w:rPr>
          <w:rtl/>
        </w:rPr>
        <w:t xml:space="preserve"> </w:t>
      </w:r>
      <w:r w:rsidRPr="003066E4">
        <w:rPr>
          <w:i/>
          <w:iCs/>
        </w:rPr>
        <w:t>will initiate</w:t>
      </w:r>
      <w:r w:rsidRPr="003066E4">
        <w:t xml:space="preserve"> the </w:t>
      </w:r>
      <w:r w:rsidRPr="003066E4">
        <w:rPr>
          <w:b/>
          <w:bCs/>
        </w:rPr>
        <w:t>booking workflow</w:t>
      </w:r>
      <w:r w:rsidRPr="003066E4">
        <w:t xml:space="preserve"> for the </w:t>
      </w:r>
      <w:r w:rsidRPr="003066E4">
        <w:rPr>
          <w:b/>
          <w:bCs/>
        </w:rPr>
        <w:t>selected vehicle</w:t>
      </w:r>
      <w:r w:rsidRPr="003066E4">
        <w:t>.</w:t>
      </w:r>
    </w:p>
    <w:p w14:paraId="5016D1FA" w14:textId="5DA3E68F" w:rsidR="00AC7BFD" w:rsidRDefault="00AC7BFD" w:rsidP="00AC7BFD"/>
    <w:p w14:paraId="73D0D9FB" w14:textId="267C83A5" w:rsidR="00AC7BFD" w:rsidRDefault="00AC7BFD" w:rsidP="00AC7BFD"/>
    <w:p w14:paraId="11D30F0F" w14:textId="77777777" w:rsidR="00AC7BFD" w:rsidRPr="003066E4" w:rsidRDefault="00AC7BFD" w:rsidP="00AC7BFD"/>
    <w:p w14:paraId="506D022E" w14:textId="77777777" w:rsidR="007946A9" w:rsidRPr="003066E4" w:rsidRDefault="007946A9" w:rsidP="00FF7304">
      <w:pPr>
        <w:pStyle w:val="Heading3"/>
        <w:numPr>
          <w:ilvl w:val="2"/>
          <w:numId w:val="8"/>
        </w:numPr>
      </w:pPr>
      <w:bookmarkStart w:id="41" w:name="_Toc199087125"/>
      <w:r w:rsidRPr="003066E4">
        <w:t>Functional Requirements</w:t>
      </w:r>
      <w:bookmarkEnd w:id="41"/>
    </w:p>
    <w:p w14:paraId="00F975DB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FR3.2.1</w:t>
      </w:r>
      <w:r w:rsidRPr="003066E4">
        <w:t xml:space="preserve">: The system </w:t>
      </w:r>
      <w:r w:rsidRPr="003066E4">
        <w:rPr>
          <w:i/>
          <w:iCs/>
        </w:rPr>
        <w:t>shall display</w:t>
      </w:r>
      <w:r w:rsidRPr="003066E4">
        <w:t xml:space="preserve"> each </w:t>
      </w:r>
      <w:r w:rsidRPr="003066E4">
        <w:rPr>
          <w:b/>
          <w:bCs/>
        </w:rPr>
        <w:t>vehicle</w:t>
      </w:r>
      <w:r w:rsidRPr="003066E4">
        <w:t xml:space="preserve"> with its </w:t>
      </w:r>
      <w:r w:rsidRPr="003066E4">
        <w:rPr>
          <w:b/>
          <w:bCs/>
        </w:rPr>
        <w:t>name</w:t>
      </w:r>
      <w:r w:rsidRPr="003066E4">
        <w:t xml:space="preserve">, </w:t>
      </w:r>
      <w:r w:rsidRPr="003066E4">
        <w:rPr>
          <w:b/>
          <w:bCs/>
        </w:rPr>
        <w:t>image</w:t>
      </w:r>
      <w:r w:rsidRPr="003066E4">
        <w:t xml:space="preserve">, </w:t>
      </w:r>
      <w:r w:rsidRPr="003066E4">
        <w:rPr>
          <w:b/>
          <w:bCs/>
        </w:rPr>
        <w:t>fuel type</w:t>
      </w:r>
      <w:r w:rsidRPr="003066E4">
        <w:t xml:space="preserve">, number of </w:t>
      </w:r>
      <w:r w:rsidRPr="003066E4">
        <w:rPr>
          <w:b/>
          <w:bCs/>
        </w:rPr>
        <w:t>passengers</w:t>
      </w:r>
      <w:r w:rsidRPr="003066E4">
        <w:t xml:space="preserve">, and </w:t>
      </w:r>
      <w:r w:rsidRPr="003066E4">
        <w:rPr>
          <w:b/>
          <w:bCs/>
        </w:rPr>
        <w:t>transmission</w:t>
      </w:r>
      <w:r w:rsidRPr="003066E4">
        <w:t xml:space="preserve"> type.</w:t>
      </w:r>
    </w:p>
    <w:p w14:paraId="7D2B0F8C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FR3.2.2</w:t>
      </w:r>
      <w:r w:rsidRPr="003066E4">
        <w:t xml:space="preserve">: The system </w:t>
      </w:r>
      <w:r w:rsidRPr="003066E4">
        <w:rPr>
          <w:i/>
          <w:iCs/>
        </w:rPr>
        <w:t>shall show</w:t>
      </w:r>
      <w:r w:rsidRPr="003066E4">
        <w:t xml:space="preserve"> the </w:t>
      </w:r>
      <w:r w:rsidRPr="003066E4">
        <w:rPr>
          <w:b/>
          <w:bCs/>
        </w:rPr>
        <w:t>daily rental price</w:t>
      </w:r>
      <w:r w:rsidRPr="003066E4">
        <w:t xml:space="preserve"> next to each vehicle.</w:t>
      </w:r>
    </w:p>
    <w:p w14:paraId="78006884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FR3.2.3</w:t>
      </w:r>
      <w:r w:rsidRPr="003066E4">
        <w:t xml:space="preserve">: The system </w:t>
      </w:r>
      <w:r w:rsidRPr="003066E4">
        <w:rPr>
          <w:i/>
          <w:iCs/>
        </w:rPr>
        <w:t>shall display</w:t>
      </w:r>
      <w:r w:rsidRPr="003066E4">
        <w:t xml:space="preserve"> a </w:t>
      </w:r>
      <w:r w:rsidRPr="003066E4">
        <w:rPr>
          <w:b/>
          <w:bCs/>
        </w:rPr>
        <w:t>badge</w:t>
      </w:r>
      <w:r w:rsidRPr="003066E4">
        <w:t xml:space="preserve"> (e.g.,</w:t>
      </w:r>
      <w:r>
        <w:t xml:space="preserve"> </w:t>
      </w:r>
      <w:r>
        <w:rPr>
          <w:b/>
          <w:bCs/>
        </w:rPr>
        <w:t>”</w:t>
      </w:r>
      <w:r w:rsidRPr="003066E4">
        <w:rPr>
          <w:i/>
          <w:iCs/>
          <w:rtl/>
        </w:rPr>
        <w:t>عرض خاص</w:t>
      </w:r>
      <w:r>
        <w:rPr>
          <w:b/>
          <w:bCs/>
        </w:rPr>
        <w:t>”</w:t>
      </w:r>
      <w:r>
        <w:rPr>
          <w:i/>
          <w:iCs/>
        </w:rPr>
        <w:t xml:space="preserve"> </w:t>
      </w:r>
      <w:r w:rsidRPr="003066E4">
        <w:t xml:space="preserve">, </w:t>
      </w:r>
      <w:r>
        <w:rPr>
          <w:b/>
          <w:bCs/>
        </w:rPr>
        <w:t>”</w:t>
      </w:r>
      <w:r w:rsidRPr="003066E4">
        <w:rPr>
          <w:i/>
          <w:iCs/>
          <w:rtl/>
        </w:rPr>
        <w:t>جديد</w:t>
      </w:r>
      <w:r>
        <w:rPr>
          <w:b/>
          <w:bCs/>
        </w:rPr>
        <w:t>”</w:t>
      </w:r>
      <w:r w:rsidRPr="003066E4">
        <w:t xml:space="preserve">) for </w:t>
      </w:r>
      <w:r w:rsidRPr="003066E4">
        <w:rPr>
          <w:b/>
          <w:bCs/>
        </w:rPr>
        <w:t>applicable vehicles</w:t>
      </w:r>
      <w:r w:rsidRPr="003066E4">
        <w:t>.</w:t>
      </w:r>
    </w:p>
    <w:p w14:paraId="42B682AB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FR3.2.4</w:t>
      </w:r>
      <w:r w:rsidRPr="003066E4">
        <w:t xml:space="preserve">: The system </w:t>
      </w:r>
      <w:r w:rsidRPr="003066E4">
        <w:rPr>
          <w:i/>
          <w:iCs/>
        </w:rPr>
        <w:t>shall include</w:t>
      </w:r>
      <w:r w:rsidRPr="003066E4">
        <w:t xml:space="preserve"> a</w:t>
      </w:r>
      <w:r>
        <w:t xml:space="preserve"> </w:t>
      </w:r>
      <w:r>
        <w:rPr>
          <w:b/>
          <w:bCs/>
        </w:rPr>
        <w:t>”</w:t>
      </w:r>
      <w:r w:rsidRPr="003066E4">
        <w:t xml:space="preserve"> </w:t>
      </w:r>
      <w:r w:rsidRPr="003066E4">
        <w:rPr>
          <w:b/>
          <w:bCs/>
          <w:rtl/>
        </w:rPr>
        <w:t>احجز الآن</w:t>
      </w:r>
      <w:r>
        <w:rPr>
          <w:b/>
          <w:bCs/>
        </w:rPr>
        <w:t>”</w:t>
      </w:r>
      <w:r w:rsidRPr="003066E4">
        <w:rPr>
          <w:rtl/>
        </w:rPr>
        <w:t xml:space="preserve"> </w:t>
      </w:r>
      <w:r w:rsidRPr="003066E4">
        <w:t xml:space="preserve">button for each </w:t>
      </w:r>
      <w:r w:rsidRPr="003066E4">
        <w:rPr>
          <w:b/>
          <w:bCs/>
        </w:rPr>
        <w:t>vehicle card</w:t>
      </w:r>
      <w:r w:rsidRPr="003066E4">
        <w:t>.</w:t>
      </w:r>
    </w:p>
    <w:p w14:paraId="6EBFB78E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FR3.2.5</w:t>
      </w:r>
      <w:r w:rsidRPr="003066E4">
        <w:t xml:space="preserve">: In the future version, this button </w:t>
      </w:r>
      <w:r w:rsidRPr="003066E4">
        <w:rPr>
          <w:i/>
          <w:iCs/>
        </w:rPr>
        <w:t>shall trigger</w:t>
      </w:r>
      <w:r w:rsidRPr="003066E4">
        <w:t xml:space="preserve"> the </w:t>
      </w:r>
      <w:r w:rsidRPr="003066E4">
        <w:rPr>
          <w:b/>
          <w:bCs/>
        </w:rPr>
        <w:t>reservation process</w:t>
      </w:r>
      <w:r w:rsidRPr="003066E4">
        <w:t xml:space="preserve"> for that </w:t>
      </w:r>
      <w:r w:rsidRPr="003066E4">
        <w:rPr>
          <w:b/>
          <w:bCs/>
        </w:rPr>
        <w:t>specific car</w:t>
      </w:r>
      <w:r w:rsidRPr="003066E4">
        <w:t>.</w:t>
      </w:r>
    </w:p>
    <w:p w14:paraId="616E52F1" w14:textId="648B706E" w:rsidR="00AA2238" w:rsidRDefault="007946A9" w:rsidP="00AC7BFD">
      <w:pPr>
        <w:numPr>
          <w:ilvl w:val="0"/>
          <w:numId w:val="19"/>
        </w:numPr>
      </w:pPr>
      <w:r w:rsidRPr="003066E4">
        <w:rPr>
          <w:b/>
          <w:bCs/>
        </w:rPr>
        <w:t>FR3.2.6</w:t>
      </w:r>
      <w:r w:rsidRPr="003066E4">
        <w:t xml:space="preserve">: The system </w:t>
      </w:r>
      <w:r w:rsidRPr="003066E4">
        <w:rPr>
          <w:i/>
          <w:iCs/>
        </w:rPr>
        <w:t>shall support</w:t>
      </w:r>
      <w:r w:rsidRPr="003066E4">
        <w:t xml:space="preserve"> dynamic vehicle listings fetched from a </w:t>
      </w:r>
      <w:r w:rsidRPr="003066E4">
        <w:rPr>
          <w:b/>
          <w:bCs/>
        </w:rPr>
        <w:t>backend database</w:t>
      </w:r>
      <w:r w:rsidRPr="003066E4">
        <w:t xml:space="preserve"> (</w:t>
      </w:r>
      <w:r w:rsidRPr="003066E4">
        <w:rPr>
          <w:b/>
          <w:bCs/>
        </w:rPr>
        <w:t>planned</w:t>
      </w:r>
      <w:r w:rsidRPr="003066E4">
        <w:t>).</w:t>
      </w:r>
    </w:p>
    <w:p w14:paraId="54650A98" w14:textId="77777777" w:rsidR="00AC7BFD" w:rsidRDefault="00AC7BFD" w:rsidP="00AC7BFD"/>
    <w:p w14:paraId="3E9AB8E1" w14:textId="77777777" w:rsidR="007946A9" w:rsidRDefault="007946A9" w:rsidP="00FF7304">
      <w:pPr>
        <w:pStyle w:val="Heading2"/>
        <w:numPr>
          <w:ilvl w:val="1"/>
          <w:numId w:val="8"/>
        </w:numPr>
      </w:pPr>
      <w:bookmarkStart w:id="42" w:name="_Toc199087126"/>
      <w:r>
        <w:rPr>
          <w:rStyle w:val="Strong"/>
        </w:rPr>
        <w:t>Promotional Offers Display</w:t>
      </w:r>
      <w:bookmarkEnd w:id="42"/>
    </w:p>
    <w:p w14:paraId="50B36A07" w14:textId="77777777" w:rsidR="007946A9" w:rsidRDefault="007946A9" w:rsidP="00FF7304">
      <w:pPr>
        <w:pStyle w:val="Heading3"/>
        <w:numPr>
          <w:ilvl w:val="2"/>
          <w:numId w:val="8"/>
        </w:numPr>
      </w:pPr>
      <w:bookmarkStart w:id="43" w:name="_Toc199087127"/>
      <w:r>
        <w:rPr>
          <w:rStyle w:val="Strong"/>
        </w:rPr>
        <w:t>Description and Priority</w:t>
      </w:r>
      <w:bookmarkEnd w:id="43"/>
    </w:p>
    <w:p w14:paraId="0DF763AA" w14:textId="77777777" w:rsidR="007946A9" w:rsidRDefault="007946A9" w:rsidP="007946A9">
      <w:r>
        <w:t xml:space="preserve">This feature highlights </w:t>
      </w:r>
      <w:r w:rsidRPr="004B2E67">
        <w:rPr>
          <w:rStyle w:val="Emphasis"/>
          <w:b/>
          <w:bCs/>
        </w:rPr>
        <w:t>promotional rental deals</w:t>
      </w:r>
      <w:r>
        <w:t xml:space="preserve"> and </w:t>
      </w:r>
      <w:r w:rsidRPr="004B2E67">
        <w:rPr>
          <w:rStyle w:val="Emphasis"/>
          <w:b/>
          <w:bCs/>
        </w:rPr>
        <w:t>special offers</w:t>
      </w:r>
      <w:r>
        <w:t xml:space="preserve"> to attract </w:t>
      </w:r>
      <w:r w:rsidRPr="004B2E67">
        <w:rPr>
          <w:b/>
          <w:bCs/>
        </w:rPr>
        <w:t xml:space="preserve">customer </w:t>
      </w:r>
      <w:r>
        <w:t xml:space="preserve">attention. In the current </w:t>
      </w:r>
      <w:r w:rsidRPr="004B2E67">
        <w:rPr>
          <w:b/>
          <w:bCs/>
        </w:rPr>
        <w:t>front-end prototype</w:t>
      </w:r>
      <w:r>
        <w:t xml:space="preserve">, these offers </w:t>
      </w:r>
      <w:r w:rsidRPr="004B2E67">
        <w:rPr>
          <w:i/>
          <w:iCs/>
        </w:rPr>
        <w:t>are represented</w:t>
      </w:r>
      <w:r>
        <w:t xml:space="preserve"> using </w:t>
      </w:r>
      <w:r>
        <w:rPr>
          <w:rStyle w:val="Strong"/>
        </w:rPr>
        <w:t>visual badges</w:t>
      </w:r>
      <w:r>
        <w:t xml:space="preserve"> such as </w:t>
      </w:r>
      <w:r>
        <w:rPr>
          <w:b/>
          <w:bCs/>
        </w:rPr>
        <w:t>”</w:t>
      </w:r>
      <w:r>
        <w:rPr>
          <w:rStyle w:val="Strong"/>
          <w:rtl/>
        </w:rPr>
        <w:t>عرض خاص</w:t>
      </w:r>
      <w:r>
        <w:rPr>
          <w:rStyle w:val="Strong"/>
        </w:rPr>
        <w:t xml:space="preserve">” </w:t>
      </w:r>
      <w:r>
        <w:t xml:space="preserve">or </w:t>
      </w:r>
      <w:r>
        <w:rPr>
          <w:b/>
          <w:bCs/>
        </w:rPr>
        <w:t>”</w:t>
      </w:r>
      <w:r>
        <w:rPr>
          <w:rStyle w:val="Strong"/>
          <w:rtl/>
        </w:rPr>
        <w:t>جديد</w:t>
      </w:r>
      <w:r>
        <w:rPr>
          <w:b/>
          <w:bCs/>
        </w:rPr>
        <w:t>”</w:t>
      </w:r>
      <w:r>
        <w:t xml:space="preserve"> displayed on top of vehicle cards.</w:t>
      </w:r>
    </w:p>
    <w:p w14:paraId="66B7316B" w14:textId="77777777" w:rsidR="007946A9" w:rsidRDefault="007946A9" w:rsidP="007946A9">
      <w:r>
        <w:t xml:space="preserve">In future versions, these </w:t>
      </w:r>
      <w:r w:rsidRPr="004B2E67">
        <w:rPr>
          <w:b/>
          <w:bCs/>
        </w:rPr>
        <w:t>badges</w:t>
      </w:r>
      <w:r>
        <w:t xml:space="preserve"> will be managed by the </w:t>
      </w:r>
      <w:r w:rsidRPr="004B2E67">
        <w:rPr>
          <w:b/>
          <w:bCs/>
        </w:rPr>
        <w:t>admin panel</w:t>
      </w:r>
      <w:r>
        <w:t xml:space="preserve"> and </w:t>
      </w:r>
      <w:r w:rsidRPr="004B2E67">
        <w:rPr>
          <w:i/>
          <w:iCs/>
        </w:rPr>
        <w:t>reflect real-time</w:t>
      </w:r>
      <w:r>
        <w:t xml:space="preserve"> </w:t>
      </w:r>
      <w:r w:rsidRPr="004B2E67">
        <w:rPr>
          <w:b/>
          <w:bCs/>
        </w:rPr>
        <w:t>offers</w:t>
      </w:r>
      <w:r>
        <w:t xml:space="preserve"> configured through a </w:t>
      </w:r>
      <w:r w:rsidRPr="004B2E67">
        <w:rPr>
          <w:b/>
          <w:bCs/>
        </w:rPr>
        <w:t>backend</w:t>
      </w:r>
      <w:r>
        <w:t xml:space="preserve"> system. This is a </w:t>
      </w:r>
      <w:r>
        <w:rPr>
          <w:rStyle w:val="Strong"/>
        </w:rPr>
        <w:t>medium-to-high priority</w:t>
      </w:r>
      <w:r>
        <w:t xml:space="preserve"> feature due to its </w:t>
      </w:r>
      <w:r w:rsidRPr="004B2E67">
        <w:rPr>
          <w:b/>
          <w:bCs/>
        </w:rPr>
        <w:t>marketing value</w:t>
      </w:r>
      <w:r>
        <w:t xml:space="preserve"> and </w:t>
      </w:r>
      <w:r w:rsidRPr="004B2E67">
        <w:rPr>
          <w:b/>
          <w:bCs/>
        </w:rPr>
        <w:t>influence</w:t>
      </w:r>
      <w:r>
        <w:t xml:space="preserve"> on </w:t>
      </w:r>
      <w:r w:rsidRPr="004B2E67">
        <w:rPr>
          <w:b/>
          <w:bCs/>
        </w:rPr>
        <w:t>customer</w:t>
      </w:r>
      <w:r>
        <w:t xml:space="preserve"> </w:t>
      </w:r>
      <w:r w:rsidRPr="004B2E67">
        <w:rPr>
          <w:i/>
          <w:iCs/>
        </w:rPr>
        <w:t>decision-making</w:t>
      </w:r>
      <w:r>
        <w:t>.</w:t>
      </w:r>
    </w:p>
    <w:p w14:paraId="1CEFCCB6" w14:textId="77777777" w:rsidR="007946A9" w:rsidRDefault="007946A9" w:rsidP="00FF7304">
      <w:pPr>
        <w:pStyle w:val="Heading3"/>
        <w:numPr>
          <w:ilvl w:val="2"/>
          <w:numId w:val="8"/>
        </w:numPr>
      </w:pPr>
      <w:bookmarkStart w:id="44" w:name="_Toc199087128"/>
      <w:r>
        <w:rPr>
          <w:rStyle w:val="Strong"/>
        </w:rPr>
        <w:t>Stimulus/Response Sequences</w:t>
      </w:r>
      <w:bookmarkEnd w:id="44"/>
    </w:p>
    <w:p w14:paraId="368D18BE" w14:textId="77777777" w:rsidR="007946A9" w:rsidRDefault="007946A9" w:rsidP="00FF7304">
      <w:pPr>
        <w:numPr>
          <w:ilvl w:val="0"/>
          <w:numId w:val="22"/>
        </w:numPr>
        <w:spacing w:before="100" w:beforeAutospacing="1" w:after="100" w:afterAutospacing="1" w:line="360" w:lineRule="auto"/>
      </w:pPr>
      <w:r>
        <w:rPr>
          <w:rStyle w:val="Strong"/>
        </w:rPr>
        <w:t>Stimulus</w:t>
      </w:r>
      <w:r>
        <w:t xml:space="preserve">: A </w:t>
      </w:r>
      <w:r w:rsidRPr="004B2E67">
        <w:rPr>
          <w:b/>
          <w:bCs/>
        </w:rPr>
        <w:t>customer</w:t>
      </w:r>
      <w:r>
        <w:t xml:space="preserve"> </w:t>
      </w:r>
      <w:r w:rsidRPr="004B2E67">
        <w:rPr>
          <w:i/>
          <w:iCs/>
        </w:rPr>
        <w:t>visits</w:t>
      </w:r>
      <w:r>
        <w:t xml:space="preserve"> the </w:t>
      </w:r>
      <w:r w:rsidRPr="004B2E67">
        <w:rPr>
          <w:b/>
          <w:bCs/>
        </w:rPr>
        <w:t>home page</w:t>
      </w:r>
      <w:r>
        <w:t xml:space="preserve"> or </w:t>
      </w:r>
      <w:r w:rsidRPr="004B2E67">
        <w:rPr>
          <w:i/>
          <w:iCs/>
        </w:rPr>
        <w:t>scrolls</w:t>
      </w:r>
      <w:r>
        <w:t xml:space="preserve"> through the </w:t>
      </w:r>
      <w:r w:rsidRPr="004B2E67">
        <w:rPr>
          <w:b/>
          <w:bCs/>
        </w:rPr>
        <w:t>car listings</w:t>
      </w:r>
      <w:r>
        <w:t>.</w:t>
      </w:r>
    </w:p>
    <w:p w14:paraId="5DFAF475" w14:textId="77777777" w:rsidR="007946A9" w:rsidRDefault="007946A9" w:rsidP="00FF7304">
      <w:pPr>
        <w:numPr>
          <w:ilvl w:val="0"/>
          <w:numId w:val="22"/>
        </w:numPr>
        <w:spacing w:before="100" w:beforeAutospacing="1" w:after="0" w:line="360" w:lineRule="auto"/>
      </w:pPr>
      <w:r>
        <w:rPr>
          <w:rStyle w:val="Strong"/>
        </w:rPr>
        <w:t>Expected Future Response</w:t>
      </w:r>
      <w:r>
        <w:t>:</w:t>
      </w:r>
    </w:p>
    <w:p w14:paraId="7F81189F" w14:textId="77777777" w:rsidR="007946A9" w:rsidRDefault="007946A9" w:rsidP="00FF7304">
      <w:pPr>
        <w:numPr>
          <w:ilvl w:val="1"/>
          <w:numId w:val="22"/>
        </w:numPr>
        <w:spacing w:after="100" w:afterAutospacing="1" w:line="240" w:lineRule="auto"/>
      </w:pPr>
      <w:r>
        <w:t xml:space="preserve">The system </w:t>
      </w:r>
      <w:r w:rsidRPr="004B2E67">
        <w:rPr>
          <w:i/>
          <w:iCs/>
        </w:rPr>
        <w:t>will detect</w:t>
      </w:r>
      <w:r>
        <w:t xml:space="preserve"> which </w:t>
      </w:r>
      <w:r w:rsidRPr="004B2E67">
        <w:rPr>
          <w:b/>
          <w:bCs/>
        </w:rPr>
        <w:t>vehicles</w:t>
      </w:r>
      <w:r>
        <w:t xml:space="preserve"> are </w:t>
      </w:r>
      <w:r w:rsidRPr="004B2E67">
        <w:rPr>
          <w:i/>
          <w:iCs/>
        </w:rPr>
        <w:t>linked</w:t>
      </w:r>
      <w:r>
        <w:t xml:space="preserve"> to </w:t>
      </w:r>
      <w:r w:rsidRPr="004B2E67">
        <w:rPr>
          <w:b/>
          <w:bCs/>
        </w:rPr>
        <w:t>active promotions</w:t>
      </w:r>
      <w:r>
        <w:t>.</w:t>
      </w:r>
    </w:p>
    <w:p w14:paraId="169A9017" w14:textId="77777777" w:rsidR="007946A9" w:rsidRDefault="007946A9" w:rsidP="00FF7304">
      <w:pPr>
        <w:numPr>
          <w:ilvl w:val="1"/>
          <w:numId w:val="22"/>
        </w:numPr>
        <w:spacing w:after="100" w:afterAutospacing="1" w:line="240" w:lineRule="auto"/>
      </w:pPr>
      <w:r>
        <w:t xml:space="preserve">For each qualifying vehicle, a </w:t>
      </w:r>
      <w:r>
        <w:rPr>
          <w:rStyle w:val="Strong"/>
        </w:rPr>
        <w:t>badge</w:t>
      </w:r>
      <w:r>
        <w:t xml:space="preserve"> (e.g., </w:t>
      </w:r>
      <w:r>
        <w:rPr>
          <w:b/>
          <w:bCs/>
        </w:rPr>
        <w:t>”</w:t>
      </w:r>
      <w:r>
        <w:rPr>
          <w:rStyle w:val="Emphasis"/>
          <w:rtl/>
        </w:rPr>
        <w:t>عرض خاص</w:t>
      </w:r>
      <w:r>
        <w:rPr>
          <w:b/>
          <w:bCs/>
        </w:rPr>
        <w:t>”</w:t>
      </w:r>
      <w:r>
        <w:t>,</w:t>
      </w:r>
      <w:r w:rsidRPr="004B2E67">
        <w:rPr>
          <w:b/>
          <w:bCs/>
        </w:rPr>
        <w:t xml:space="preserve"> </w:t>
      </w:r>
      <w:r>
        <w:t xml:space="preserve"> </w:t>
      </w:r>
      <w:r>
        <w:rPr>
          <w:b/>
          <w:bCs/>
        </w:rPr>
        <w:t>”</w:t>
      </w:r>
      <w:r>
        <w:rPr>
          <w:rStyle w:val="Emphasis"/>
          <w:rtl/>
        </w:rPr>
        <w:t>جديد</w:t>
      </w:r>
      <w:r>
        <w:rPr>
          <w:b/>
          <w:bCs/>
        </w:rPr>
        <w:t>”</w:t>
      </w:r>
      <w:r>
        <w:t xml:space="preserve">) </w:t>
      </w:r>
      <w:r w:rsidRPr="00F10A91">
        <w:rPr>
          <w:i/>
          <w:iCs/>
        </w:rPr>
        <w:t>will be shown</w:t>
      </w:r>
      <w:r>
        <w:t xml:space="preserve"> in a </w:t>
      </w:r>
      <w:r w:rsidRPr="00F10A91">
        <w:rPr>
          <w:i/>
          <w:iCs/>
        </w:rPr>
        <w:t>visible position</w:t>
      </w:r>
      <w:r>
        <w:t xml:space="preserve"> on the </w:t>
      </w:r>
      <w:r w:rsidRPr="00F10A91">
        <w:rPr>
          <w:b/>
          <w:bCs/>
        </w:rPr>
        <w:t>car card</w:t>
      </w:r>
      <w:r>
        <w:t>.</w:t>
      </w:r>
    </w:p>
    <w:p w14:paraId="42966D70" w14:textId="1FB98D95" w:rsidR="007946A9" w:rsidRDefault="007946A9" w:rsidP="00FF7304">
      <w:pPr>
        <w:numPr>
          <w:ilvl w:val="1"/>
          <w:numId w:val="22"/>
        </w:numPr>
        <w:spacing w:after="100" w:afterAutospacing="1" w:line="240" w:lineRule="auto"/>
      </w:pPr>
      <w:r>
        <w:t xml:space="preserve">In the </w:t>
      </w:r>
      <w:r w:rsidRPr="00F10A91">
        <w:rPr>
          <w:b/>
          <w:bCs/>
        </w:rPr>
        <w:t>admin interface</w:t>
      </w:r>
      <w:r>
        <w:t xml:space="preserve">, </w:t>
      </w:r>
      <w:r w:rsidRPr="00F10A91">
        <w:rPr>
          <w:b/>
          <w:bCs/>
        </w:rPr>
        <w:t>promotional tags</w:t>
      </w:r>
      <w:r>
        <w:t xml:space="preserve"> </w:t>
      </w:r>
      <w:r w:rsidRPr="00F10A91">
        <w:rPr>
          <w:i/>
          <w:iCs/>
        </w:rPr>
        <w:t>will be added</w:t>
      </w:r>
      <w:r>
        <w:t xml:space="preserve">, </w:t>
      </w:r>
      <w:r w:rsidRPr="00F10A91">
        <w:rPr>
          <w:i/>
          <w:iCs/>
        </w:rPr>
        <w:t>edited</w:t>
      </w:r>
      <w:r>
        <w:t xml:space="preserve">, or </w:t>
      </w:r>
      <w:r w:rsidRPr="00F10A91">
        <w:rPr>
          <w:i/>
          <w:iCs/>
        </w:rPr>
        <w:t>removed</w:t>
      </w:r>
      <w:r>
        <w:t xml:space="preserve"> per </w:t>
      </w:r>
      <w:r w:rsidRPr="00F10A91">
        <w:rPr>
          <w:b/>
          <w:bCs/>
        </w:rPr>
        <w:t>vehicle</w:t>
      </w:r>
      <w:r>
        <w:t>.</w:t>
      </w:r>
    </w:p>
    <w:p w14:paraId="2C795DAE" w14:textId="726F254C" w:rsidR="00AC7BFD" w:rsidRDefault="00AC7BFD" w:rsidP="00AC7BFD">
      <w:pPr>
        <w:spacing w:after="100" w:afterAutospacing="1" w:line="240" w:lineRule="auto"/>
      </w:pPr>
    </w:p>
    <w:p w14:paraId="2CF6D56A" w14:textId="3D5ACF2D" w:rsidR="00AC7BFD" w:rsidRDefault="00AC7BFD" w:rsidP="00AC7BFD">
      <w:pPr>
        <w:spacing w:after="100" w:afterAutospacing="1" w:line="240" w:lineRule="auto"/>
      </w:pPr>
    </w:p>
    <w:p w14:paraId="5FCAC7AA" w14:textId="77777777" w:rsidR="00AC7BFD" w:rsidRDefault="00AC7BFD" w:rsidP="00AC7BFD">
      <w:pPr>
        <w:spacing w:after="100" w:afterAutospacing="1" w:line="240" w:lineRule="auto"/>
      </w:pPr>
    </w:p>
    <w:p w14:paraId="1FF14C8A" w14:textId="77777777" w:rsidR="007946A9" w:rsidRDefault="007946A9" w:rsidP="00FF7304">
      <w:pPr>
        <w:pStyle w:val="Heading3"/>
        <w:numPr>
          <w:ilvl w:val="2"/>
          <w:numId w:val="8"/>
        </w:numPr>
      </w:pPr>
      <w:bookmarkStart w:id="45" w:name="_Toc199087129"/>
      <w:r>
        <w:rPr>
          <w:rStyle w:val="Strong"/>
        </w:rPr>
        <w:t>Functional Requirements</w:t>
      </w:r>
      <w:bookmarkEnd w:id="45"/>
    </w:p>
    <w:p w14:paraId="0711FE5D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FR3.3.1</w:t>
      </w:r>
      <w:r>
        <w:t xml:space="preserve">: The system </w:t>
      </w:r>
      <w:r w:rsidRPr="00F10A91">
        <w:rPr>
          <w:i/>
          <w:iCs/>
        </w:rPr>
        <w:t>shall display</w:t>
      </w:r>
      <w:r>
        <w:t xml:space="preserve"> a </w:t>
      </w:r>
      <w:r>
        <w:rPr>
          <w:rStyle w:val="Strong"/>
        </w:rPr>
        <w:t>promotional badge</w:t>
      </w:r>
      <w:r>
        <w:t xml:space="preserve"> on </w:t>
      </w:r>
      <w:r w:rsidRPr="00F10A91">
        <w:rPr>
          <w:b/>
          <w:bCs/>
        </w:rPr>
        <w:t>vehicles</w:t>
      </w:r>
      <w:r>
        <w:t xml:space="preserve"> that </w:t>
      </w:r>
      <w:r w:rsidRPr="00F10A91">
        <w:rPr>
          <w:i/>
          <w:iCs/>
        </w:rPr>
        <w:t>are part</w:t>
      </w:r>
      <w:r>
        <w:t xml:space="preserve"> of an </w:t>
      </w:r>
      <w:r w:rsidRPr="00F10A91">
        <w:rPr>
          <w:b/>
          <w:bCs/>
        </w:rPr>
        <w:t>active offer</w:t>
      </w:r>
      <w:r>
        <w:t>.</w:t>
      </w:r>
    </w:p>
    <w:p w14:paraId="5857DA0D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FR3.3.2</w:t>
      </w:r>
      <w:r>
        <w:t xml:space="preserve">: The system </w:t>
      </w:r>
      <w:r w:rsidRPr="00F10A91">
        <w:rPr>
          <w:i/>
          <w:iCs/>
        </w:rPr>
        <w:t>shall allow</w:t>
      </w:r>
      <w:r>
        <w:t xml:space="preserve"> the </w:t>
      </w:r>
      <w:r>
        <w:rPr>
          <w:rStyle w:val="Strong"/>
        </w:rPr>
        <w:t>admin</w:t>
      </w:r>
      <w:r>
        <w:t xml:space="preserve"> to </w:t>
      </w:r>
      <w:r w:rsidRPr="00F10A91">
        <w:rPr>
          <w:i/>
          <w:iCs/>
        </w:rPr>
        <w:t>add</w:t>
      </w:r>
      <w:r>
        <w:t xml:space="preserve"> or </w:t>
      </w:r>
      <w:r w:rsidRPr="00F10A91">
        <w:rPr>
          <w:i/>
          <w:iCs/>
        </w:rPr>
        <w:t>remove</w:t>
      </w:r>
      <w:r>
        <w:t xml:space="preserve"> </w:t>
      </w:r>
      <w:r w:rsidRPr="00F10A91">
        <w:rPr>
          <w:b/>
          <w:bCs/>
        </w:rPr>
        <w:t>promotional tags</w:t>
      </w:r>
      <w:r>
        <w:t xml:space="preserve"> for each </w:t>
      </w:r>
      <w:r w:rsidRPr="00F10A91">
        <w:rPr>
          <w:b/>
          <w:bCs/>
        </w:rPr>
        <w:t>vehicle</w:t>
      </w:r>
      <w:r>
        <w:t>.</w:t>
      </w:r>
    </w:p>
    <w:p w14:paraId="3D54FB44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FR3.3.3</w:t>
      </w:r>
      <w:r>
        <w:t xml:space="preserve">: The system </w:t>
      </w:r>
      <w:r w:rsidRPr="00F10A91">
        <w:rPr>
          <w:i/>
          <w:iCs/>
        </w:rPr>
        <w:t>shall support</w:t>
      </w:r>
      <w:r>
        <w:t xml:space="preserve"> multiple types of </w:t>
      </w:r>
      <w:r w:rsidRPr="00F10A91">
        <w:rPr>
          <w:b/>
          <w:bCs/>
        </w:rPr>
        <w:t>promotions</w:t>
      </w:r>
      <w:r>
        <w:t xml:space="preserve"> (</w:t>
      </w:r>
      <w:r>
        <w:rPr>
          <w:rStyle w:val="Emphasis"/>
        </w:rPr>
        <w:t>e.g., discount offers, new arrivals</w:t>
      </w:r>
      <w:r>
        <w:t>).</w:t>
      </w:r>
    </w:p>
    <w:p w14:paraId="003831AE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FR3.3.4</w:t>
      </w:r>
      <w:r>
        <w:t xml:space="preserve">: The </w:t>
      </w:r>
      <w:r w:rsidRPr="00F10A91">
        <w:rPr>
          <w:b/>
          <w:bCs/>
        </w:rPr>
        <w:t>promotional badge</w:t>
      </w:r>
      <w:r>
        <w:t xml:space="preserve"> </w:t>
      </w:r>
      <w:r w:rsidRPr="00F10A91">
        <w:rPr>
          <w:i/>
          <w:iCs/>
        </w:rPr>
        <w:t>shall appear</w:t>
      </w:r>
      <w:r>
        <w:t xml:space="preserve"> in the </w:t>
      </w:r>
      <w:r>
        <w:rPr>
          <w:rStyle w:val="Strong"/>
        </w:rPr>
        <w:t>top area</w:t>
      </w:r>
      <w:r>
        <w:t xml:space="preserve"> of the </w:t>
      </w:r>
      <w:r w:rsidRPr="00F10A91">
        <w:rPr>
          <w:b/>
          <w:bCs/>
        </w:rPr>
        <w:t>car card</w:t>
      </w:r>
      <w:r>
        <w:t xml:space="preserve"> and </w:t>
      </w:r>
      <w:r w:rsidRPr="00F10A91">
        <w:rPr>
          <w:i/>
          <w:iCs/>
        </w:rPr>
        <w:t>remain clearly visible</w:t>
      </w:r>
      <w:r>
        <w:t xml:space="preserve"> across screen sizes.</w:t>
      </w:r>
    </w:p>
    <w:p w14:paraId="5B7F1C66" w14:textId="7A74B805" w:rsidR="007946A9" w:rsidRDefault="007946A9" w:rsidP="00AC7BFD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FR3.3.5</w:t>
      </w:r>
      <w:r>
        <w:t xml:space="preserve">: The system </w:t>
      </w:r>
      <w:r w:rsidRPr="00F10A91">
        <w:rPr>
          <w:i/>
          <w:iCs/>
        </w:rPr>
        <w:t>shall ensure</w:t>
      </w:r>
      <w:r>
        <w:t xml:space="preserve"> that </w:t>
      </w:r>
      <w:r w:rsidRPr="00F10A91">
        <w:rPr>
          <w:b/>
          <w:bCs/>
        </w:rPr>
        <w:t>promotional badges</w:t>
      </w:r>
      <w:r>
        <w:t xml:space="preserve"> </w:t>
      </w:r>
      <w:r w:rsidRPr="00F10A91">
        <w:rPr>
          <w:i/>
          <w:iCs/>
        </w:rPr>
        <w:t>do not</w:t>
      </w:r>
      <w:r>
        <w:t xml:space="preserve"> </w:t>
      </w:r>
      <w:r w:rsidRPr="00F10A91">
        <w:rPr>
          <w:rStyle w:val="Strong"/>
        </w:rPr>
        <w:t>overlap or</w:t>
      </w:r>
      <w:r>
        <w:rPr>
          <w:rStyle w:val="Strong"/>
        </w:rPr>
        <w:t xml:space="preserve"> obscure</w:t>
      </w:r>
      <w:r>
        <w:t xml:space="preserve"> key </w:t>
      </w:r>
      <w:r w:rsidRPr="00F10A91">
        <w:rPr>
          <w:b/>
          <w:bCs/>
        </w:rPr>
        <w:t>vehicle information</w:t>
      </w:r>
      <w:r>
        <w:t>.</w:t>
      </w:r>
    </w:p>
    <w:p w14:paraId="36716BAB" w14:textId="77777777" w:rsidR="007946A9" w:rsidRPr="002F4875" w:rsidRDefault="007946A9" w:rsidP="00FF7304">
      <w:pPr>
        <w:pStyle w:val="Heading2"/>
        <w:numPr>
          <w:ilvl w:val="1"/>
          <w:numId w:val="8"/>
        </w:numPr>
      </w:pPr>
      <w:bookmarkStart w:id="46" w:name="_Toc199087130"/>
      <w:r w:rsidRPr="002F4875">
        <w:t>Branch Location Selector</w:t>
      </w:r>
      <w:bookmarkEnd w:id="46"/>
    </w:p>
    <w:p w14:paraId="383C4734" w14:textId="77777777" w:rsidR="007946A9" w:rsidRPr="002F4875" w:rsidRDefault="007946A9" w:rsidP="00FF7304">
      <w:pPr>
        <w:pStyle w:val="Heading3"/>
        <w:numPr>
          <w:ilvl w:val="2"/>
          <w:numId w:val="8"/>
        </w:numPr>
      </w:pPr>
      <w:bookmarkStart w:id="47" w:name="_Toc199087131"/>
      <w:r w:rsidRPr="002F4875">
        <w:t>Description and Priority</w:t>
      </w:r>
      <w:bookmarkEnd w:id="47"/>
    </w:p>
    <w:p w14:paraId="7B8465B0" w14:textId="77777777" w:rsidR="007946A9" w:rsidRPr="002F4875" w:rsidRDefault="007946A9" w:rsidP="007946A9">
      <w:r w:rsidRPr="002F4875">
        <w:t xml:space="preserve">This feature </w:t>
      </w:r>
      <w:r w:rsidRPr="002F4875">
        <w:rPr>
          <w:i/>
          <w:iCs/>
        </w:rPr>
        <w:t>allows</w:t>
      </w:r>
      <w:r w:rsidRPr="002F4875">
        <w:t xml:space="preserve"> </w:t>
      </w:r>
      <w:r w:rsidRPr="002F4875">
        <w:rPr>
          <w:b/>
          <w:bCs/>
        </w:rPr>
        <w:t>customers</w:t>
      </w:r>
      <w:r w:rsidRPr="002F4875">
        <w:t xml:space="preserve"> to select a </w:t>
      </w:r>
      <w:r w:rsidRPr="002F4875">
        <w:rPr>
          <w:b/>
          <w:bCs/>
        </w:rPr>
        <w:t>pickup</w:t>
      </w:r>
      <w:r w:rsidRPr="002F4875">
        <w:t xml:space="preserve"> and </w:t>
      </w:r>
      <w:r w:rsidRPr="002F4875">
        <w:rPr>
          <w:b/>
          <w:bCs/>
        </w:rPr>
        <w:t>return</w:t>
      </w:r>
      <w:r w:rsidRPr="002F4875">
        <w:t xml:space="preserve"> location from a </w:t>
      </w:r>
      <w:r w:rsidRPr="002F4875">
        <w:rPr>
          <w:b/>
          <w:bCs/>
        </w:rPr>
        <w:t>predefined list of branches</w:t>
      </w:r>
      <w:r w:rsidRPr="002F4875">
        <w:t xml:space="preserve">. In the </w:t>
      </w:r>
      <w:r w:rsidRPr="002F4875">
        <w:rPr>
          <w:i/>
          <w:iCs/>
        </w:rPr>
        <w:t>current prototype</w:t>
      </w:r>
      <w:r w:rsidRPr="002F4875">
        <w:t xml:space="preserve">, this functionality is implemented as a </w:t>
      </w:r>
      <w:r w:rsidRPr="00952E92">
        <w:rPr>
          <w:i/>
          <w:iCs/>
        </w:rPr>
        <w:t>static dropdown</w:t>
      </w:r>
      <w:r w:rsidRPr="002F4875">
        <w:t xml:space="preserve"> in the </w:t>
      </w:r>
      <w:r w:rsidRPr="00952E92">
        <w:rPr>
          <w:b/>
          <w:bCs/>
        </w:rPr>
        <w:t>booking form</w:t>
      </w:r>
      <w:r w:rsidRPr="002F4875">
        <w:t xml:space="preserve"> with </w:t>
      </w:r>
      <w:r w:rsidRPr="00952E92">
        <w:rPr>
          <w:i/>
          <w:iCs/>
        </w:rPr>
        <w:t xml:space="preserve">hardcoded </w:t>
      </w:r>
      <w:r w:rsidRPr="00952E92">
        <w:rPr>
          <w:b/>
          <w:bCs/>
        </w:rPr>
        <w:t>location names</w:t>
      </w:r>
      <w:r w:rsidRPr="002F4875">
        <w:t>.</w:t>
      </w:r>
    </w:p>
    <w:p w14:paraId="213DFBF0" w14:textId="77777777" w:rsidR="007946A9" w:rsidRPr="002F4875" w:rsidRDefault="007946A9" w:rsidP="007946A9">
      <w:r w:rsidRPr="002F4875">
        <w:t xml:space="preserve">In </w:t>
      </w:r>
      <w:r w:rsidRPr="00952E92">
        <w:rPr>
          <w:i/>
          <w:iCs/>
        </w:rPr>
        <w:t>future versions</w:t>
      </w:r>
      <w:r w:rsidRPr="002F4875">
        <w:t xml:space="preserve">, the system </w:t>
      </w:r>
      <w:r w:rsidRPr="00952E92">
        <w:rPr>
          <w:i/>
          <w:iCs/>
        </w:rPr>
        <w:t>will support</w:t>
      </w:r>
      <w:r w:rsidRPr="002F4875">
        <w:t xml:space="preserve"> </w:t>
      </w:r>
      <w:r w:rsidRPr="00952E92">
        <w:rPr>
          <w:b/>
          <w:bCs/>
        </w:rPr>
        <w:t>dynamic loading</w:t>
      </w:r>
      <w:r w:rsidRPr="002F4875">
        <w:t xml:space="preserve"> of </w:t>
      </w:r>
      <w:r w:rsidRPr="00952E92">
        <w:rPr>
          <w:b/>
          <w:bCs/>
        </w:rPr>
        <w:t>available branches</w:t>
      </w:r>
      <w:r w:rsidRPr="002F4875">
        <w:t xml:space="preserve"> from the </w:t>
      </w:r>
      <w:r w:rsidRPr="00952E92">
        <w:rPr>
          <w:b/>
          <w:bCs/>
        </w:rPr>
        <w:t>backend</w:t>
      </w:r>
      <w:r w:rsidRPr="002F4875">
        <w:t xml:space="preserve">. This feature is of </w:t>
      </w:r>
      <w:r w:rsidRPr="002F4875">
        <w:rPr>
          <w:b/>
          <w:bCs/>
        </w:rPr>
        <w:t>medium priority</w:t>
      </w:r>
      <w:r w:rsidRPr="002F4875">
        <w:t xml:space="preserve">, as it </w:t>
      </w:r>
      <w:r w:rsidRPr="00952E92">
        <w:rPr>
          <w:i/>
          <w:iCs/>
        </w:rPr>
        <w:t>directly supports</w:t>
      </w:r>
      <w:r w:rsidRPr="002F4875">
        <w:t xml:space="preserve"> the </w:t>
      </w:r>
      <w:r w:rsidRPr="00952E92">
        <w:rPr>
          <w:b/>
          <w:bCs/>
        </w:rPr>
        <w:t>search</w:t>
      </w:r>
      <w:r w:rsidRPr="002F4875">
        <w:t xml:space="preserve"> and </w:t>
      </w:r>
      <w:r w:rsidRPr="00952E92">
        <w:rPr>
          <w:b/>
          <w:bCs/>
        </w:rPr>
        <w:t>reservation workflow</w:t>
      </w:r>
      <w:r w:rsidRPr="002F4875">
        <w:t>.</w:t>
      </w:r>
    </w:p>
    <w:p w14:paraId="61F6E859" w14:textId="77777777" w:rsidR="007946A9" w:rsidRPr="002F4875" w:rsidRDefault="007946A9" w:rsidP="00FF7304">
      <w:pPr>
        <w:pStyle w:val="Heading3"/>
        <w:numPr>
          <w:ilvl w:val="2"/>
          <w:numId w:val="8"/>
        </w:numPr>
      </w:pPr>
      <w:bookmarkStart w:id="48" w:name="_Toc199087132"/>
      <w:r w:rsidRPr="002F4875">
        <w:t>Stimulus/Response Sequences</w:t>
      </w:r>
      <w:bookmarkEnd w:id="48"/>
    </w:p>
    <w:p w14:paraId="583C8715" w14:textId="77777777" w:rsidR="007946A9" w:rsidRPr="002F4875" w:rsidRDefault="007946A9" w:rsidP="00FF7304">
      <w:pPr>
        <w:numPr>
          <w:ilvl w:val="0"/>
          <w:numId w:val="20"/>
        </w:numPr>
      </w:pPr>
      <w:r w:rsidRPr="002F4875">
        <w:rPr>
          <w:b/>
          <w:bCs/>
        </w:rPr>
        <w:t>Stimulus</w:t>
      </w:r>
      <w:r w:rsidRPr="002F4875">
        <w:t xml:space="preserve">: A </w:t>
      </w:r>
      <w:r w:rsidRPr="00952E92">
        <w:rPr>
          <w:b/>
          <w:bCs/>
        </w:rPr>
        <w:t>customer</w:t>
      </w:r>
      <w:r>
        <w:t xml:space="preserve"> </w:t>
      </w:r>
      <w:r w:rsidRPr="002F4875">
        <w:rPr>
          <w:i/>
          <w:iCs/>
        </w:rPr>
        <w:t>opens</w:t>
      </w:r>
      <w:r w:rsidRPr="002F4875">
        <w:t xml:space="preserve"> the </w:t>
      </w:r>
      <w:r w:rsidRPr="002F4875">
        <w:rPr>
          <w:b/>
          <w:bCs/>
        </w:rPr>
        <w:t>home</w:t>
      </w:r>
      <w:r w:rsidRPr="00952E92">
        <w:rPr>
          <w:b/>
          <w:bCs/>
        </w:rPr>
        <w:t xml:space="preserve"> </w:t>
      </w:r>
      <w:r w:rsidRPr="002F4875">
        <w:rPr>
          <w:b/>
          <w:bCs/>
        </w:rPr>
        <w:t>page</w:t>
      </w:r>
      <w:r w:rsidRPr="002F4875">
        <w:t xml:space="preserve"> and </w:t>
      </w:r>
      <w:r w:rsidRPr="002F4875">
        <w:rPr>
          <w:i/>
          <w:iCs/>
        </w:rPr>
        <w:t>interacts</w:t>
      </w:r>
      <w:r w:rsidRPr="002F4875">
        <w:t xml:space="preserve"> with the </w:t>
      </w:r>
      <w:r w:rsidRPr="002F4875">
        <w:rPr>
          <w:i/>
          <w:iCs/>
        </w:rPr>
        <w:t>“</w:t>
      </w:r>
      <w:r w:rsidRPr="002F4875">
        <w:rPr>
          <w:b/>
          <w:bCs/>
          <w:i/>
          <w:iCs/>
          <w:rtl/>
        </w:rPr>
        <w:t>مكان الاستلام</w:t>
      </w:r>
      <w:r w:rsidRPr="002F4875">
        <w:rPr>
          <w:i/>
          <w:iCs/>
        </w:rPr>
        <w:t>”</w:t>
      </w:r>
      <w:r w:rsidRPr="002F4875">
        <w:t xml:space="preserve"> dropdown in the </w:t>
      </w:r>
      <w:r w:rsidRPr="002F4875">
        <w:rPr>
          <w:b/>
          <w:bCs/>
        </w:rPr>
        <w:t>booking form</w:t>
      </w:r>
      <w:r w:rsidRPr="002F4875">
        <w:t>.</w:t>
      </w:r>
    </w:p>
    <w:p w14:paraId="251707EC" w14:textId="77777777" w:rsidR="007946A9" w:rsidRPr="002F4875" w:rsidRDefault="007946A9" w:rsidP="00FF7304">
      <w:pPr>
        <w:numPr>
          <w:ilvl w:val="0"/>
          <w:numId w:val="20"/>
        </w:numPr>
        <w:spacing w:after="0"/>
      </w:pPr>
      <w:r w:rsidRPr="002F4875">
        <w:rPr>
          <w:b/>
          <w:bCs/>
        </w:rPr>
        <w:t>Expected Future Response</w:t>
      </w:r>
      <w:r w:rsidRPr="002F4875">
        <w:t>:</w:t>
      </w:r>
    </w:p>
    <w:p w14:paraId="7F97B3A9" w14:textId="77777777" w:rsidR="007946A9" w:rsidRPr="002F4875" w:rsidRDefault="007946A9" w:rsidP="00FF7304">
      <w:pPr>
        <w:numPr>
          <w:ilvl w:val="1"/>
          <w:numId w:val="20"/>
        </w:numPr>
        <w:spacing w:after="0"/>
      </w:pPr>
      <w:r w:rsidRPr="002F4875">
        <w:t xml:space="preserve">The system </w:t>
      </w:r>
      <w:r w:rsidRPr="002F4875">
        <w:rPr>
          <w:i/>
          <w:iCs/>
        </w:rPr>
        <w:t>will populate</w:t>
      </w:r>
      <w:r w:rsidRPr="002F4875">
        <w:t xml:space="preserve"> the list of </w:t>
      </w:r>
      <w:r w:rsidRPr="002F4875">
        <w:rPr>
          <w:b/>
          <w:bCs/>
        </w:rPr>
        <w:t>branches dynamically</w:t>
      </w:r>
      <w:r w:rsidRPr="002F4875">
        <w:t>.</w:t>
      </w:r>
    </w:p>
    <w:p w14:paraId="79D44CCF" w14:textId="77777777" w:rsidR="007946A9" w:rsidRPr="002F4875" w:rsidRDefault="007946A9" w:rsidP="00FF7304">
      <w:pPr>
        <w:numPr>
          <w:ilvl w:val="1"/>
          <w:numId w:val="20"/>
        </w:numPr>
        <w:spacing w:after="0"/>
      </w:pPr>
      <w:r w:rsidRPr="002F4875">
        <w:t xml:space="preserve">Once a </w:t>
      </w:r>
      <w:r w:rsidRPr="002F4875">
        <w:rPr>
          <w:b/>
          <w:bCs/>
        </w:rPr>
        <w:t>location is selected</w:t>
      </w:r>
      <w:r w:rsidRPr="002F4875">
        <w:t xml:space="preserve">, it </w:t>
      </w:r>
      <w:r w:rsidRPr="002F4875">
        <w:rPr>
          <w:i/>
          <w:iCs/>
        </w:rPr>
        <w:t>will be associated</w:t>
      </w:r>
      <w:r w:rsidRPr="002F4875">
        <w:t xml:space="preserve"> with the </w:t>
      </w:r>
      <w:r w:rsidRPr="002F4875">
        <w:rPr>
          <w:b/>
          <w:bCs/>
        </w:rPr>
        <w:t>customer’s booking intent</w:t>
      </w:r>
      <w:r w:rsidRPr="002F4875">
        <w:t>.</w:t>
      </w:r>
    </w:p>
    <w:p w14:paraId="60938920" w14:textId="6AC49D1D" w:rsidR="007946A9" w:rsidRDefault="007946A9" w:rsidP="00FF7304">
      <w:pPr>
        <w:numPr>
          <w:ilvl w:val="1"/>
          <w:numId w:val="20"/>
        </w:numPr>
      </w:pPr>
      <w:r w:rsidRPr="002F4875">
        <w:t xml:space="preserve">In a complete workflow, both </w:t>
      </w:r>
      <w:r w:rsidRPr="002F4875">
        <w:rPr>
          <w:b/>
          <w:bCs/>
        </w:rPr>
        <w:t>pickup</w:t>
      </w:r>
      <w:r w:rsidRPr="002F4875">
        <w:t xml:space="preserve"> and </w:t>
      </w:r>
      <w:r w:rsidRPr="002F4875">
        <w:rPr>
          <w:b/>
          <w:bCs/>
        </w:rPr>
        <w:t>drop-off branches</w:t>
      </w:r>
      <w:r w:rsidRPr="002F4875">
        <w:t xml:space="preserve"> may be supported.</w:t>
      </w:r>
    </w:p>
    <w:p w14:paraId="13CC40C6" w14:textId="136A5CF8" w:rsidR="00AC7BFD" w:rsidRDefault="00AC7BFD" w:rsidP="00AC7BFD"/>
    <w:p w14:paraId="727D4AD7" w14:textId="2783EEC5" w:rsidR="00AC7BFD" w:rsidRDefault="00AC7BFD" w:rsidP="00AC7BFD"/>
    <w:p w14:paraId="0B6BD40F" w14:textId="575C02FB" w:rsidR="00AC7BFD" w:rsidRDefault="00AC7BFD" w:rsidP="00AC7BFD"/>
    <w:p w14:paraId="7FEB3BF5" w14:textId="25899E66" w:rsidR="00AC7BFD" w:rsidRDefault="00AC7BFD" w:rsidP="00AC7BFD"/>
    <w:p w14:paraId="2B8E726B" w14:textId="77777777" w:rsidR="00AC7BFD" w:rsidRPr="002F4875" w:rsidRDefault="00AC7BFD" w:rsidP="00AC7BFD"/>
    <w:p w14:paraId="17006812" w14:textId="77777777" w:rsidR="007946A9" w:rsidRPr="002F4875" w:rsidRDefault="007946A9" w:rsidP="00FF7304">
      <w:pPr>
        <w:pStyle w:val="Heading3"/>
        <w:numPr>
          <w:ilvl w:val="2"/>
          <w:numId w:val="8"/>
        </w:numPr>
      </w:pPr>
      <w:bookmarkStart w:id="49" w:name="_Toc199087133"/>
      <w:r w:rsidRPr="002F4875">
        <w:t>Functional Requirements</w:t>
      </w:r>
      <w:bookmarkEnd w:id="49"/>
    </w:p>
    <w:p w14:paraId="05A52D0B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FR3.4.1</w:t>
      </w:r>
      <w:r w:rsidRPr="002F4875">
        <w:t xml:space="preserve">: The system </w:t>
      </w:r>
      <w:r w:rsidRPr="002F4875">
        <w:rPr>
          <w:i/>
          <w:iCs/>
        </w:rPr>
        <w:t>shall display</w:t>
      </w:r>
      <w:r w:rsidRPr="002F4875">
        <w:t xml:space="preserve"> a </w:t>
      </w:r>
      <w:r w:rsidRPr="002F4875">
        <w:rPr>
          <w:b/>
          <w:bCs/>
        </w:rPr>
        <w:t>dropdown list</w:t>
      </w:r>
      <w:r w:rsidRPr="002F4875">
        <w:t xml:space="preserve"> of </w:t>
      </w:r>
      <w:r w:rsidRPr="002F4875">
        <w:rPr>
          <w:b/>
          <w:bCs/>
        </w:rPr>
        <w:t>available branch locations</w:t>
      </w:r>
      <w:r w:rsidRPr="002F4875">
        <w:t xml:space="preserve"> in the </w:t>
      </w:r>
      <w:r w:rsidRPr="002F4875">
        <w:rPr>
          <w:b/>
          <w:bCs/>
        </w:rPr>
        <w:t>booking form</w:t>
      </w:r>
      <w:r w:rsidRPr="002F4875">
        <w:t>.</w:t>
      </w:r>
    </w:p>
    <w:p w14:paraId="2CBDC2CF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FR3.4.2</w:t>
      </w:r>
      <w:r w:rsidRPr="002F4875">
        <w:t xml:space="preserve">: The system </w:t>
      </w:r>
      <w:r w:rsidRPr="002F4875">
        <w:rPr>
          <w:i/>
          <w:iCs/>
        </w:rPr>
        <w:t>shall allow</w:t>
      </w:r>
      <w:r w:rsidRPr="002F4875">
        <w:t xml:space="preserve"> the </w:t>
      </w:r>
      <w:r w:rsidRPr="002F4875">
        <w:rPr>
          <w:b/>
          <w:bCs/>
        </w:rPr>
        <w:t>customer</w:t>
      </w:r>
      <w:r w:rsidRPr="002F4875">
        <w:t xml:space="preserve"> to select one </w:t>
      </w:r>
      <w:r w:rsidRPr="002F4875">
        <w:rPr>
          <w:b/>
          <w:bCs/>
        </w:rPr>
        <w:t>branch</w:t>
      </w:r>
      <w:r w:rsidRPr="002F4875">
        <w:t xml:space="preserve"> as the </w:t>
      </w:r>
      <w:r w:rsidRPr="002F4875">
        <w:rPr>
          <w:b/>
          <w:bCs/>
        </w:rPr>
        <w:t>pickup location</w:t>
      </w:r>
      <w:r w:rsidRPr="002F4875">
        <w:t>.</w:t>
      </w:r>
    </w:p>
    <w:p w14:paraId="06E74171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FR3.4.3</w:t>
      </w:r>
      <w:r w:rsidRPr="002F4875">
        <w:t xml:space="preserve">: The system </w:t>
      </w:r>
      <w:r w:rsidRPr="002F4875">
        <w:rPr>
          <w:i/>
          <w:iCs/>
        </w:rPr>
        <w:t>shall store</w:t>
      </w:r>
      <w:r w:rsidRPr="002F4875">
        <w:t xml:space="preserve"> the </w:t>
      </w:r>
      <w:r w:rsidRPr="002F4875">
        <w:rPr>
          <w:b/>
          <w:bCs/>
        </w:rPr>
        <w:t>selected location</w:t>
      </w:r>
      <w:r w:rsidRPr="002F4875">
        <w:t xml:space="preserve"> for use during the </w:t>
      </w:r>
      <w:r w:rsidRPr="002F4875">
        <w:rPr>
          <w:b/>
          <w:bCs/>
        </w:rPr>
        <w:t>booking process</w:t>
      </w:r>
      <w:r w:rsidRPr="002F4875">
        <w:t>.</w:t>
      </w:r>
    </w:p>
    <w:p w14:paraId="70C62F0A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FR3.4.4</w:t>
      </w:r>
      <w:r w:rsidRPr="002F4875">
        <w:t xml:space="preserve">: The system </w:t>
      </w:r>
      <w:r w:rsidRPr="002F4875">
        <w:rPr>
          <w:i/>
          <w:iCs/>
        </w:rPr>
        <w:t>shall allow</w:t>
      </w:r>
      <w:r w:rsidRPr="002F4875">
        <w:t xml:space="preserve"> for the </w:t>
      </w:r>
      <w:r w:rsidRPr="002F4875">
        <w:rPr>
          <w:b/>
          <w:bCs/>
        </w:rPr>
        <w:t>addition</w:t>
      </w:r>
      <w:r w:rsidRPr="002F4875">
        <w:t xml:space="preserve">, </w:t>
      </w:r>
      <w:r w:rsidRPr="002F4875">
        <w:rPr>
          <w:b/>
          <w:bCs/>
        </w:rPr>
        <w:t>modification</w:t>
      </w:r>
      <w:r w:rsidRPr="002F4875">
        <w:t xml:space="preserve">, or </w:t>
      </w:r>
      <w:r w:rsidRPr="002F4875">
        <w:rPr>
          <w:b/>
          <w:bCs/>
        </w:rPr>
        <w:t>removal</w:t>
      </w:r>
      <w:r w:rsidRPr="002F4875">
        <w:t xml:space="preserve"> of </w:t>
      </w:r>
      <w:r w:rsidRPr="002F4875">
        <w:rPr>
          <w:b/>
          <w:bCs/>
        </w:rPr>
        <w:t>branches</w:t>
      </w:r>
      <w:r w:rsidRPr="002F4875">
        <w:t xml:space="preserve"> by an </w:t>
      </w:r>
      <w:r w:rsidRPr="002F4875">
        <w:rPr>
          <w:b/>
          <w:bCs/>
        </w:rPr>
        <w:t>admin</w:t>
      </w:r>
      <w:r>
        <w:t>.</w:t>
      </w:r>
    </w:p>
    <w:p w14:paraId="70D727ED" w14:textId="5BEFC918" w:rsidR="00AA2238" w:rsidRPr="003066E4" w:rsidRDefault="007946A9" w:rsidP="00AC7BFD">
      <w:pPr>
        <w:numPr>
          <w:ilvl w:val="0"/>
          <w:numId w:val="21"/>
        </w:numPr>
      </w:pPr>
      <w:r w:rsidRPr="002F4875">
        <w:rPr>
          <w:b/>
          <w:bCs/>
        </w:rPr>
        <w:t>FR3.4.5</w:t>
      </w:r>
      <w:r w:rsidRPr="002F4875">
        <w:t xml:space="preserve">: The system </w:t>
      </w:r>
      <w:r w:rsidRPr="002F4875">
        <w:rPr>
          <w:i/>
          <w:iCs/>
        </w:rPr>
        <w:t>shall validate</w:t>
      </w:r>
      <w:r w:rsidRPr="002F4875">
        <w:t xml:space="preserve"> that a </w:t>
      </w:r>
      <w:r w:rsidRPr="002F4875">
        <w:rPr>
          <w:b/>
          <w:bCs/>
        </w:rPr>
        <w:t>pickup location</w:t>
      </w:r>
      <w:r w:rsidRPr="002F4875">
        <w:t xml:space="preserve"> has </w:t>
      </w:r>
      <w:r w:rsidRPr="002F4875">
        <w:rPr>
          <w:i/>
          <w:iCs/>
        </w:rPr>
        <w:t xml:space="preserve">been selected </w:t>
      </w:r>
      <w:r w:rsidRPr="002F4875">
        <w:t xml:space="preserve">before processing a </w:t>
      </w:r>
      <w:r w:rsidRPr="002F4875">
        <w:rPr>
          <w:b/>
          <w:bCs/>
        </w:rPr>
        <w:t>booking request</w:t>
      </w:r>
      <w:r w:rsidRPr="002F4875">
        <w:t>.</w:t>
      </w:r>
    </w:p>
    <w:p w14:paraId="4663C472" w14:textId="77777777" w:rsidR="007946A9" w:rsidRPr="003E35EA" w:rsidRDefault="007946A9" w:rsidP="00FF7304">
      <w:pPr>
        <w:pStyle w:val="Heading2"/>
        <w:numPr>
          <w:ilvl w:val="1"/>
          <w:numId w:val="8"/>
        </w:numPr>
      </w:pPr>
      <w:bookmarkStart w:id="50" w:name="_Toc199087134"/>
      <w:r w:rsidRPr="003E35EA">
        <w:t>Customer Testimonials Display</w:t>
      </w:r>
      <w:bookmarkEnd w:id="50"/>
    </w:p>
    <w:p w14:paraId="7C741B62" w14:textId="77777777" w:rsidR="007946A9" w:rsidRPr="003E35EA" w:rsidRDefault="007946A9" w:rsidP="00FF7304">
      <w:pPr>
        <w:pStyle w:val="Heading3"/>
        <w:numPr>
          <w:ilvl w:val="2"/>
          <w:numId w:val="8"/>
        </w:numPr>
      </w:pPr>
      <w:bookmarkStart w:id="51" w:name="_Toc199087135"/>
      <w:r w:rsidRPr="003E35EA">
        <w:t>Description and Priority</w:t>
      </w:r>
      <w:bookmarkEnd w:id="51"/>
    </w:p>
    <w:p w14:paraId="0D4B8ADF" w14:textId="77777777" w:rsidR="007946A9" w:rsidRPr="003E35EA" w:rsidRDefault="007946A9" w:rsidP="007946A9">
      <w:r w:rsidRPr="003E35EA">
        <w:t xml:space="preserve">This feature presents </w:t>
      </w:r>
      <w:r>
        <w:rPr>
          <w:b/>
          <w:bCs/>
        </w:rPr>
        <w:t>customers’</w:t>
      </w:r>
      <w:r w:rsidRPr="003E35EA">
        <w:rPr>
          <w:b/>
          <w:bCs/>
        </w:rPr>
        <w:t xml:space="preserve"> reviews</w:t>
      </w:r>
      <w:r w:rsidRPr="003E35EA">
        <w:t xml:space="preserve"> and </w:t>
      </w:r>
      <w:r w:rsidRPr="003E35EA">
        <w:rPr>
          <w:b/>
          <w:bCs/>
        </w:rPr>
        <w:t>customer</w:t>
      </w:r>
      <w:r>
        <w:rPr>
          <w:b/>
          <w:bCs/>
        </w:rPr>
        <w:t>s’</w:t>
      </w:r>
      <w:r w:rsidRPr="003E35EA">
        <w:rPr>
          <w:b/>
          <w:bCs/>
        </w:rPr>
        <w:t xml:space="preserve"> ratings</w:t>
      </w:r>
      <w:r w:rsidRPr="003E35EA">
        <w:t xml:space="preserve"> as social proof to build trust with </w:t>
      </w:r>
      <w:r w:rsidRPr="0047475E">
        <w:rPr>
          <w:b/>
          <w:bCs/>
        </w:rPr>
        <w:t>potential renters</w:t>
      </w:r>
      <w:r w:rsidRPr="003E35EA">
        <w:t xml:space="preserve">. In the current </w:t>
      </w:r>
      <w:r w:rsidRPr="0047475E">
        <w:rPr>
          <w:b/>
          <w:bCs/>
        </w:rPr>
        <w:t>front-end prototype</w:t>
      </w:r>
      <w:r w:rsidRPr="003E35EA">
        <w:t>,</w:t>
      </w:r>
      <w:r w:rsidRPr="0047475E">
        <w:rPr>
          <w:b/>
          <w:bCs/>
        </w:rPr>
        <w:t xml:space="preserve"> testimonials</w:t>
      </w:r>
      <w:r w:rsidRPr="003E35EA">
        <w:t xml:space="preserve"> </w:t>
      </w:r>
      <w:r w:rsidRPr="0047475E">
        <w:rPr>
          <w:i/>
          <w:iCs/>
        </w:rPr>
        <w:t>are displayed</w:t>
      </w:r>
      <w:r w:rsidRPr="003E35EA">
        <w:t xml:space="preserve"> as </w:t>
      </w:r>
      <w:r w:rsidRPr="0047475E">
        <w:rPr>
          <w:b/>
          <w:bCs/>
        </w:rPr>
        <w:t>static cards</w:t>
      </w:r>
      <w:r w:rsidRPr="003E35EA">
        <w:t xml:space="preserve"> with </w:t>
      </w:r>
      <w:r w:rsidRPr="0047475E">
        <w:rPr>
          <w:b/>
          <w:bCs/>
        </w:rPr>
        <w:t>star ratings</w:t>
      </w:r>
      <w:r w:rsidRPr="003E35EA">
        <w:t xml:space="preserve">, </w:t>
      </w:r>
      <w:r w:rsidRPr="0047475E">
        <w:rPr>
          <w:b/>
          <w:bCs/>
        </w:rPr>
        <w:t>review quotes</w:t>
      </w:r>
      <w:r w:rsidRPr="003E35EA">
        <w:t xml:space="preserve">, and </w:t>
      </w:r>
      <w:r w:rsidRPr="0047475E">
        <w:rPr>
          <w:b/>
          <w:bCs/>
        </w:rPr>
        <w:t>reviewer names</w:t>
      </w:r>
      <w:r w:rsidRPr="003E35EA">
        <w:t xml:space="preserve"> with </w:t>
      </w:r>
      <w:r w:rsidRPr="0047475E">
        <w:rPr>
          <w:b/>
          <w:bCs/>
        </w:rPr>
        <w:t>avatars</w:t>
      </w:r>
      <w:r w:rsidRPr="003E35EA">
        <w:t>.</w:t>
      </w:r>
    </w:p>
    <w:p w14:paraId="261B41B0" w14:textId="77777777" w:rsidR="007946A9" w:rsidRPr="003E35EA" w:rsidRDefault="007946A9" w:rsidP="007946A9">
      <w:r w:rsidRPr="003E35EA">
        <w:t xml:space="preserve">In future iterations, the system </w:t>
      </w:r>
      <w:r w:rsidRPr="0047475E">
        <w:rPr>
          <w:i/>
          <w:iCs/>
        </w:rPr>
        <w:t>will retrieve</w:t>
      </w:r>
      <w:r w:rsidRPr="003E35EA">
        <w:t xml:space="preserve"> </w:t>
      </w:r>
      <w:r w:rsidRPr="0047475E">
        <w:rPr>
          <w:b/>
          <w:bCs/>
        </w:rPr>
        <w:t>testimonials</w:t>
      </w:r>
      <w:r w:rsidRPr="003E35EA">
        <w:t xml:space="preserve"> </w:t>
      </w:r>
      <w:r w:rsidRPr="0047475E">
        <w:rPr>
          <w:i/>
          <w:iCs/>
        </w:rPr>
        <w:t>dynamically</w:t>
      </w:r>
      <w:r w:rsidRPr="003E35EA">
        <w:t xml:space="preserve"> from a </w:t>
      </w:r>
      <w:r w:rsidRPr="0047475E">
        <w:rPr>
          <w:b/>
          <w:bCs/>
        </w:rPr>
        <w:t>backend</w:t>
      </w:r>
      <w:r w:rsidRPr="003E35EA">
        <w:t xml:space="preserve"> </w:t>
      </w:r>
      <w:r w:rsidRPr="0047475E">
        <w:rPr>
          <w:b/>
          <w:bCs/>
        </w:rPr>
        <w:t>database</w:t>
      </w:r>
      <w:r w:rsidRPr="003E35EA">
        <w:t xml:space="preserve">, possibly allowing </w:t>
      </w:r>
      <w:r w:rsidRPr="0047475E">
        <w:rPr>
          <w:b/>
          <w:bCs/>
        </w:rPr>
        <w:t>customers</w:t>
      </w:r>
      <w:r w:rsidRPr="003E35EA">
        <w:t xml:space="preserve"> to </w:t>
      </w:r>
      <w:r w:rsidRPr="0047475E">
        <w:rPr>
          <w:i/>
          <w:iCs/>
        </w:rPr>
        <w:t>submit</w:t>
      </w:r>
      <w:r w:rsidRPr="003E35EA">
        <w:t xml:space="preserve"> their own </w:t>
      </w:r>
      <w:r w:rsidRPr="0047475E">
        <w:rPr>
          <w:b/>
          <w:bCs/>
        </w:rPr>
        <w:t>feedback</w:t>
      </w:r>
      <w:r w:rsidRPr="003E35EA">
        <w:t xml:space="preserve">. This is a </w:t>
      </w:r>
      <w:r w:rsidRPr="003E35EA">
        <w:rPr>
          <w:b/>
          <w:bCs/>
        </w:rPr>
        <w:t>medium-priority</w:t>
      </w:r>
      <w:r w:rsidRPr="003E35EA">
        <w:t xml:space="preserve"> feature, valuable for </w:t>
      </w:r>
      <w:r w:rsidRPr="0047475E">
        <w:rPr>
          <w:b/>
          <w:bCs/>
        </w:rPr>
        <w:t>marketing</w:t>
      </w:r>
      <w:r w:rsidRPr="003E35EA">
        <w:t xml:space="preserve"> and </w:t>
      </w:r>
      <w:r w:rsidRPr="0047475E">
        <w:rPr>
          <w:b/>
          <w:bCs/>
        </w:rPr>
        <w:t>credibility</w:t>
      </w:r>
      <w:r w:rsidRPr="003E35EA">
        <w:t xml:space="preserve"> but </w:t>
      </w:r>
      <w:r w:rsidRPr="0047475E">
        <w:rPr>
          <w:i/>
          <w:iCs/>
        </w:rPr>
        <w:t>not</w:t>
      </w:r>
      <w:r w:rsidRPr="003E35EA">
        <w:t xml:space="preserve"> </w:t>
      </w:r>
      <w:r w:rsidRPr="0047475E">
        <w:rPr>
          <w:i/>
          <w:iCs/>
        </w:rPr>
        <w:t>essential</w:t>
      </w:r>
      <w:r w:rsidRPr="003E35EA">
        <w:t xml:space="preserve"> to core </w:t>
      </w:r>
      <w:r w:rsidRPr="0047475E">
        <w:rPr>
          <w:b/>
          <w:bCs/>
        </w:rPr>
        <w:t>booking workflows.</w:t>
      </w:r>
    </w:p>
    <w:p w14:paraId="7EB3CB02" w14:textId="77777777" w:rsidR="007946A9" w:rsidRPr="003E35EA" w:rsidRDefault="007946A9" w:rsidP="00FF7304">
      <w:pPr>
        <w:pStyle w:val="Heading3"/>
        <w:numPr>
          <w:ilvl w:val="2"/>
          <w:numId w:val="8"/>
        </w:numPr>
      </w:pPr>
      <w:bookmarkStart w:id="52" w:name="_Toc199087136"/>
      <w:r w:rsidRPr="003E35EA">
        <w:t>Stimulus/Response Sequences</w:t>
      </w:r>
      <w:bookmarkEnd w:id="52"/>
    </w:p>
    <w:p w14:paraId="52801645" w14:textId="77777777" w:rsidR="007946A9" w:rsidRPr="003E35EA" w:rsidRDefault="007946A9" w:rsidP="00FF7304">
      <w:pPr>
        <w:numPr>
          <w:ilvl w:val="0"/>
          <w:numId w:val="24"/>
        </w:numPr>
      </w:pPr>
      <w:r w:rsidRPr="003E35EA">
        <w:rPr>
          <w:b/>
          <w:bCs/>
        </w:rPr>
        <w:t>Stimulus</w:t>
      </w:r>
      <w:r w:rsidRPr="003E35EA">
        <w:t xml:space="preserve">: A </w:t>
      </w:r>
      <w:r w:rsidRPr="003E35EA">
        <w:rPr>
          <w:b/>
        </w:rPr>
        <w:t>cu</w:t>
      </w:r>
      <w:r>
        <w:rPr>
          <w:b/>
        </w:rPr>
        <w:t>s</w:t>
      </w:r>
      <w:r w:rsidRPr="003E35EA">
        <w:rPr>
          <w:b/>
        </w:rPr>
        <w:t>tomer</w:t>
      </w:r>
      <w:r w:rsidRPr="003E35EA">
        <w:t xml:space="preserve"> </w:t>
      </w:r>
      <w:r w:rsidRPr="003E35EA">
        <w:rPr>
          <w:i/>
          <w:iCs/>
        </w:rPr>
        <w:t>scrolls</w:t>
      </w:r>
      <w:r w:rsidRPr="003E35EA">
        <w:t xml:space="preserve"> to the </w:t>
      </w:r>
      <w:r w:rsidRPr="003E35EA">
        <w:rPr>
          <w:b/>
          <w:bCs/>
          <w:i/>
          <w:iCs/>
        </w:rPr>
        <w:t>“</w:t>
      </w:r>
      <w:r w:rsidRPr="003E35EA">
        <w:rPr>
          <w:b/>
          <w:bCs/>
          <w:i/>
          <w:iCs/>
          <w:rtl/>
        </w:rPr>
        <w:t>آراء عملائنا</w:t>
      </w:r>
      <w:r w:rsidRPr="003E35EA">
        <w:rPr>
          <w:b/>
          <w:bCs/>
          <w:i/>
          <w:iCs/>
        </w:rPr>
        <w:t>”</w:t>
      </w:r>
      <w:r w:rsidRPr="003E35EA">
        <w:rPr>
          <w:b/>
          <w:bCs/>
        </w:rPr>
        <w:t xml:space="preserve"> </w:t>
      </w:r>
      <w:r w:rsidRPr="003E35EA">
        <w:t>(</w:t>
      </w:r>
      <w:r w:rsidRPr="003E35EA">
        <w:rPr>
          <w:b/>
          <w:bCs/>
        </w:rPr>
        <w:t>Customer Reviews</w:t>
      </w:r>
      <w:r w:rsidRPr="003E35EA">
        <w:t xml:space="preserve">) section on the </w:t>
      </w:r>
      <w:r w:rsidRPr="003E35EA">
        <w:rPr>
          <w:b/>
          <w:bCs/>
        </w:rPr>
        <w:t>home</w:t>
      </w:r>
      <w:r w:rsidRPr="0047475E">
        <w:rPr>
          <w:b/>
          <w:bCs/>
        </w:rPr>
        <w:t xml:space="preserve"> </w:t>
      </w:r>
      <w:r w:rsidRPr="003E35EA">
        <w:rPr>
          <w:b/>
          <w:bCs/>
        </w:rPr>
        <w:t>page</w:t>
      </w:r>
      <w:r w:rsidRPr="003E35EA">
        <w:t>.</w:t>
      </w:r>
    </w:p>
    <w:p w14:paraId="16E3295D" w14:textId="77777777" w:rsidR="007946A9" w:rsidRPr="003E35EA" w:rsidRDefault="007946A9" w:rsidP="00FF7304">
      <w:pPr>
        <w:numPr>
          <w:ilvl w:val="0"/>
          <w:numId w:val="24"/>
        </w:numPr>
        <w:spacing w:after="0"/>
      </w:pPr>
      <w:r w:rsidRPr="003E35EA">
        <w:rPr>
          <w:b/>
          <w:bCs/>
        </w:rPr>
        <w:t>Expected Future Response</w:t>
      </w:r>
      <w:r w:rsidRPr="003E35EA">
        <w:t>:</w:t>
      </w:r>
    </w:p>
    <w:p w14:paraId="23B69586" w14:textId="77777777" w:rsidR="007946A9" w:rsidRPr="003E35EA" w:rsidRDefault="007946A9" w:rsidP="00FF7304">
      <w:pPr>
        <w:numPr>
          <w:ilvl w:val="1"/>
          <w:numId w:val="24"/>
        </w:numPr>
        <w:spacing w:after="0"/>
      </w:pPr>
      <w:r w:rsidRPr="003E35EA">
        <w:t xml:space="preserve">The system </w:t>
      </w:r>
      <w:r w:rsidRPr="003E35EA">
        <w:rPr>
          <w:i/>
          <w:iCs/>
        </w:rPr>
        <w:t>will fetch</w:t>
      </w:r>
      <w:r w:rsidRPr="003E35EA">
        <w:t xml:space="preserve"> and </w:t>
      </w:r>
      <w:r w:rsidRPr="003E35EA">
        <w:rPr>
          <w:i/>
          <w:iCs/>
        </w:rPr>
        <w:t>display</w:t>
      </w:r>
      <w:r w:rsidRPr="003E35EA">
        <w:t xml:space="preserve"> a curated list of </w:t>
      </w:r>
      <w:r w:rsidRPr="003E35EA">
        <w:rPr>
          <w:b/>
          <w:bCs/>
        </w:rPr>
        <w:t>testimonials</w:t>
      </w:r>
      <w:r w:rsidRPr="003E35EA">
        <w:t xml:space="preserve">, each containing a </w:t>
      </w:r>
      <w:r w:rsidRPr="003E35EA">
        <w:rPr>
          <w:b/>
          <w:bCs/>
        </w:rPr>
        <w:t>review</w:t>
      </w:r>
      <w:r w:rsidRPr="003E35EA">
        <w:t xml:space="preserve">, </w:t>
      </w:r>
      <w:r w:rsidRPr="003E35EA">
        <w:rPr>
          <w:b/>
          <w:bCs/>
        </w:rPr>
        <w:t>star rating</w:t>
      </w:r>
      <w:r w:rsidRPr="003E35EA">
        <w:t xml:space="preserve">, and </w:t>
      </w:r>
      <w:r w:rsidRPr="003E35EA">
        <w:rPr>
          <w:b/>
          <w:bCs/>
        </w:rPr>
        <w:t>author details</w:t>
      </w:r>
      <w:r w:rsidRPr="003E35EA">
        <w:t>.</w:t>
      </w:r>
    </w:p>
    <w:p w14:paraId="2E930D1F" w14:textId="77777777" w:rsidR="007946A9" w:rsidRPr="003E35EA" w:rsidRDefault="007946A9" w:rsidP="00FF7304">
      <w:pPr>
        <w:numPr>
          <w:ilvl w:val="1"/>
          <w:numId w:val="24"/>
        </w:numPr>
        <w:spacing w:after="0"/>
      </w:pPr>
      <w:r w:rsidRPr="003E35EA">
        <w:t xml:space="preserve">In future versions, the list may be </w:t>
      </w:r>
      <w:r w:rsidRPr="003E35EA">
        <w:rPr>
          <w:b/>
          <w:bCs/>
        </w:rPr>
        <w:t>paginated</w:t>
      </w:r>
      <w:r w:rsidRPr="003E35EA">
        <w:t xml:space="preserve"> or </w:t>
      </w:r>
      <w:r w:rsidRPr="003E35EA">
        <w:rPr>
          <w:b/>
          <w:bCs/>
        </w:rPr>
        <w:t>randomized</w:t>
      </w:r>
      <w:r w:rsidRPr="003E35EA">
        <w:t>.</w:t>
      </w:r>
    </w:p>
    <w:p w14:paraId="5A6B3720" w14:textId="77777777" w:rsidR="007946A9" w:rsidRPr="003E35EA" w:rsidRDefault="007946A9" w:rsidP="00FF7304">
      <w:pPr>
        <w:pStyle w:val="Heading3"/>
        <w:numPr>
          <w:ilvl w:val="2"/>
          <w:numId w:val="8"/>
        </w:numPr>
      </w:pPr>
      <w:bookmarkStart w:id="53" w:name="_Toc199087137"/>
      <w:r w:rsidRPr="003E35EA">
        <w:t>Functional Requirements</w:t>
      </w:r>
      <w:bookmarkEnd w:id="53"/>
    </w:p>
    <w:p w14:paraId="5E2EB0CC" w14:textId="77777777" w:rsidR="007946A9" w:rsidRPr="003E35EA" w:rsidRDefault="007946A9" w:rsidP="00FF7304">
      <w:pPr>
        <w:numPr>
          <w:ilvl w:val="0"/>
          <w:numId w:val="25"/>
        </w:numPr>
      </w:pPr>
      <w:r w:rsidRPr="003E35EA">
        <w:rPr>
          <w:b/>
          <w:bCs/>
        </w:rPr>
        <w:t>FR3.5.1</w:t>
      </w:r>
      <w:r w:rsidRPr="003E35EA">
        <w:t xml:space="preserve">: The system </w:t>
      </w:r>
      <w:r w:rsidRPr="003E35EA">
        <w:rPr>
          <w:i/>
          <w:iCs/>
        </w:rPr>
        <w:t>shall display</w:t>
      </w:r>
      <w:r w:rsidRPr="003E35EA">
        <w:t xml:space="preserve"> </w:t>
      </w:r>
      <w:r w:rsidRPr="003E35EA">
        <w:rPr>
          <w:b/>
          <w:bCs/>
        </w:rPr>
        <w:t>customer</w:t>
      </w:r>
      <w:r w:rsidRPr="003E35EA">
        <w:t xml:space="preserve"> </w:t>
      </w:r>
      <w:r w:rsidRPr="003E35EA">
        <w:rPr>
          <w:b/>
          <w:bCs/>
        </w:rPr>
        <w:t>testimonials</w:t>
      </w:r>
      <w:r w:rsidRPr="003E35EA">
        <w:t xml:space="preserve"> including </w:t>
      </w:r>
      <w:r w:rsidRPr="003E35EA">
        <w:rPr>
          <w:b/>
          <w:bCs/>
        </w:rPr>
        <w:t>star rating</w:t>
      </w:r>
      <w:r w:rsidRPr="003E35EA">
        <w:t xml:space="preserve">, </w:t>
      </w:r>
      <w:r w:rsidRPr="003E35EA">
        <w:rPr>
          <w:b/>
          <w:bCs/>
        </w:rPr>
        <w:t>review text</w:t>
      </w:r>
      <w:r w:rsidRPr="003E35EA">
        <w:t xml:space="preserve">, and </w:t>
      </w:r>
      <w:r w:rsidRPr="003E35EA">
        <w:rPr>
          <w:b/>
          <w:bCs/>
        </w:rPr>
        <w:t>reviewer name/avatar</w:t>
      </w:r>
      <w:r w:rsidRPr="003E35EA">
        <w:t>.</w:t>
      </w:r>
    </w:p>
    <w:p w14:paraId="40416AB6" w14:textId="77777777" w:rsidR="007946A9" w:rsidRPr="003E35EA" w:rsidRDefault="007946A9" w:rsidP="00FF7304">
      <w:pPr>
        <w:numPr>
          <w:ilvl w:val="0"/>
          <w:numId w:val="25"/>
        </w:numPr>
      </w:pPr>
      <w:r w:rsidRPr="003E35EA">
        <w:rPr>
          <w:b/>
          <w:bCs/>
        </w:rPr>
        <w:t>FR3.5.2</w:t>
      </w:r>
      <w:r w:rsidRPr="003E35EA">
        <w:t xml:space="preserve">: The system </w:t>
      </w:r>
      <w:r w:rsidRPr="003E35EA">
        <w:rPr>
          <w:i/>
          <w:iCs/>
        </w:rPr>
        <w:t>shall display</w:t>
      </w:r>
      <w:r w:rsidRPr="003E35EA">
        <w:t xml:space="preserve"> multiple </w:t>
      </w:r>
      <w:r w:rsidRPr="003E35EA">
        <w:rPr>
          <w:b/>
          <w:bCs/>
        </w:rPr>
        <w:t>testimonials</w:t>
      </w:r>
      <w:r w:rsidRPr="003E35EA">
        <w:t xml:space="preserve"> in a </w:t>
      </w:r>
      <w:r w:rsidRPr="003E35EA">
        <w:rPr>
          <w:b/>
          <w:bCs/>
        </w:rPr>
        <w:t>card-based layout</w:t>
      </w:r>
      <w:r w:rsidRPr="003E35EA">
        <w:t>.</w:t>
      </w:r>
    </w:p>
    <w:p w14:paraId="28A79179" w14:textId="77777777" w:rsidR="007946A9" w:rsidRPr="003E35EA" w:rsidRDefault="007946A9" w:rsidP="00FF7304">
      <w:pPr>
        <w:numPr>
          <w:ilvl w:val="0"/>
          <w:numId w:val="25"/>
        </w:numPr>
      </w:pPr>
      <w:r w:rsidRPr="003E35EA">
        <w:rPr>
          <w:b/>
          <w:bCs/>
        </w:rPr>
        <w:t>FR3.5.3</w:t>
      </w:r>
      <w:r w:rsidRPr="003E35EA">
        <w:t xml:space="preserve">: The system </w:t>
      </w:r>
      <w:r w:rsidRPr="003E35EA">
        <w:rPr>
          <w:i/>
          <w:iCs/>
        </w:rPr>
        <w:t>shall support</w:t>
      </w:r>
      <w:r w:rsidRPr="003E35EA">
        <w:t xml:space="preserve"> the </w:t>
      </w:r>
      <w:r w:rsidRPr="003E35EA">
        <w:rPr>
          <w:b/>
          <w:bCs/>
        </w:rPr>
        <w:t>storage</w:t>
      </w:r>
      <w:r w:rsidRPr="003E35EA">
        <w:t xml:space="preserve"> and </w:t>
      </w:r>
      <w:r w:rsidRPr="003E35EA">
        <w:rPr>
          <w:b/>
          <w:bCs/>
        </w:rPr>
        <w:t>retrieval</w:t>
      </w:r>
      <w:r w:rsidRPr="003E35EA">
        <w:t xml:space="preserve"> of </w:t>
      </w:r>
      <w:r w:rsidRPr="003E35EA">
        <w:rPr>
          <w:b/>
          <w:bCs/>
        </w:rPr>
        <w:t>testimonials</w:t>
      </w:r>
      <w:r w:rsidRPr="003E35EA">
        <w:t xml:space="preserve"> from a </w:t>
      </w:r>
      <w:r w:rsidRPr="003E35EA">
        <w:rPr>
          <w:b/>
          <w:bCs/>
        </w:rPr>
        <w:t>backend</w:t>
      </w:r>
      <w:r w:rsidRPr="003E35EA">
        <w:t xml:space="preserve"> </w:t>
      </w:r>
      <w:r w:rsidRPr="003E35EA">
        <w:rPr>
          <w:b/>
          <w:bCs/>
        </w:rPr>
        <w:t>database</w:t>
      </w:r>
      <w:r>
        <w:t>.</w:t>
      </w:r>
    </w:p>
    <w:p w14:paraId="2D215168" w14:textId="6AEF93AB" w:rsidR="007946A9" w:rsidRDefault="007946A9" w:rsidP="00AC7BFD">
      <w:pPr>
        <w:numPr>
          <w:ilvl w:val="0"/>
          <w:numId w:val="25"/>
        </w:numPr>
      </w:pPr>
      <w:r w:rsidRPr="003E35EA">
        <w:rPr>
          <w:b/>
          <w:bCs/>
        </w:rPr>
        <w:t>FR3.5.</w:t>
      </w:r>
      <w:r>
        <w:rPr>
          <w:b/>
          <w:bCs/>
        </w:rPr>
        <w:t>4</w:t>
      </w:r>
      <w:r w:rsidRPr="003E35EA">
        <w:t xml:space="preserve">: The </w:t>
      </w:r>
      <w:r w:rsidRPr="003E35EA">
        <w:rPr>
          <w:b/>
          <w:bCs/>
        </w:rPr>
        <w:t>testimonials</w:t>
      </w:r>
      <w:r w:rsidRPr="003E35EA">
        <w:t xml:space="preserve"> section </w:t>
      </w:r>
      <w:r w:rsidRPr="003E35EA">
        <w:rPr>
          <w:i/>
          <w:iCs/>
        </w:rPr>
        <w:t>shall be</w:t>
      </w:r>
      <w:r w:rsidRPr="003E35EA">
        <w:t xml:space="preserve"> </w:t>
      </w:r>
      <w:r w:rsidRPr="003E35EA">
        <w:rPr>
          <w:b/>
          <w:bCs/>
        </w:rPr>
        <w:t>responsive</w:t>
      </w:r>
      <w:r w:rsidRPr="003E35EA">
        <w:t xml:space="preserve"> and </w:t>
      </w:r>
      <w:r w:rsidRPr="003E35EA">
        <w:rPr>
          <w:b/>
          <w:bCs/>
        </w:rPr>
        <w:t>visually optimized</w:t>
      </w:r>
      <w:r w:rsidRPr="003E35EA">
        <w:t xml:space="preserve"> for both </w:t>
      </w:r>
      <w:r w:rsidRPr="003E35EA">
        <w:rPr>
          <w:b/>
          <w:bCs/>
        </w:rPr>
        <w:t>desktop</w:t>
      </w:r>
      <w:r w:rsidRPr="003E35EA">
        <w:t xml:space="preserve"> and </w:t>
      </w:r>
      <w:r w:rsidRPr="003E35EA">
        <w:rPr>
          <w:b/>
          <w:bCs/>
        </w:rPr>
        <w:t>mobile</w:t>
      </w:r>
      <w:r w:rsidRPr="003E35EA">
        <w:t xml:space="preserve"> views.</w:t>
      </w:r>
    </w:p>
    <w:p w14:paraId="723CC730" w14:textId="77777777" w:rsidR="007946A9" w:rsidRPr="00376564" w:rsidRDefault="007946A9" w:rsidP="00FF7304">
      <w:pPr>
        <w:pStyle w:val="Heading2"/>
        <w:numPr>
          <w:ilvl w:val="1"/>
          <w:numId w:val="8"/>
        </w:numPr>
      </w:pPr>
      <w:bookmarkStart w:id="54" w:name="_Toc199087138"/>
      <w:r w:rsidRPr="00376564">
        <w:t>Contact and Support Form</w:t>
      </w:r>
      <w:bookmarkEnd w:id="54"/>
    </w:p>
    <w:p w14:paraId="20B2766C" w14:textId="77777777" w:rsidR="007946A9" w:rsidRPr="00376564" w:rsidRDefault="007946A9" w:rsidP="00FF7304">
      <w:pPr>
        <w:pStyle w:val="Heading3"/>
        <w:numPr>
          <w:ilvl w:val="2"/>
          <w:numId w:val="8"/>
        </w:numPr>
      </w:pPr>
      <w:bookmarkStart w:id="55" w:name="_Toc199087139"/>
      <w:r w:rsidRPr="00376564">
        <w:t>Description and Priority</w:t>
      </w:r>
      <w:bookmarkEnd w:id="55"/>
    </w:p>
    <w:p w14:paraId="7975DBFB" w14:textId="77777777" w:rsidR="007946A9" w:rsidRPr="00376564" w:rsidRDefault="007946A9" w:rsidP="007946A9">
      <w:r w:rsidRPr="00376564">
        <w:t xml:space="preserve">This feature allows </w:t>
      </w:r>
      <w:r w:rsidRPr="00376564">
        <w:rPr>
          <w:b/>
          <w:bCs/>
        </w:rPr>
        <w:t>customers</w:t>
      </w:r>
      <w:r w:rsidRPr="00376564">
        <w:t xml:space="preserve"> to </w:t>
      </w:r>
      <w:r w:rsidRPr="00376564">
        <w:rPr>
          <w:i/>
          <w:iCs/>
        </w:rPr>
        <w:t>initiate contact</w:t>
      </w:r>
      <w:r w:rsidRPr="00376564">
        <w:t xml:space="preserve"> with the </w:t>
      </w:r>
      <w:r w:rsidRPr="00376564">
        <w:rPr>
          <w:b/>
          <w:bCs/>
        </w:rPr>
        <w:t>rental agency</w:t>
      </w:r>
      <w:r w:rsidRPr="00376564">
        <w:t xml:space="preserve"> for </w:t>
      </w:r>
      <w:r w:rsidRPr="00376564">
        <w:rPr>
          <w:i/>
          <w:iCs/>
        </w:rPr>
        <w:t>inquiries</w:t>
      </w:r>
      <w:r w:rsidRPr="00376564">
        <w:t xml:space="preserve">, </w:t>
      </w:r>
      <w:r w:rsidRPr="00376564">
        <w:rPr>
          <w:i/>
          <w:iCs/>
        </w:rPr>
        <w:t>support</w:t>
      </w:r>
      <w:r w:rsidRPr="00376564">
        <w:t xml:space="preserve">, or </w:t>
      </w:r>
      <w:r w:rsidRPr="00376564">
        <w:rPr>
          <w:i/>
          <w:iCs/>
        </w:rPr>
        <w:t>feedback</w:t>
      </w:r>
      <w:r w:rsidRPr="00376564">
        <w:t xml:space="preserve">. In the </w:t>
      </w:r>
      <w:r w:rsidRPr="00376564">
        <w:rPr>
          <w:b/>
          <w:bCs/>
        </w:rPr>
        <w:t>current prototype</w:t>
      </w:r>
      <w:r w:rsidRPr="00376564">
        <w:t>, the “</w:t>
      </w:r>
      <w:r w:rsidRPr="00376564">
        <w:rPr>
          <w:b/>
          <w:bCs/>
          <w:rtl/>
        </w:rPr>
        <w:t>اتصل بنا</w:t>
      </w:r>
      <w:r w:rsidRPr="00376564">
        <w:t>” (</w:t>
      </w:r>
      <w:r w:rsidRPr="00376564">
        <w:rPr>
          <w:b/>
          <w:bCs/>
        </w:rPr>
        <w:t>Contact Us</w:t>
      </w:r>
      <w:r w:rsidRPr="00376564">
        <w:t xml:space="preserve">) section is represented in the </w:t>
      </w:r>
      <w:r w:rsidRPr="00376564">
        <w:rPr>
          <w:b/>
          <w:bCs/>
        </w:rPr>
        <w:t>navbar</w:t>
      </w:r>
      <w:r w:rsidRPr="00376564">
        <w:t xml:space="preserve">, but the actual </w:t>
      </w:r>
      <w:r w:rsidRPr="00376564">
        <w:rPr>
          <w:i/>
          <w:iCs/>
        </w:rPr>
        <w:t>form and logic</w:t>
      </w:r>
      <w:r w:rsidRPr="00376564">
        <w:t xml:space="preserve"> for </w:t>
      </w:r>
      <w:r w:rsidRPr="00376564">
        <w:rPr>
          <w:b/>
          <w:bCs/>
        </w:rPr>
        <w:t>message submission</w:t>
      </w:r>
      <w:r w:rsidRPr="00376564">
        <w:t xml:space="preserve"> are </w:t>
      </w:r>
      <w:r w:rsidRPr="00376564">
        <w:rPr>
          <w:i/>
          <w:iCs/>
        </w:rPr>
        <w:t>not yet implemented</w:t>
      </w:r>
      <w:r w:rsidRPr="00376564">
        <w:t>.</w:t>
      </w:r>
    </w:p>
    <w:p w14:paraId="398528B7" w14:textId="77777777" w:rsidR="007946A9" w:rsidRPr="00376564" w:rsidRDefault="007946A9" w:rsidP="007946A9">
      <w:r w:rsidRPr="00376564">
        <w:t xml:space="preserve">In future versions, this section will include a </w:t>
      </w:r>
      <w:r w:rsidRPr="00376564">
        <w:rPr>
          <w:i/>
          <w:iCs/>
        </w:rPr>
        <w:t>fully functional</w:t>
      </w:r>
      <w:r w:rsidRPr="00376564">
        <w:t xml:space="preserve"> </w:t>
      </w:r>
      <w:r w:rsidRPr="00376564">
        <w:rPr>
          <w:b/>
          <w:bCs/>
        </w:rPr>
        <w:t>contact form</w:t>
      </w:r>
      <w:r w:rsidRPr="00376564">
        <w:t xml:space="preserve"> that </w:t>
      </w:r>
      <w:r w:rsidRPr="00376564">
        <w:rPr>
          <w:b/>
          <w:bCs/>
        </w:rPr>
        <w:t>sends messages</w:t>
      </w:r>
      <w:r w:rsidRPr="00376564">
        <w:t xml:space="preserve"> to a designated </w:t>
      </w:r>
      <w:r w:rsidRPr="00376564">
        <w:rPr>
          <w:b/>
          <w:bCs/>
        </w:rPr>
        <w:t>support channel</w:t>
      </w:r>
      <w:r w:rsidRPr="00376564">
        <w:t xml:space="preserve">. This is a </w:t>
      </w:r>
      <w:r w:rsidRPr="00376564">
        <w:rPr>
          <w:b/>
          <w:bCs/>
        </w:rPr>
        <w:t>medium priority</w:t>
      </w:r>
      <w:r w:rsidRPr="00376564">
        <w:t xml:space="preserve"> feature, essential for </w:t>
      </w:r>
      <w:r w:rsidRPr="00376564">
        <w:rPr>
          <w:b/>
          <w:bCs/>
        </w:rPr>
        <w:t>post-booking</w:t>
      </w:r>
      <w:r w:rsidRPr="00376564">
        <w:t xml:space="preserve"> support and customer satisfaction.</w:t>
      </w:r>
    </w:p>
    <w:p w14:paraId="4477CA20" w14:textId="77777777" w:rsidR="007946A9" w:rsidRPr="00376564" w:rsidRDefault="007946A9" w:rsidP="00FF7304">
      <w:pPr>
        <w:pStyle w:val="Heading3"/>
        <w:numPr>
          <w:ilvl w:val="2"/>
          <w:numId w:val="8"/>
        </w:numPr>
      </w:pPr>
      <w:bookmarkStart w:id="56" w:name="_Toc199087140"/>
      <w:r w:rsidRPr="00376564">
        <w:t>Stimulus/Response Sequences</w:t>
      </w:r>
      <w:bookmarkEnd w:id="56"/>
    </w:p>
    <w:p w14:paraId="4291F8B4" w14:textId="77777777" w:rsidR="007946A9" w:rsidRPr="00376564" w:rsidRDefault="007946A9" w:rsidP="00FF7304">
      <w:pPr>
        <w:numPr>
          <w:ilvl w:val="0"/>
          <w:numId w:val="26"/>
        </w:numPr>
      </w:pPr>
      <w:r w:rsidRPr="00376564">
        <w:rPr>
          <w:b/>
          <w:bCs/>
        </w:rPr>
        <w:t>Stimulus</w:t>
      </w:r>
      <w:r w:rsidRPr="00376564">
        <w:t xml:space="preserve">: A </w:t>
      </w:r>
      <w:r w:rsidRPr="00376564">
        <w:rPr>
          <w:b/>
          <w:bCs/>
        </w:rPr>
        <w:t>user</w:t>
      </w:r>
      <w:r w:rsidRPr="00376564">
        <w:t xml:space="preserve"> </w:t>
      </w:r>
      <w:r w:rsidRPr="00376564">
        <w:rPr>
          <w:i/>
          <w:iCs/>
        </w:rPr>
        <w:t>clicks</w:t>
      </w:r>
      <w:r w:rsidRPr="00376564">
        <w:t xml:space="preserve"> the “</w:t>
      </w:r>
      <w:r w:rsidRPr="00376564">
        <w:rPr>
          <w:b/>
          <w:bCs/>
          <w:i/>
          <w:iCs/>
          <w:rtl/>
        </w:rPr>
        <w:t>اتصل بنا</w:t>
      </w:r>
      <w:r>
        <w:t xml:space="preserve"> </w:t>
      </w:r>
      <w:r w:rsidRPr="00376564">
        <w:t>“ (</w:t>
      </w:r>
      <w:r w:rsidRPr="00376564">
        <w:rPr>
          <w:b/>
          <w:bCs/>
        </w:rPr>
        <w:t>Contact Us</w:t>
      </w:r>
      <w:r w:rsidRPr="00376564">
        <w:t xml:space="preserve">) link or </w:t>
      </w:r>
      <w:r w:rsidRPr="00376564">
        <w:rPr>
          <w:i/>
          <w:iCs/>
        </w:rPr>
        <w:t>navigates</w:t>
      </w:r>
      <w:r w:rsidRPr="00376564">
        <w:t xml:space="preserve"> to the </w:t>
      </w:r>
      <w:r w:rsidRPr="00376564">
        <w:rPr>
          <w:b/>
          <w:bCs/>
        </w:rPr>
        <w:t>support</w:t>
      </w:r>
      <w:r w:rsidRPr="00376564">
        <w:t xml:space="preserve"> section.</w:t>
      </w:r>
    </w:p>
    <w:p w14:paraId="74FEEB60" w14:textId="77777777" w:rsidR="007946A9" w:rsidRPr="00376564" w:rsidRDefault="007946A9" w:rsidP="00FF7304">
      <w:pPr>
        <w:numPr>
          <w:ilvl w:val="0"/>
          <w:numId w:val="26"/>
        </w:numPr>
        <w:spacing w:after="0"/>
      </w:pPr>
      <w:r w:rsidRPr="00376564">
        <w:rPr>
          <w:b/>
          <w:bCs/>
        </w:rPr>
        <w:t>Expected Future Response</w:t>
      </w:r>
      <w:r w:rsidRPr="00376564">
        <w:t>:</w:t>
      </w:r>
    </w:p>
    <w:p w14:paraId="7298C7D8" w14:textId="77777777" w:rsidR="007946A9" w:rsidRPr="00376564" w:rsidRDefault="007946A9" w:rsidP="00FF7304">
      <w:pPr>
        <w:numPr>
          <w:ilvl w:val="1"/>
          <w:numId w:val="26"/>
        </w:numPr>
        <w:spacing w:after="0"/>
      </w:pPr>
      <w:r w:rsidRPr="00376564">
        <w:t xml:space="preserve">The system </w:t>
      </w:r>
      <w:r w:rsidRPr="00376564">
        <w:rPr>
          <w:i/>
          <w:iCs/>
        </w:rPr>
        <w:t>will display</w:t>
      </w:r>
      <w:r w:rsidRPr="00376564">
        <w:t xml:space="preserve"> a </w:t>
      </w:r>
      <w:r w:rsidRPr="00376564">
        <w:rPr>
          <w:b/>
          <w:bCs/>
        </w:rPr>
        <w:t>contact form</w:t>
      </w:r>
      <w:r w:rsidRPr="00376564">
        <w:t xml:space="preserve"> with fields like </w:t>
      </w:r>
      <w:r w:rsidRPr="00376564">
        <w:rPr>
          <w:i/>
          <w:iCs/>
        </w:rPr>
        <w:t>name</w:t>
      </w:r>
      <w:r w:rsidRPr="00376564">
        <w:t xml:space="preserve">, </w:t>
      </w:r>
      <w:r w:rsidRPr="00376564">
        <w:rPr>
          <w:i/>
          <w:iCs/>
        </w:rPr>
        <w:t>email</w:t>
      </w:r>
      <w:r w:rsidRPr="00376564">
        <w:t xml:space="preserve">, </w:t>
      </w:r>
      <w:r w:rsidRPr="00376564">
        <w:rPr>
          <w:i/>
          <w:iCs/>
        </w:rPr>
        <w:t>subject</w:t>
      </w:r>
      <w:r w:rsidRPr="00376564">
        <w:t xml:space="preserve">, and </w:t>
      </w:r>
      <w:r w:rsidRPr="00376564">
        <w:rPr>
          <w:i/>
          <w:iCs/>
        </w:rPr>
        <w:t>message</w:t>
      </w:r>
      <w:r w:rsidRPr="00376564">
        <w:t>.</w:t>
      </w:r>
    </w:p>
    <w:p w14:paraId="6A37A0FA" w14:textId="77777777" w:rsidR="007946A9" w:rsidRPr="00376564" w:rsidRDefault="007946A9" w:rsidP="00FF7304">
      <w:pPr>
        <w:numPr>
          <w:ilvl w:val="1"/>
          <w:numId w:val="26"/>
        </w:numPr>
        <w:spacing w:after="0"/>
      </w:pPr>
      <w:r w:rsidRPr="00376564">
        <w:t xml:space="preserve">Upon submission, the system </w:t>
      </w:r>
      <w:r w:rsidRPr="00376564">
        <w:rPr>
          <w:i/>
          <w:iCs/>
        </w:rPr>
        <w:t>will store</w:t>
      </w:r>
      <w:r w:rsidRPr="00376564">
        <w:t xml:space="preserve"> or </w:t>
      </w:r>
      <w:r w:rsidRPr="00376564">
        <w:rPr>
          <w:i/>
          <w:iCs/>
        </w:rPr>
        <w:t>forward</w:t>
      </w:r>
      <w:r w:rsidRPr="00376564">
        <w:t xml:space="preserve"> the </w:t>
      </w:r>
      <w:r w:rsidRPr="00376564">
        <w:rPr>
          <w:b/>
          <w:bCs/>
        </w:rPr>
        <w:t>message</w:t>
      </w:r>
      <w:r w:rsidRPr="00376564">
        <w:t xml:space="preserve"> to the </w:t>
      </w:r>
      <w:r w:rsidRPr="00376564">
        <w:rPr>
          <w:b/>
          <w:bCs/>
        </w:rPr>
        <w:t>support team</w:t>
      </w:r>
      <w:r w:rsidRPr="00376564">
        <w:t>.</w:t>
      </w:r>
    </w:p>
    <w:p w14:paraId="73278C3B" w14:textId="77777777" w:rsidR="007946A9" w:rsidRPr="00376564" w:rsidRDefault="007946A9" w:rsidP="00FF7304">
      <w:pPr>
        <w:numPr>
          <w:ilvl w:val="1"/>
          <w:numId w:val="26"/>
        </w:numPr>
      </w:pPr>
      <w:r w:rsidRPr="00376564">
        <w:t xml:space="preserve">A </w:t>
      </w:r>
      <w:r w:rsidRPr="00376564">
        <w:rPr>
          <w:b/>
          <w:bCs/>
        </w:rPr>
        <w:t>confirmation</w:t>
      </w:r>
      <w:r w:rsidRPr="00376564">
        <w:t xml:space="preserve"> or </w:t>
      </w:r>
      <w:r w:rsidRPr="00376564">
        <w:rPr>
          <w:b/>
          <w:bCs/>
        </w:rPr>
        <w:t>success</w:t>
      </w:r>
      <w:r w:rsidRPr="00376564">
        <w:t xml:space="preserve"> notification </w:t>
      </w:r>
      <w:r w:rsidRPr="00376564">
        <w:rPr>
          <w:i/>
          <w:iCs/>
        </w:rPr>
        <w:t>will be shown</w:t>
      </w:r>
      <w:r w:rsidRPr="00376564">
        <w:t xml:space="preserve"> to the </w:t>
      </w:r>
      <w:r w:rsidRPr="00376564">
        <w:rPr>
          <w:b/>
          <w:bCs/>
        </w:rPr>
        <w:t>user</w:t>
      </w:r>
      <w:r w:rsidRPr="00376564">
        <w:t>.</w:t>
      </w:r>
    </w:p>
    <w:p w14:paraId="4F3BA579" w14:textId="77777777" w:rsidR="007946A9" w:rsidRPr="00376564" w:rsidRDefault="007946A9" w:rsidP="00FF7304">
      <w:pPr>
        <w:pStyle w:val="Heading3"/>
        <w:numPr>
          <w:ilvl w:val="2"/>
          <w:numId w:val="8"/>
        </w:numPr>
      </w:pPr>
      <w:bookmarkStart w:id="57" w:name="_Toc199087141"/>
      <w:r w:rsidRPr="00376564">
        <w:t>Functional Requirements</w:t>
      </w:r>
      <w:bookmarkEnd w:id="57"/>
    </w:p>
    <w:p w14:paraId="3E47FE7B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FR3.6.1</w:t>
      </w:r>
      <w:r w:rsidRPr="00376564">
        <w:t xml:space="preserve">: The system </w:t>
      </w:r>
      <w:r w:rsidRPr="00376564">
        <w:rPr>
          <w:i/>
          <w:iCs/>
        </w:rPr>
        <w:t>shall provide</w:t>
      </w:r>
      <w:r w:rsidRPr="00376564">
        <w:t xml:space="preserve"> a </w:t>
      </w:r>
      <w:r w:rsidRPr="00376564">
        <w:rPr>
          <w:b/>
          <w:bCs/>
        </w:rPr>
        <w:t>contact form</w:t>
      </w:r>
      <w:r w:rsidRPr="00376564">
        <w:t xml:space="preserve"> with the following fields: </w:t>
      </w:r>
      <w:r w:rsidRPr="00376564">
        <w:rPr>
          <w:i/>
          <w:iCs/>
        </w:rPr>
        <w:t>Name</w:t>
      </w:r>
      <w:r w:rsidRPr="00376564">
        <w:t xml:space="preserve">, </w:t>
      </w:r>
      <w:r w:rsidRPr="00376564">
        <w:rPr>
          <w:i/>
          <w:iCs/>
        </w:rPr>
        <w:t>Email</w:t>
      </w:r>
      <w:r w:rsidRPr="00376564">
        <w:t xml:space="preserve">, </w:t>
      </w:r>
      <w:r w:rsidRPr="00376564">
        <w:rPr>
          <w:i/>
          <w:iCs/>
        </w:rPr>
        <w:t>Subject</w:t>
      </w:r>
      <w:r w:rsidRPr="00376564">
        <w:t xml:space="preserve">, and </w:t>
      </w:r>
      <w:r w:rsidRPr="00376564">
        <w:rPr>
          <w:i/>
          <w:iCs/>
        </w:rPr>
        <w:t>Message</w:t>
      </w:r>
      <w:r w:rsidRPr="00376564">
        <w:t>.</w:t>
      </w:r>
    </w:p>
    <w:p w14:paraId="6AFA8142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FR3.6.2</w:t>
      </w:r>
      <w:r w:rsidRPr="00376564">
        <w:t xml:space="preserve">: The system </w:t>
      </w:r>
      <w:r w:rsidRPr="00376564">
        <w:rPr>
          <w:i/>
          <w:iCs/>
        </w:rPr>
        <w:t>shall validate</w:t>
      </w:r>
      <w:r w:rsidRPr="00376564">
        <w:t xml:space="preserve"> that all </w:t>
      </w:r>
      <w:r w:rsidRPr="00376564">
        <w:rPr>
          <w:b/>
          <w:bCs/>
        </w:rPr>
        <w:t>required</w:t>
      </w:r>
      <w:r w:rsidRPr="00376564">
        <w:t xml:space="preserve"> fields </w:t>
      </w:r>
      <w:r w:rsidRPr="00376564">
        <w:rPr>
          <w:i/>
          <w:iCs/>
        </w:rPr>
        <w:t>are filled</w:t>
      </w:r>
      <w:r w:rsidRPr="00376564">
        <w:t xml:space="preserve"> and that the </w:t>
      </w:r>
      <w:r w:rsidRPr="00376564">
        <w:rPr>
          <w:b/>
          <w:bCs/>
        </w:rPr>
        <w:t xml:space="preserve">email </w:t>
      </w:r>
      <w:r w:rsidRPr="00376564">
        <w:t xml:space="preserve">is in a </w:t>
      </w:r>
      <w:r w:rsidRPr="00376564">
        <w:rPr>
          <w:i/>
          <w:iCs/>
        </w:rPr>
        <w:t>valid format</w:t>
      </w:r>
      <w:r w:rsidRPr="00376564">
        <w:t>.</w:t>
      </w:r>
    </w:p>
    <w:p w14:paraId="273DB33E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FR3.6.3</w:t>
      </w:r>
      <w:r w:rsidRPr="00376564">
        <w:t xml:space="preserve">: Upon form submission, the system </w:t>
      </w:r>
      <w:r w:rsidRPr="00376564">
        <w:rPr>
          <w:i/>
          <w:iCs/>
        </w:rPr>
        <w:t>shall store</w:t>
      </w:r>
      <w:r w:rsidRPr="00376564">
        <w:rPr>
          <w:b/>
          <w:bCs/>
        </w:rPr>
        <w:t xml:space="preserve"> </w:t>
      </w:r>
      <w:r w:rsidRPr="00376564">
        <w:t>the</w:t>
      </w:r>
      <w:r w:rsidRPr="00376564">
        <w:rPr>
          <w:b/>
          <w:bCs/>
        </w:rPr>
        <w:t xml:space="preserve"> message</w:t>
      </w:r>
      <w:r w:rsidRPr="00376564">
        <w:t xml:space="preserve"> and optionally </w:t>
      </w:r>
      <w:r w:rsidRPr="00376564">
        <w:rPr>
          <w:i/>
          <w:iCs/>
        </w:rPr>
        <w:t>notify</w:t>
      </w:r>
      <w:r w:rsidRPr="00376564">
        <w:t xml:space="preserve"> the </w:t>
      </w:r>
      <w:r w:rsidRPr="00376564">
        <w:rPr>
          <w:b/>
          <w:bCs/>
        </w:rPr>
        <w:t>admin</w:t>
      </w:r>
      <w:r w:rsidRPr="00376564">
        <w:t xml:space="preserve"> or </w:t>
      </w:r>
      <w:r w:rsidRPr="00376564">
        <w:rPr>
          <w:b/>
          <w:bCs/>
        </w:rPr>
        <w:t>support</w:t>
      </w:r>
      <w:r w:rsidRPr="00376564">
        <w:t xml:space="preserve"> </w:t>
      </w:r>
      <w:r w:rsidRPr="00376564">
        <w:rPr>
          <w:b/>
          <w:bCs/>
        </w:rPr>
        <w:t>team</w:t>
      </w:r>
      <w:r w:rsidRPr="00376564">
        <w:t>.</w:t>
      </w:r>
    </w:p>
    <w:p w14:paraId="05122B84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FR3.6.4</w:t>
      </w:r>
      <w:r w:rsidRPr="00376564">
        <w:t xml:space="preserve">: The system </w:t>
      </w:r>
      <w:r w:rsidRPr="00376564">
        <w:rPr>
          <w:i/>
          <w:iCs/>
        </w:rPr>
        <w:t>shall provide</w:t>
      </w:r>
      <w:r w:rsidRPr="00376564">
        <w:t xml:space="preserve"> a </w:t>
      </w:r>
      <w:r w:rsidRPr="00376564">
        <w:rPr>
          <w:b/>
          <w:bCs/>
        </w:rPr>
        <w:t>confirmation message</w:t>
      </w:r>
      <w:r w:rsidRPr="00376564">
        <w:t xml:space="preserve"> to the </w:t>
      </w:r>
      <w:r w:rsidRPr="00376564">
        <w:rPr>
          <w:b/>
          <w:bCs/>
        </w:rPr>
        <w:t>user</w:t>
      </w:r>
      <w:r w:rsidRPr="00376564">
        <w:t xml:space="preserve"> after </w:t>
      </w:r>
      <w:r w:rsidRPr="00376564">
        <w:rPr>
          <w:b/>
          <w:bCs/>
        </w:rPr>
        <w:t>successful submission</w:t>
      </w:r>
      <w:r w:rsidRPr="00376564">
        <w:t>.</w:t>
      </w:r>
    </w:p>
    <w:p w14:paraId="251C2033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FR3.6.5</w:t>
      </w:r>
      <w:r w:rsidRPr="00376564">
        <w:t xml:space="preserve">: The contact form </w:t>
      </w:r>
      <w:r w:rsidRPr="00376564">
        <w:rPr>
          <w:i/>
          <w:iCs/>
        </w:rPr>
        <w:t>shall be responsive</w:t>
      </w:r>
      <w:r w:rsidRPr="00376564">
        <w:rPr>
          <w:b/>
          <w:bCs/>
        </w:rPr>
        <w:t xml:space="preserve"> </w:t>
      </w:r>
      <w:r w:rsidRPr="00376564">
        <w:t xml:space="preserve">and </w:t>
      </w:r>
      <w:r w:rsidRPr="00376564">
        <w:rPr>
          <w:i/>
          <w:iCs/>
        </w:rPr>
        <w:t>accessible</w:t>
      </w:r>
      <w:r w:rsidRPr="00376564">
        <w:t xml:space="preserve"> on both </w:t>
      </w:r>
      <w:r w:rsidRPr="00376564">
        <w:rPr>
          <w:b/>
          <w:bCs/>
        </w:rPr>
        <w:t>desktop</w:t>
      </w:r>
      <w:r w:rsidRPr="00376564">
        <w:t xml:space="preserve"> and </w:t>
      </w:r>
      <w:r w:rsidRPr="00376564">
        <w:rPr>
          <w:b/>
          <w:bCs/>
        </w:rPr>
        <w:t>mobile</w:t>
      </w:r>
      <w:r w:rsidRPr="00376564">
        <w:t xml:space="preserve"> devices.</w:t>
      </w:r>
    </w:p>
    <w:p w14:paraId="430C15AD" w14:textId="1D0424B5" w:rsidR="007946A9" w:rsidRDefault="007946A9" w:rsidP="007946A9"/>
    <w:p w14:paraId="4300E32F" w14:textId="14185B18" w:rsidR="00AA2238" w:rsidRDefault="00AA2238" w:rsidP="007946A9"/>
    <w:p w14:paraId="056B531B" w14:textId="04010275" w:rsidR="00AA2238" w:rsidRDefault="00AA2238" w:rsidP="007946A9"/>
    <w:p w14:paraId="35C7F562" w14:textId="77777777" w:rsidR="00AC7BFD" w:rsidRDefault="00AC7BFD" w:rsidP="007946A9"/>
    <w:p w14:paraId="41A85CD3" w14:textId="77777777" w:rsidR="007946A9" w:rsidRPr="00671DBA" w:rsidRDefault="007946A9" w:rsidP="00FF7304">
      <w:pPr>
        <w:pStyle w:val="Heading2"/>
        <w:numPr>
          <w:ilvl w:val="1"/>
          <w:numId w:val="8"/>
        </w:numPr>
      </w:pPr>
      <w:bookmarkStart w:id="58" w:name="_Toc199087142"/>
      <w:r w:rsidRPr="00671DBA">
        <w:t>User Login and Account Management</w:t>
      </w:r>
      <w:bookmarkEnd w:id="58"/>
    </w:p>
    <w:p w14:paraId="72FDCF5C" w14:textId="77777777" w:rsidR="007946A9" w:rsidRPr="00671DBA" w:rsidRDefault="007946A9" w:rsidP="00FF7304">
      <w:pPr>
        <w:pStyle w:val="Heading3"/>
        <w:numPr>
          <w:ilvl w:val="2"/>
          <w:numId w:val="8"/>
        </w:numPr>
      </w:pPr>
      <w:bookmarkStart w:id="59" w:name="_Toc199087143"/>
      <w:r w:rsidRPr="00671DBA">
        <w:t>Description and Priority</w:t>
      </w:r>
      <w:bookmarkEnd w:id="59"/>
    </w:p>
    <w:p w14:paraId="0E08EBEB" w14:textId="77777777" w:rsidR="007946A9" w:rsidRPr="00671DBA" w:rsidRDefault="007946A9" w:rsidP="007946A9">
      <w:r w:rsidRPr="00671DBA">
        <w:t xml:space="preserve">This feature allows </w:t>
      </w:r>
      <w:r>
        <w:rPr>
          <w:b/>
          <w:bCs/>
        </w:rPr>
        <w:t xml:space="preserve">admin, </w:t>
      </w:r>
      <w:r w:rsidRPr="00FF3D4D">
        <w:rPr>
          <w:b/>
          <w:bCs/>
        </w:rPr>
        <w:t>customers</w:t>
      </w:r>
      <w:r>
        <w:rPr>
          <w:b/>
          <w:bCs/>
        </w:rPr>
        <w:t xml:space="preserve">, </w:t>
      </w:r>
      <w:r>
        <w:t xml:space="preserve">and </w:t>
      </w:r>
      <w:r>
        <w:rPr>
          <w:b/>
          <w:bCs/>
        </w:rPr>
        <w:t>employees</w:t>
      </w:r>
      <w:r w:rsidRPr="00671DBA">
        <w:t xml:space="preserve"> to </w:t>
      </w:r>
      <w:r w:rsidRPr="00671DBA">
        <w:rPr>
          <w:b/>
          <w:bCs/>
        </w:rPr>
        <w:t>log in</w:t>
      </w:r>
      <w:r w:rsidRPr="00671DBA">
        <w:t xml:space="preserve"> to the system using their </w:t>
      </w:r>
      <w:r w:rsidRPr="00FF3D4D">
        <w:rPr>
          <w:b/>
          <w:bCs/>
        </w:rPr>
        <w:t>credentials</w:t>
      </w:r>
      <w:r w:rsidRPr="00671DBA">
        <w:t xml:space="preserve"> and </w:t>
      </w:r>
      <w:r w:rsidRPr="00FF3D4D">
        <w:rPr>
          <w:b/>
          <w:bCs/>
        </w:rPr>
        <w:t>manage</w:t>
      </w:r>
      <w:r w:rsidRPr="00671DBA">
        <w:t xml:space="preserve"> their </w:t>
      </w:r>
      <w:r w:rsidRPr="00FF3D4D">
        <w:rPr>
          <w:b/>
          <w:bCs/>
        </w:rPr>
        <w:t>account information</w:t>
      </w:r>
      <w:r w:rsidRPr="00671DBA">
        <w:t xml:space="preserve">. While the current </w:t>
      </w:r>
      <w:r w:rsidRPr="00FF3D4D">
        <w:rPr>
          <w:b/>
          <w:bCs/>
        </w:rPr>
        <w:t>prototype</w:t>
      </w:r>
      <w:r w:rsidRPr="00671DBA">
        <w:t xml:space="preserve"> includes a </w:t>
      </w:r>
      <w:r w:rsidRPr="00671DBA">
        <w:rPr>
          <w:b/>
          <w:bCs/>
        </w:rPr>
        <w:t>“</w:t>
      </w:r>
      <w:r w:rsidRPr="00671DBA">
        <w:rPr>
          <w:b/>
          <w:bCs/>
          <w:rtl/>
        </w:rPr>
        <w:t>تسجيل الدخول</w:t>
      </w:r>
      <w:r w:rsidRPr="00671DBA">
        <w:rPr>
          <w:b/>
          <w:bCs/>
        </w:rPr>
        <w:t>”</w:t>
      </w:r>
      <w:r w:rsidRPr="00671DBA">
        <w:t xml:space="preserve"> (</w:t>
      </w:r>
      <w:r w:rsidRPr="00FF3D4D">
        <w:rPr>
          <w:b/>
          <w:bCs/>
        </w:rPr>
        <w:t>Login</w:t>
      </w:r>
      <w:r w:rsidRPr="00671DBA">
        <w:t xml:space="preserve">) button in the </w:t>
      </w:r>
      <w:r w:rsidRPr="00FF3D4D">
        <w:rPr>
          <w:b/>
          <w:bCs/>
        </w:rPr>
        <w:t>navbar</w:t>
      </w:r>
      <w:r w:rsidRPr="00671DBA">
        <w:t xml:space="preserve">, </w:t>
      </w:r>
      <w:r w:rsidRPr="00FF3D4D">
        <w:rPr>
          <w:i/>
          <w:iCs/>
        </w:rPr>
        <w:t xml:space="preserve">no actual </w:t>
      </w:r>
      <w:r w:rsidRPr="00FF3D4D">
        <w:rPr>
          <w:b/>
          <w:bCs/>
        </w:rPr>
        <w:t>authentication mechanism</w:t>
      </w:r>
      <w:r w:rsidRPr="00671DBA">
        <w:t xml:space="preserve"> is </w:t>
      </w:r>
      <w:r w:rsidRPr="00FF3D4D">
        <w:rPr>
          <w:i/>
          <w:iCs/>
        </w:rPr>
        <w:t>implemented yet</w:t>
      </w:r>
      <w:r w:rsidRPr="00671DBA">
        <w:t>.</w:t>
      </w:r>
    </w:p>
    <w:p w14:paraId="074F54A4" w14:textId="77777777" w:rsidR="007946A9" w:rsidRPr="00671DBA" w:rsidRDefault="007946A9" w:rsidP="007946A9">
      <w:r w:rsidRPr="00671DBA">
        <w:t xml:space="preserve">In future versions, </w:t>
      </w:r>
      <w:r w:rsidRPr="00FF3D4D">
        <w:rPr>
          <w:b/>
          <w:bCs/>
        </w:rPr>
        <w:t>users</w:t>
      </w:r>
      <w:r>
        <w:t xml:space="preserve"> of all rules</w:t>
      </w:r>
      <w:r w:rsidRPr="00671DBA">
        <w:t xml:space="preserve"> will be able to </w:t>
      </w:r>
      <w:r w:rsidRPr="00FF3D4D">
        <w:rPr>
          <w:i/>
          <w:iCs/>
        </w:rPr>
        <w:t>register</w:t>
      </w:r>
      <w:r w:rsidRPr="00671DBA">
        <w:t xml:space="preserve">, </w:t>
      </w:r>
      <w:r w:rsidRPr="00FF3D4D">
        <w:rPr>
          <w:i/>
          <w:iCs/>
        </w:rPr>
        <w:t>log in</w:t>
      </w:r>
      <w:r w:rsidRPr="00671DBA">
        <w:t xml:space="preserve">, </w:t>
      </w:r>
      <w:r w:rsidRPr="00FF3D4D">
        <w:rPr>
          <w:i/>
          <w:iCs/>
        </w:rPr>
        <w:t>update</w:t>
      </w:r>
      <w:r w:rsidRPr="00671DBA">
        <w:rPr>
          <w:b/>
          <w:bCs/>
        </w:rPr>
        <w:t xml:space="preserve"> profile information</w:t>
      </w:r>
      <w:r w:rsidRPr="00671DBA">
        <w:t xml:space="preserve">, and </w:t>
      </w:r>
      <w:r w:rsidRPr="00FF3D4D">
        <w:rPr>
          <w:i/>
          <w:iCs/>
        </w:rPr>
        <w:t>view</w:t>
      </w:r>
      <w:r w:rsidRPr="00FF3D4D">
        <w:t xml:space="preserve"> their</w:t>
      </w:r>
      <w:r w:rsidRPr="00671DBA">
        <w:rPr>
          <w:b/>
          <w:bCs/>
        </w:rPr>
        <w:t xml:space="preserve"> reservation history</w:t>
      </w:r>
      <w:r w:rsidRPr="00671DBA">
        <w:t xml:space="preserve">. This is a </w:t>
      </w:r>
      <w:r w:rsidRPr="00671DBA">
        <w:rPr>
          <w:b/>
          <w:bCs/>
        </w:rPr>
        <w:t>high-priority</w:t>
      </w:r>
      <w:r w:rsidRPr="00671DBA">
        <w:t xml:space="preserve"> feature, essential for providing </w:t>
      </w:r>
      <w:r w:rsidRPr="00FF3D4D">
        <w:rPr>
          <w:b/>
          <w:bCs/>
        </w:rPr>
        <w:t>personalized</w:t>
      </w:r>
      <w:r w:rsidRPr="00671DBA">
        <w:t xml:space="preserve"> service and managing </w:t>
      </w:r>
      <w:r w:rsidRPr="00FF3D4D">
        <w:rPr>
          <w:b/>
          <w:bCs/>
        </w:rPr>
        <w:t>bookings</w:t>
      </w:r>
      <w:r w:rsidRPr="00671DBA">
        <w:t>.</w:t>
      </w:r>
    </w:p>
    <w:p w14:paraId="096EC8E2" w14:textId="77777777" w:rsidR="007946A9" w:rsidRPr="00671DBA" w:rsidRDefault="007946A9" w:rsidP="00FF7304">
      <w:pPr>
        <w:pStyle w:val="Heading3"/>
        <w:numPr>
          <w:ilvl w:val="2"/>
          <w:numId w:val="8"/>
        </w:numPr>
      </w:pPr>
      <w:bookmarkStart w:id="60" w:name="_Toc199087144"/>
      <w:r w:rsidRPr="00671DBA">
        <w:t>Stimulus/Response Sequences</w:t>
      </w:r>
      <w:bookmarkEnd w:id="60"/>
    </w:p>
    <w:p w14:paraId="7A1D4D81" w14:textId="77777777" w:rsidR="007946A9" w:rsidRPr="00671DBA" w:rsidRDefault="007946A9" w:rsidP="00FF7304">
      <w:pPr>
        <w:numPr>
          <w:ilvl w:val="0"/>
          <w:numId w:val="28"/>
        </w:numPr>
      </w:pPr>
      <w:r w:rsidRPr="00671DBA">
        <w:rPr>
          <w:b/>
          <w:bCs/>
        </w:rPr>
        <w:t>Stimulus</w:t>
      </w:r>
      <w:r w:rsidRPr="00671DBA">
        <w:t xml:space="preserve">: A user clicks the </w:t>
      </w:r>
      <w:r w:rsidRPr="00671DBA">
        <w:rPr>
          <w:b/>
          <w:bCs/>
        </w:rPr>
        <w:t>”</w:t>
      </w:r>
      <w:r w:rsidRPr="00671DBA">
        <w:rPr>
          <w:b/>
          <w:bCs/>
          <w:i/>
          <w:iCs/>
          <w:rtl/>
        </w:rPr>
        <w:t>تسجيل الدخول</w:t>
      </w:r>
      <w:r w:rsidRPr="00671DBA">
        <w:rPr>
          <w:b/>
          <w:bCs/>
        </w:rPr>
        <w:t>”</w:t>
      </w:r>
      <w:r>
        <w:rPr>
          <w:b/>
          <w:bCs/>
        </w:rPr>
        <w:t xml:space="preserve"> </w:t>
      </w:r>
      <w:r w:rsidRPr="00671DBA">
        <w:rPr>
          <w:b/>
          <w:bCs/>
          <w:rtl/>
        </w:rPr>
        <w:t xml:space="preserve"> </w:t>
      </w:r>
      <w:r w:rsidRPr="00671DBA">
        <w:t>(</w:t>
      </w:r>
      <w:r w:rsidRPr="00671DBA">
        <w:rPr>
          <w:b/>
          <w:bCs/>
        </w:rPr>
        <w:t>Login</w:t>
      </w:r>
      <w:r w:rsidRPr="00671DBA">
        <w:t>) button.</w:t>
      </w:r>
    </w:p>
    <w:p w14:paraId="51335209" w14:textId="77777777" w:rsidR="007946A9" w:rsidRPr="00671DBA" w:rsidRDefault="007946A9" w:rsidP="00FF7304">
      <w:pPr>
        <w:numPr>
          <w:ilvl w:val="0"/>
          <w:numId w:val="28"/>
        </w:numPr>
        <w:spacing w:after="0"/>
      </w:pPr>
      <w:r w:rsidRPr="00671DBA">
        <w:rPr>
          <w:b/>
          <w:bCs/>
        </w:rPr>
        <w:t>Expected Future Response</w:t>
      </w:r>
      <w:r w:rsidRPr="00671DBA">
        <w:t>:</w:t>
      </w:r>
    </w:p>
    <w:p w14:paraId="38DF0CFE" w14:textId="77777777" w:rsidR="007946A9" w:rsidRPr="00671DBA" w:rsidRDefault="007946A9" w:rsidP="00FF7304">
      <w:pPr>
        <w:numPr>
          <w:ilvl w:val="1"/>
          <w:numId w:val="28"/>
        </w:numPr>
        <w:spacing w:after="0"/>
      </w:pPr>
      <w:r w:rsidRPr="00671DBA">
        <w:t xml:space="preserve">The system </w:t>
      </w:r>
      <w:r w:rsidRPr="00671DBA">
        <w:rPr>
          <w:i/>
          <w:iCs/>
        </w:rPr>
        <w:t>will redirect</w:t>
      </w:r>
      <w:r w:rsidRPr="00671DBA">
        <w:t xml:space="preserve"> the </w:t>
      </w:r>
      <w:r w:rsidRPr="00671DBA">
        <w:rPr>
          <w:b/>
          <w:bCs/>
        </w:rPr>
        <w:t>user</w:t>
      </w:r>
      <w:r w:rsidRPr="00671DBA">
        <w:t xml:space="preserve"> to a </w:t>
      </w:r>
      <w:r w:rsidRPr="00671DBA">
        <w:rPr>
          <w:b/>
          <w:bCs/>
        </w:rPr>
        <w:t>login page</w:t>
      </w:r>
      <w:r w:rsidRPr="00671DBA">
        <w:t xml:space="preserve"> or </w:t>
      </w:r>
      <w:r w:rsidRPr="00671DBA">
        <w:rPr>
          <w:b/>
          <w:bCs/>
        </w:rPr>
        <w:t>modal</w:t>
      </w:r>
      <w:r w:rsidRPr="00671DBA">
        <w:t>.</w:t>
      </w:r>
    </w:p>
    <w:p w14:paraId="6002516D" w14:textId="77777777" w:rsidR="007946A9" w:rsidRPr="00671DBA" w:rsidRDefault="007946A9" w:rsidP="00FF7304">
      <w:pPr>
        <w:numPr>
          <w:ilvl w:val="1"/>
          <w:numId w:val="28"/>
        </w:numPr>
        <w:spacing w:after="0"/>
      </w:pPr>
      <w:r w:rsidRPr="00671DBA">
        <w:t xml:space="preserve">Upon entering </w:t>
      </w:r>
      <w:r w:rsidRPr="00671DBA">
        <w:rPr>
          <w:b/>
          <w:bCs/>
        </w:rPr>
        <w:t>valid credentials</w:t>
      </w:r>
      <w:r w:rsidRPr="00671DBA">
        <w:t xml:space="preserve">, the system </w:t>
      </w:r>
      <w:r w:rsidRPr="00671DBA">
        <w:rPr>
          <w:i/>
          <w:iCs/>
        </w:rPr>
        <w:t>will authenticate</w:t>
      </w:r>
      <w:r w:rsidRPr="00671DBA">
        <w:t xml:space="preserve"> the </w:t>
      </w:r>
      <w:r w:rsidRPr="00671DBA">
        <w:rPr>
          <w:b/>
          <w:bCs/>
        </w:rPr>
        <w:t>user</w:t>
      </w:r>
      <w:r w:rsidRPr="00671DBA">
        <w:t xml:space="preserve"> and </w:t>
      </w:r>
      <w:r w:rsidRPr="00671DBA">
        <w:rPr>
          <w:i/>
          <w:iCs/>
        </w:rPr>
        <w:t>redirect</w:t>
      </w:r>
      <w:r w:rsidRPr="00671DBA">
        <w:t xml:space="preserve"> them to their </w:t>
      </w:r>
      <w:r w:rsidRPr="00671DBA">
        <w:rPr>
          <w:b/>
          <w:bCs/>
        </w:rPr>
        <w:t>profile dashboard</w:t>
      </w:r>
      <w:r w:rsidRPr="00671DBA">
        <w:t>.</w:t>
      </w:r>
    </w:p>
    <w:p w14:paraId="53FAA4AE" w14:textId="77777777" w:rsidR="007946A9" w:rsidRPr="00671DBA" w:rsidRDefault="007946A9" w:rsidP="00FF7304">
      <w:pPr>
        <w:numPr>
          <w:ilvl w:val="1"/>
          <w:numId w:val="28"/>
        </w:numPr>
        <w:spacing w:after="0"/>
      </w:pPr>
      <w:r w:rsidRPr="00671DBA">
        <w:rPr>
          <w:b/>
          <w:bCs/>
        </w:rPr>
        <w:t>Invalid login</w:t>
      </w:r>
      <w:r w:rsidRPr="00671DBA">
        <w:t xml:space="preserve"> attempts </w:t>
      </w:r>
      <w:r w:rsidRPr="00671DBA">
        <w:rPr>
          <w:i/>
          <w:iCs/>
        </w:rPr>
        <w:t>will trigger</w:t>
      </w:r>
      <w:r w:rsidRPr="00671DBA">
        <w:t xml:space="preserve"> appropriate </w:t>
      </w:r>
      <w:r w:rsidRPr="00671DBA">
        <w:rPr>
          <w:b/>
          <w:bCs/>
        </w:rPr>
        <w:t>error messages</w:t>
      </w:r>
      <w:r w:rsidRPr="00671DBA">
        <w:t>.</w:t>
      </w:r>
    </w:p>
    <w:p w14:paraId="518C7822" w14:textId="77777777" w:rsidR="007946A9" w:rsidRPr="00671DBA" w:rsidRDefault="007946A9" w:rsidP="00FF7304">
      <w:pPr>
        <w:numPr>
          <w:ilvl w:val="1"/>
          <w:numId w:val="28"/>
        </w:numPr>
      </w:pPr>
      <w:r w:rsidRPr="00671DBA">
        <w:t xml:space="preserve">Logged-in </w:t>
      </w:r>
      <w:r w:rsidRPr="00671DBA">
        <w:rPr>
          <w:b/>
          <w:bCs/>
        </w:rPr>
        <w:t>users</w:t>
      </w:r>
      <w:r w:rsidRPr="00671DBA">
        <w:t xml:space="preserve"> </w:t>
      </w:r>
      <w:r w:rsidRPr="00671DBA">
        <w:rPr>
          <w:i/>
          <w:iCs/>
        </w:rPr>
        <w:t>will see</w:t>
      </w:r>
      <w:r w:rsidRPr="00671DBA">
        <w:t xml:space="preserve"> personalized </w:t>
      </w:r>
      <w:r w:rsidRPr="00671DBA">
        <w:rPr>
          <w:b/>
          <w:bCs/>
        </w:rPr>
        <w:t>navigation</w:t>
      </w:r>
      <w:r w:rsidRPr="00671DBA">
        <w:t xml:space="preserve"> and </w:t>
      </w:r>
      <w:r w:rsidRPr="00671DBA">
        <w:rPr>
          <w:i/>
          <w:iCs/>
        </w:rPr>
        <w:t>access</w:t>
      </w:r>
      <w:r w:rsidRPr="00671DBA">
        <w:t xml:space="preserve"> to </w:t>
      </w:r>
      <w:r w:rsidRPr="00671DBA">
        <w:rPr>
          <w:b/>
          <w:bCs/>
        </w:rPr>
        <w:t>account-related features</w:t>
      </w:r>
      <w:r w:rsidRPr="00671DBA">
        <w:t>.</w:t>
      </w:r>
    </w:p>
    <w:p w14:paraId="14E990CA" w14:textId="77777777" w:rsidR="007946A9" w:rsidRPr="00671DBA" w:rsidRDefault="007946A9" w:rsidP="00FF7304">
      <w:pPr>
        <w:pStyle w:val="Heading3"/>
        <w:numPr>
          <w:ilvl w:val="2"/>
          <w:numId w:val="8"/>
        </w:numPr>
      </w:pPr>
      <w:bookmarkStart w:id="61" w:name="_Toc199087145"/>
      <w:r w:rsidRPr="00671DBA">
        <w:t>Functional Requirements</w:t>
      </w:r>
      <w:bookmarkEnd w:id="61"/>
    </w:p>
    <w:p w14:paraId="5F644017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FR3.7.1</w:t>
      </w:r>
      <w:r w:rsidRPr="00671DBA">
        <w:t xml:space="preserve">: The system </w:t>
      </w:r>
      <w:r w:rsidRPr="00671DBA">
        <w:rPr>
          <w:i/>
          <w:iCs/>
        </w:rPr>
        <w:t>shall provide</w:t>
      </w:r>
      <w:r w:rsidRPr="00671DBA">
        <w:t xml:space="preserve"> a </w:t>
      </w:r>
      <w:r w:rsidRPr="00671DBA">
        <w:rPr>
          <w:b/>
          <w:bCs/>
        </w:rPr>
        <w:t>login interface</w:t>
      </w:r>
      <w:r w:rsidRPr="00671DBA">
        <w:t xml:space="preserve"> requiring an </w:t>
      </w:r>
      <w:r w:rsidRPr="00671DBA">
        <w:rPr>
          <w:b/>
          <w:bCs/>
        </w:rPr>
        <w:t>email</w:t>
      </w:r>
      <w:r w:rsidRPr="00671DBA">
        <w:t xml:space="preserve"> and </w:t>
      </w:r>
      <w:r w:rsidRPr="00671DBA">
        <w:rPr>
          <w:b/>
          <w:bCs/>
        </w:rPr>
        <w:t>password</w:t>
      </w:r>
      <w:r w:rsidRPr="00671DBA">
        <w:t>.</w:t>
      </w:r>
    </w:p>
    <w:p w14:paraId="23FBA0BA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FR3.7.2</w:t>
      </w:r>
      <w:r w:rsidRPr="00671DBA">
        <w:t xml:space="preserve">: The system </w:t>
      </w:r>
      <w:r w:rsidRPr="00671DBA">
        <w:rPr>
          <w:i/>
          <w:iCs/>
        </w:rPr>
        <w:t>shall validate</w:t>
      </w:r>
      <w:r w:rsidRPr="00671DBA">
        <w:t xml:space="preserve"> </w:t>
      </w:r>
      <w:r w:rsidRPr="00671DBA">
        <w:rPr>
          <w:b/>
          <w:bCs/>
        </w:rPr>
        <w:t>user credentials</w:t>
      </w:r>
      <w:r w:rsidRPr="00671DBA">
        <w:t xml:space="preserve"> against </w:t>
      </w:r>
      <w:r w:rsidRPr="00671DBA">
        <w:rPr>
          <w:b/>
          <w:bCs/>
        </w:rPr>
        <w:t>stored records</w:t>
      </w:r>
      <w:r w:rsidRPr="00671DBA">
        <w:t>.</w:t>
      </w:r>
    </w:p>
    <w:p w14:paraId="0751C868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FR3.7.3</w:t>
      </w:r>
      <w:r w:rsidRPr="00671DBA">
        <w:t xml:space="preserve">: The system </w:t>
      </w:r>
      <w:r w:rsidRPr="00671DBA">
        <w:rPr>
          <w:i/>
          <w:iCs/>
        </w:rPr>
        <w:t>shall redirect</w:t>
      </w:r>
      <w:r w:rsidRPr="00671DBA">
        <w:t xml:space="preserve"> authenticated </w:t>
      </w:r>
      <w:r w:rsidRPr="00671DBA">
        <w:rPr>
          <w:b/>
          <w:bCs/>
        </w:rPr>
        <w:t>users</w:t>
      </w:r>
      <w:r w:rsidRPr="00671DBA">
        <w:t xml:space="preserve"> to a </w:t>
      </w:r>
      <w:r w:rsidRPr="00671DBA">
        <w:rPr>
          <w:b/>
          <w:bCs/>
        </w:rPr>
        <w:t>profile dashboard</w:t>
      </w:r>
      <w:r w:rsidRPr="00671DBA">
        <w:t>.</w:t>
      </w:r>
    </w:p>
    <w:p w14:paraId="6781E02C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FR3.7.4</w:t>
      </w:r>
      <w:r w:rsidRPr="00671DBA">
        <w:t xml:space="preserve">: The system </w:t>
      </w:r>
      <w:r w:rsidRPr="00671DBA">
        <w:rPr>
          <w:i/>
          <w:iCs/>
        </w:rPr>
        <w:t>shall allow</w:t>
      </w:r>
      <w:r w:rsidRPr="00671DBA">
        <w:t xml:space="preserve"> </w:t>
      </w:r>
      <w:r w:rsidRPr="00671DBA">
        <w:rPr>
          <w:b/>
          <w:bCs/>
        </w:rPr>
        <w:t>new users</w:t>
      </w:r>
      <w:r w:rsidRPr="00671DBA">
        <w:t xml:space="preserve"> to </w:t>
      </w:r>
      <w:r w:rsidRPr="00671DBA">
        <w:rPr>
          <w:b/>
          <w:bCs/>
        </w:rPr>
        <w:t>register</w:t>
      </w:r>
      <w:r w:rsidRPr="00671DBA">
        <w:t xml:space="preserve"> using an </w:t>
      </w:r>
      <w:r w:rsidRPr="00671DBA">
        <w:rPr>
          <w:b/>
          <w:bCs/>
        </w:rPr>
        <w:t>email</w:t>
      </w:r>
      <w:r w:rsidRPr="00671DBA">
        <w:t xml:space="preserve"> and </w:t>
      </w:r>
      <w:r w:rsidRPr="00671DBA">
        <w:rPr>
          <w:b/>
          <w:bCs/>
        </w:rPr>
        <w:t>password</w:t>
      </w:r>
      <w:r>
        <w:t>.</w:t>
      </w:r>
    </w:p>
    <w:p w14:paraId="7C81E022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FR3.7.5</w:t>
      </w:r>
      <w:r w:rsidRPr="00671DBA">
        <w:t xml:space="preserve">: The system </w:t>
      </w:r>
      <w:r w:rsidRPr="00671DBA">
        <w:rPr>
          <w:i/>
          <w:iCs/>
        </w:rPr>
        <w:t>shall allow</w:t>
      </w:r>
      <w:r w:rsidRPr="00671DBA">
        <w:t xml:space="preserve"> </w:t>
      </w:r>
      <w:r w:rsidRPr="00671DBA">
        <w:rPr>
          <w:b/>
          <w:bCs/>
        </w:rPr>
        <w:t>users</w:t>
      </w:r>
      <w:r w:rsidRPr="00671DBA">
        <w:t xml:space="preserve"> to </w:t>
      </w:r>
      <w:r w:rsidRPr="00671DBA">
        <w:rPr>
          <w:i/>
          <w:iCs/>
        </w:rPr>
        <w:t>update</w:t>
      </w:r>
      <w:r w:rsidRPr="00671DBA">
        <w:rPr>
          <w:b/>
          <w:bCs/>
        </w:rPr>
        <w:t xml:space="preserve"> </w:t>
      </w:r>
      <w:r w:rsidRPr="00671DBA">
        <w:t>their</w:t>
      </w:r>
      <w:r w:rsidRPr="00671DBA">
        <w:rPr>
          <w:b/>
          <w:bCs/>
        </w:rPr>
        <w:t xml:space="preserve"> account details</w:t>
      </w:r>
      <w:r w:rsidRPr="00671DBA">
        <w:t xml:space="preserve">, such as </w:t>
      </w:r>
      <w:r w:rsidRPr="00671DBA">
        <w:rPr>
          <w:i/>
          <w:iCs/>
        </w:rPr>
        <w:t>name</w:t>
      </w:r>
      <w:r w:rsidRPr="00671DBA">
        <w:t xml:space="preserve"> and </w:t>
      </w:r>
      <w:r w:rsidRPr="00671DBA">
        <w:rPr>
          <w:i/>
          <w:iCs/>
        </w:rPr>
        <w:t>contact information</w:t>
      </w:r>
      <w:r w:rsidRPr="00671DBA">
        <w:t>.</w:t>
      </w:r>
    </w:p>
    <w:p w14:paraId="1D8064A0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FR3.7.6</w:t>
      </w:r>
      <w:r w:rsidRPr="00671DBA">
        <w:t xml:space="preserve">: The system </w:t>
      </w:r>
      <w:r w:rsidRPr="00671DBA">
        <w:rPr>
          <w:i/>
          <w:iCs/>
        </w:rPr>
        <w:t>shall restrict access</w:t>
      </w:r>
      <w:r w:rsidRPr="00671DBA">
        <w:t xml:space="preserve"> to account features unless the </w:t>
      </w:r>
      <w:r w:rsidRPr="00671DBA">
        <w:rPr>
          <w:b/>
          <w:bCs/>
        </w:rPr>
        <w:t>user</w:t>
      </w:r>
      <w:r w:rsidRPr="00671DBA">
        <w:t xml:space="preserve"> is </w:t>
      </w:r>
      <w:r w:rsidRPr="00671DBA">
        <w:rPr>
          <w:b/>
          <w:bCs/>
        </w:rPr>
        <w:t>authenticated</w:t>
      </w:r>
      <w:r w:rsidRPr="00671DBA">
        <w:t>.</w:t>
      </w:r>
    </w:p>
    <w:p w14:paraId="61A113BB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FR3.7.7</w:t>
      </w:r>
      <w:r w:rsidRPr="00671DBA">
        <w:t xml:space="preserve">: The system </w:t>
      </w:r>
      <w:r w:rsidRPr="00671DBA">
        <w:rPr>
          <w:i/>
          <w:iCs/>
        </w:rPr>
        <w:t>shall provide</w:t>
      </w:r>
      <w:r w:rsidRPr="00671DBA">
        <w:t xml:space="preserve"> </w:t>
      </w:r>
      <w:r w:rsidRPr="00671DBA">
        <w:rPr>
          <w:b/>
          <w:bCs/>
        </w:rPr>
        <w:t>error messages</w:t>
      </w:r>
      <w:r w:rsidRPr="00671DBA">
        <w:t xml:space="preserve"> for failed login attempts (e.g., </w:t>
      </w:r>
      <w:r w:rsidRPr="00671DBA">
        <w:rPr>
          <w:i/>
          <w:iCs/>
        </w:rPr>
        <w:t>wrong password</w:t>
      </w:r>
      <w:r w:rsidRPr="00671DBA">
        <w:t xml:space="preserve">, </w:t>
      </w:r>
      <w:r w:rsidRPr="00671DBA">
        <w:rPr>
          <w:i/>
          <w:iCs/>
        </w:rPr>
        <w:t>unregistered</w:t>
      </w:r>
      <w:r w:rsidRPr="00671DBA">
        <w:t xml:space="preserve"> </w:t>
      </w:r>
      <w:r w:rsidRPr="00671DBA">
        <w:rPr>
          <w:i/>
          <w:iCs/>
        </w:rPr>
        <w:t>email</w:t>
      </w:r>
      <w:r w:rsidRPr="00671DBA">
        <w:t>).</w:t>
      </w:r>
    </w:p>
    <w:p w14:paraId="7B7EE351" w14:textId="02BF9FE2" w:rsidR="007946A9" w:rsidRDefault="007946A9" w:rsidP="007946A9"/>
    <w:p w14:paraId="0C6562AB" w14:textId="77777777" w:rsidR="00AC7BFD" w:rsidRDefault="00AC7BFD" w:rsidP="007946A9"/>
    <w:p w14:paraId="4DE39A54" w14:textId="77777777" w:rsidR="007946A9" w:rsidRPr="00421A68" w:rsidRDefault="007946A9" w:rsidP="00FF7304">
      <w:pPr>
        <w:pStyle w:val="Heading2"/>
        <w:numPr>
          <w:ilvl w:val="1"/>
          <w:numId w:val="8"/>
        </w:numPr>
      </w:pPr>
      <w:bookmarkStart w:id="62" w:name="_Toc199087146"/>
      <w:r w:rsidRPr="00421A68">
        <w:t>Booking and Reservation Workflow</w:t>
      </w:r>
      <w:bookmarkEnd w:id="62"/>
    </w:p>
    <w:p w14:paraId="2FA464C1" w14:textId="77777777" w:rsidR="007946A9" w:rsidRPr="00421A68" w:rsidRDefault="007946A9" w:rsidP="00FF7304">
      <w:pPr>
        <w:pStyle w:val="Heading3"/>
        <w:numPr>
          <w:ilvl w:val="2"/>
          <w:numId w:val="8"/>
        </w:numPr>
      </w:pPr>
      <w:bookmarkStart w:id="63" w:name="_Toc199087147"/>
      <w:r w:rsidRPr="00421A68">
        <w:t>Description and Priority</w:t>
      </w:r>
      <w:bookmarkEnd w:id="63"/>
    </w:p>
    <w:p w14:paraId="50BA0A97" w14:textId="77777777" w:rsidR="007946A9" w:rsidRPr="00421A68" w:rsidRDefault="007946A9" w:rsidP="007946A9">
      <w:r w:rsidRPr="00421A68">
        <w:t xml:space="preserve">This feature enables </w:t>
      </w:r>
      <w:r w:rsidRPr="00421A68">
        <w:rPr>
          <w:b/>
          <w:bCs/>
        </w:rPr>
        <w:t>customers</w:t>
      </w:r>
      <w:r w:rsidRPr="00421A68">
        <w:t xml:space="preserve"> to submit a </w:t>
      </w:r>
      <w:r w:rsidRPr="00421A68">
        <w:rPr>
          <w:b/>
          <w:bCs/>
        </w:rPr>
        <w:t>car rental booking request</w:t>
      </w:r>
      <w:r w:rsidRPr="00421A68">
        <w:t xml:space="preserve"> by selecting a </w:t>
      </w:r>
      <w:r w:rsidRPr="00421A68">
        <w:rPr>
          <w:b/>
          <w:bCs/>
        </w:rPr>
        <w:t>vehicle</w:t>
      </w:r>
      <w:r w:rsidRPr="00421A68">
        <w:t xml:space="preserve">, choosing </w:t>
      </w:r>
      <w:r w:rsidRPr="00421A68">
        <w:rPr>
          <w:b/>
          <w:bCs/>
        </w:rPr>
        <w:t>pickup</w:t>
      </w:r>
      <w:r w:rsidRPr="00421A68">
        <w:t>/</w:t>
      </w:r>
      <w:r w:rsidRPr="00421A68">
        <w:rPr>
          <w:b/>
          <w:bCs/>
        </w:rPr>
        <w:t>drop-off locations</w:t>
      </w:r>
      <w:r w:rsidRPr="00421A68">
        <w:t xml:space="preserve"> and </w:t>
      </w:r>
      <w:r w:rsidRPr="00421A68">
        <w:rPr>
          <w:b/>
          <w:bCs/>
        </w:rPr>
        <w:t>dates</w:t>
      </w:r>
      <w:r w:rsidRPr="00421A68">
        <w:t>, and confirming their details.</w:t>
      </w:r>
      <w:r w:rsidRPr="00421A68">
        <w:br/>
        <w:t xml:space="preserve">Currently, this is a </w:t>
      </w:r>
      <w:r w:rsidRPr="00421A68">
        <w:rPr>
          <w:b/>
          <w:bCs/>
        </w:rPr>
        <w:t>front-end-only placeholder</w:t>
      </w:r>
      <w:r w:rsidRPr="00421A68">
        <w:t xml:space="preserve">. In future versions, the </w:t>
      </w:r>
      <w:r w:rsidRPr="00421A68">
        <w:rPr>
          <w:b/>
          <w:bCs/>
        </w:rPr>
        <w:t>booking</w:t>
      </w:r>
      <w:r w:rsidRPr="00421A68">
        <w:t xml:space="preserve"> will undergo </w:t>
      </w:r>
      <w:r w:rsidRPr="00421A68">
        <w:rPr>
          <w:b/>
          <w:bCs/>
        </w:rPr>
        <w:t>multi-stage processing</w:t>
      </w:r>
      <w:r w:rsidRPr="00421A68">
        <w:t>:</w:t>
      </w:r>
    </w:p>
    <w:p w14:paraId="0C3531D4" w14:textId="77777777" w:rsidR="007946A9" w:rsidRPr="00421A68" w:rsidRDefault="007946A9" w:rsidP="00FF7304">
      <w:pPr>
        <w:numPr>
          <w:ilvl w:val="0"/>
          <w:numId w:val="30"/>
        </w:numPr>
        <w:spacing w:after="0"/>
      </w:pPr>
      <w:r w:rsidRPr="00421A68">
        <w:rPr>
          <w:b/>
          <w:bCs/>
        </w:rPr>
        <w:t>Customer submits booking</w:t>
      </w:r>
    </w:p>
    <w:p w14:paraId="6FC545DD" w14:textId="77777777" w:rsidR="007946A9" w:rsidRPr="00421A68" w:rsidRDefault="007946A9" w:rsidP="00FF7304">
      <w:pPr>
        <w:numPr>
          <w:ilvl w:val="0"/>
          <w:numId w:val="30"/>
        </w:numPr>
        <w:spacing w:after="0"/>
      </w:pPr>
      <w:r w:rsidRPr="00421A68">
        <w:rPr>
          <w:b/>
          <w:bCs/>
        </w:rPr>
        <w:t>Admin reviews and approves</w:t>
      </w:r>
    </w:p>
    <w:p w14:paraId="7E1623CC" w14:textId="77777777" w:rsidR="007946A9" w:rsidRPr="00421A68" w:rsidRDefault="007946A9" w:rsidP="00FF7304">
      <w:pPr>
        <w:numPr>
          <w:ilvl w:val="0"/>
          <w:numId w:val="30"/>
        </w:numPr>
        <w:spacing w:after="0"/>
      </w:pPr>
      <w:r w:rsidRPr="00421A68">
        <w:rPr>
          <w:b/>
          <w:bCs/>
        </w:rPr>
        <w:t>Pickup/Drop-off handlers receive the request</w:t>
      </w:r>
    </w:p>
    <w:p w14:paraId="32683455" w14:textId="77777777" w:rsidR="007946A9" w:rsidRPr="00421A68" w:rsidRDefault="007946A9" w:rsidP="00FF7304">
      <w:pPr>
        <w:numPr>
          <w:ilvl w:val="0"/>
          <w:numId w:val="30"/>
        </w:numPr>
      </w:pPr>
      <w:r w:rsidRPr="00421A68">
        <w:rPr>
          <w:b/>
          <w:bCs/>
        </w:rPr>
        <w:t>One handler accepts and contacts the customer</w:t>
      </w:r>
    </w:p>
    <w:p w14:paraId="62AC7805" w14:textId="77777777" w:rsidR="007946A9" w:rsidRPr="00421A68" w:rsidRDefault="007946A9" w:rsidP="007946A9">
      <w:r w:rsidRPr="00421A68">
        <w:t xml:space="preserve">This is a </w:t>
      </w:r>
      <w:r w:rsidRPr="00421A68">
        <w:rPr>
          <w:b/>
          <w:bCs/>
        </w:rPr>
        <w:t>critical, high-priority feature</w:t>
      </w:r>
      <w:r w:rsidRPr="00421A68">
        <w:t xml:space="preserve"> that connects the </w:t>
      </w:r>
      <w:r w:rsidRPr="00421A68">
        <w:rPr>
          <w:b/>
          <w:bCs/>
        </w:rPr>
        <w:t>customer</w:t>
      </w:r>
      <w:r w:rsidRPr="00421A68">
        <w:t xml:space="preserve">, </w:t>
      </w:r>
      <w:r w:rsidRPr="00421A68">
        <w:rPr>
          <w:b/>
          <w:bCs/>
        </w:rPr>
        <w:t>admin</w:t>
      </w:r>
      <w:r w:rsidRPr="00421A68">
        <w:t xml:space="preserve">, and </w:t>
      </w:r>
      <w:r w:rsidRPr="00421A68">
        <w:rPr>
          <w:b/>
          <w:bCs/>
        </w:rPr>
        <w:t>operational teams</w:t>
      </w:r>
      <w:r w:rsidRPr="00421A68">
        <w:t>.</w:t>
      </w:r>
    </w:p>
    <w:p w14:paraId="0D853B2D" w14:textId="77777777" w:rsidR="007946A9" w:rsidRPr="00421A68" w:rsidRDefault="007946A9" w:rsidP="00FF7304">
      <w:pPr>
        <w:pStyle w:val="Heading3"/>
        <w:numPr>
          <w:ilvl w:val="2"/>
          <w:numId w:val="8"/>
        </w:numPr>
      </w:pPr>
      <w:bookmarkStart w:id="64" w:name="_Toc199087148"/>
      <w:r w:rsidRPr="00421A68">
        <w:t>Stimulus/Response Sequences</w:t>
      </w:r>
      <w:bookmarkEnd w:id="64"/>
    </w:p>
    <w:p w14:paraId="4B3BDB47" w14:textId="77777777" w:rsidR="007946A9" w:rsidRPr="00421A68" w:rsidRDefault="007946A9" w:rsidP="00FF7304">
      <w:pPr>
        <w:numPr>
          <w:ilvl w:val="0"/>
          <w:numId w:val="31"/>
        </w:numPr>
      </w:pPr>
      <w:r w:rsidRPr="00421A68">
        <w:rPr>
          <w:b/>
          <w:bCs/>
        </w:rPr>
        <w:t>Stimulus</w:t>
      </w:r>
      <w:r w:rsidRPr="00421A68">
        <w:t xml:space="preserve">: A </w:t>
      </w:r>
      <w:r w:rsidRPr="00421A68">
        <w:rPr>
          <w:b/>
          <w:bCs/>
        </w:rPr>
        <w:t>customer</w:t>
      </w:r>
      <w:r w:rsidRPr="00421A68">
        <w:t xml:space="preserve"> </w:t>
      </w:r>
      <w:r w:rsidRPr="00421A68">
        <w:rPr>
          <w:i/>
          <w:iCs/>
        </w:rPr>
        <w:t>selects</w:t>
      </w:r>
      <w:r w:rsidRPr="00421A68">
        <w:t xml:space="preserve"> a </w:t>
      </w:r>
      <w:r w:rsidRPr="00421A68">
        <w:rPr>
          <w:b/>
          <w:bCs/>
        </w:rPr>
        <w:t>vehicle</w:t>
      </w:r>
      <w:r w:rsidRPr="00421A68">
        <w:t xml:space="preserve"> and </w:t>
      </w:r>
      <w:r w:rsidRPr="00421A68">
        <w:rPr>
          <w:i/>
          <w:iCs/>
        </w:rPr>
        <w:t>submits</w:t>
      </w:r>
      <w:r w:rsidRPr="00421A68">
        <w:t xml:space="preserve"> a completed </w:t>
      </w:r>
      <w:r w:rsidRPr="00421A68">
        <w:rPr>
          <w:b/>
          <w:bCs/>
        </w:rPr>
        <w:t>booking form</w:t>
      </w:r>
      <w:r w:rsidRPr="00421A68">
        <w:t>.</w:t>
      </w:r>
    </w:p>
    <w:p w14:paraId="525819E5" w14:textId="77777777" w:rsidR="007946A9" w:rsidRPr="00421A68" w:rsidRDefault="007946A9" w:rsidP="00FF7304">
      <w:pPr>
        <w:numPr>
          <w:ilvl w:val="0"/>
          <w:numId w:val="31"/>
        </w:numPr>
        <w:spacing w:after="0"/>
      </w:pPr>
      <w:r w:rsidRPr="00421A68">
        <w:rPr>
          <w:b/>
          <w:bCs/>
        </w:rPr>
        <w:t>Expected Future Response</w:t>
      </w:r>
      <w:r w:rsidRPr="00421A68">
        <w:t>:</w:t>
      </w:r>
    </w:p>
    <w:p w14:paraId="18E63DA3" w14:textId="77777777" w:rsidR="007946A9" w:rsidRPr="00421A68" w:rsidRDefault="007946A9" w:rsidP="00FF7304">
      <w:pPr>
        <w:numPr>
          <w:ilvl w:val="1"/>
          <w:numId w:val="31"/>
        </w:numPr>
        <w:spacing w:after="0" w:line="276" w:lineRule="auto"/>
      </w:pPr>
      <w:r w:rsidRPr="00421A68">
        <w:t xml:space="preserve">The system </w:t>
      </w:r>
      <w:r w:rsidRPr="00421A68">
        <w:rPr>
          <w:i/>
          <w:iCs/>
        </w:rPr>
        <w:t>creates</w:t>
      </w:r>
      <w:r w:rsidRPr="00421A68">
        <w:t xml:space="preserve"> a </w:t>
      </w:r>
      <w:r w:rsidRPr="00421A68">
        <w:rPr>
          <w:b/>
          <w:bCs/>
        </w:rPr>
        <w:t>pending booking record</w:t>
      </w:r>
      <w:r w:rsidRPr="00421A68">
        <w:t xml:space="preserve"> and </w:t>
      </w:r>
      <w:r w:rsidRPr="00421A68">
        <w:rPr>
          <w:i/>
          <w:iCs/>
        </w:rPr>
        <w:t>forwards it</w:t>
      </w:r>
      <w:r w:rsidRPr="00421A68">
        <w:t xml:space="preserve"> to the </w:t>
      </w:r>
      <w:r w:rsidRPr="00421A68">
        <w:rPr>
          <w:b/>
          <w:bCs/>
        </w:rPr>
        <w:t>admin</w:t>
      </w:r>
      <w:r w:rsidRPr="00421A68">
        <w:t xml:space="preserve"> for review.</w:t>
      </w:r>
    </w:p>
    <w:p w14:paraId="53D748B7" w14:textId="77777777" w:rsidR="007946A9" w:rsidRPr="00421A68" w:rsidRDefault="007946A9" w:rsidP="00FF7304">
      <w:pPr>
        <w:numPr>
          <w:ilvl w:val="1"/>
          <w:numId w:val="31"/>
        </w:numPr>
        <w:spacing w:after="0" w:line="276" w:lineRule="auto"/>
      </w:pPr>
      <w:r w:rsidRPr="00421A68">
        <w:t xml:space="preserve">Once the </w:t>
      </w:r>
      <w:r w:rsidRPr="00421A68">
        <w:rPr>
          <w:b/>
          <w:bCs/>
        </w:rPr>
        <w:t xml:space="preserve">admin </w:t>
      </w:r>
      <w:r w:rsidRPr="00421A68">
        <w:rPr>
          <w:i/>
          <w:iCs/>
        </w:rPr>
        <w:t>approves</w:t>
      </w:r>
      <w:r w:rsidRPr="00421A68">
        <w:t xml:space="preserve"> the </w:t>
      </w:r>
      <w:r w:rsidRPr="00421A68">
        <w:rPr>
          <w:b/>
          <w:bCs/>
        </w:rPr>
        <w:t>request</w:t>
      </w:r>
      <w:r w:rsidRPr="00421A68">
        <w:t xml:space="preserve">, the system </w:t>
      </w:r>
      <w:r w:rsidRPr="00421A68">
        <w:rPr>
          <w:i/>
          <w:iCs/>
        </w:rPr>
        <w:t>notifies</w:t>
      </w:r>
      <w:r w:rsidRPr="00421A68">
        <w:t xml:space="preserve"> all</w:t>
      </w:r>
      <w:r w:rsidRPr="00421A68">
        <w:rPr>
          <w:b/>
          <w:bCs/>
        </w:rPr>
        <w:t xml:space="preserve"> pickup/drop-off handlers</w:t>
      </w:r>
      <w:r w:rsidRPr="00421A68">
        <w:t xml:space="preserve"> assigned to the selected </w:t>
      </w:r>
      <w:r w:rsidRPr="00421A68">
        <w:rPr>
          <w:b/>
          <w:bCs/>
        </w:rPr>
        <w:t>location</w:t>
      </w:r>
      <w:r w:rsidRPr="00421A68">
        <w:t>.</w:t>
      </w:r>
    </w:p>
    <w:p w14:paraId="050D7EA8" w14:textId="77777777" w:rsidR="007946A9" w:rsidRPr="00421A68" w:rsidRDefault="007946A9" w:rsidP="00FF7304">
      <w:pPr>
        <w:numPr>
          <w:ilvl w:val="1"/>
          <w:numId w:val="31"/>
        </w:numPr>
        <w:spacing w:after="0" w:line="276" w:lineRule="auto"/>
      </w:pPr>
      <w:r w:rsidRPr="00421A68">
        <w:t xml:space="preserve">The </w:t>
      </w:r>
      <w:r w:rsidRPr="00421A68">
        <w:rPr>
          <w:b/>
          <w:bCs/>
        </w:rPr>
        <w:t xml:space="preserve">first handler </w:t>
      </w:r>
      <w:r w:rsidRPr="00421A68">
        <w:rPr>
          <w:i/>
          <w:iCs/>
        </w:rPr>
        <w:t>to accept</w:t>
      </w:r>
      <w:r w:rsidRPr="00421A68">
        <w:t xml:space="preserve"> the </w:t>
      </w:r>
      <w:r w:rsidRPr="00421A68">
        <w:rPr>
          <w:b/>
          <w:bCs/>
        </w:rPr>
        <w:t>request</w:t>
      </w:r>
      <w:r w:rsidRPr="00421A68">
        <w:t xml:space="preserve"> is </w:t>
      </w:r>
      <w:r w:rsidRPr="00421A68">
        <w:rPr>
          <w:i/>
          <w:iCs/>
        </w:rPr>
        <w:t>assigned</w:t>
      </w:r>
      <w:r w:rsidRPr="00421A68">
        <w:t xml:space="preserve"> to it and can </w:t>
      </w:r>
      <w:r w:rsidRPr="00421A68">
        <w:rPr>
          <w:i/>
          <w:iCs/>
        </w:rPr>
        <w:t>access</w:t>
      </w:r>
      <w:r w:rsidRPr="00421A68">
        <w:t xml:space="preserve"> </w:t>
      </w:r>
      <w:r w:rsidRPr="00421A68">
        <w:rPr>
          <w:b/>
          <w:bCs/>
        </w:rPr>
        <w:t>customer contact details</w:t>
      </w:r>
      <w:r w:rsidRPr="00421A68">
        <w:t xml:space="preserve"> to follow up.</w:t>
      </w:r>
    </w:p>
    <w:p w14:paraId="26048971" w14:textId="24C477D3" w:rsidR="00AA2238" w:rsidRPr="00421A68" w:rsidRDefault="007946A9" w:rsidP="00AA2238">
      <w:pPr>
        <w:numPr>
          <w:ilvl w:val="1"/>
          <w:numId w:val="31"/>
        </w:numPr>
        <w:spacing w:line="276" w:lineRule="auto"/>
      </w:pPr>
      <w:r w:rsidRPr="00421A68">
        <w:t xml:space="preserve">The </w:t>
      </w:r>
      <w:r w:rsidRPr="00421A68">
        <w:rPr>
          <w:b/>
          <w:bCs/>
        </w:rPr>
        <w:t>customer</w:t>
      </w:r>
      <w:r w:rsidRPr="00421A68">
        <w:t xml:space="preserve"> </w:t>
      </w:r>
      <w:r w:rsidRPr="00421A68">
        <w:rPr>
          <w:i/>
          <w:iCs/>
        </w:rPr>
        <w:t>receives</w:t>
      </w:r>
      <w:r w:rsidRPr="00421A68">
        <w:t xml:space="preserve"> a </w:t>
      </w:r>
      <w:r w:rsidRPr="00421A68">
        <w:rPr>
          <w:b/>
          <w:bCs/>
        </w:rPr>
        <w:t>final confirmation message</w:t>
      </w:r>
      <w:r w:rsidRPr="00421A68">
        <w:t>.</w:t>
      </w:r>
    </w:p>
    <w:p w14:paraId="08F6E16D" w14:textId="77777777" w:rsidR="007946A9" w:rsidRPr="00421A68" w:rsidRDefault="007946A9" w:rsidP="00FF7304">
      <w:pPr>
        <w:pStyle w:val="Heading3"/>
        <w:numPr>
          <w:ilvl w:val="2"/>
          <w:numId w:val="8"/>
        </w:numPr>
      </w:pPr>
      <w:bookmarkStart w:id="65" w:name="_Toc199087149"/>
      <w:r w:rsidRPr="00421A68">
        <w:t>Functional Requirements</w:t>
      </w:r>
      <w:bookmarkEnd w:id="65"/>
    </w:p>
    <w:p w14:paraId="0232BF7C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FR3.8.1</w:t>
      </w:r>
      <w:r w:rsidRPr="00421A68">
        <w:t xml:space="preserve">: The system </w:t>
      </w:r>
      <w:r w:rsidRPr="00421A68">
        <w:rPr>
          <w:i/>
          <w:iCs/>
        </w:rPr>
        <w:t>shall allow</w:t>
      </w:r>
      <w:r w:rsidRPr="00421A68">
        <w:t xml:space="preserve"> the </w:t>
      </w:r>
      <w:r w:rsidRPr="00421A68">
        <w:rPr>
          <w:b/>
          <w:bCs/>
        </w:rPr>
        <w:t>customer</w:t>
      </w:r>
      <w:r w:rsidRPr="00421A68">
        <w:t xml:space="preserve"> to initiate a </w:t>
      </w:r>
      <w:r w:rsidRPr="00421A68">
        <w:rPr>
          <w:b/>
          <w:bCs/>
        </w:rPr>
        <w:t>booking request</w:t>
      </w:r>
      <w:r w:rsidRPr="00421A68">
        <w:t xml:space="preserve"> by selecting a </w:t>
      </w:r>
      <w:r w:rsidRPr="00421A68">
        <w:rPr>
          <w:b/>
          <w:bCs/>
        </w:rPr>
        <w:t>vehicle</w:t>
      </w:r>
      <w:r w:rsidRPr="00421A68">
        <w:t xml:space="preserve"> and filling out a </w:t>
      </w:r>
      <w:r w:rsidRPr="00421A68">
        <w:rPr>
          <w:b/>
          <w:bCs/>
        </w:rPr>
        <w:t>reservation form</w:t>
      </w:r>
      <w:r w:rsidRPr="00421A68">
        <w:t>.</w:t>
      </w:r>
    </w:p>
    <w:p w14:paraId="6FE8A3F4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FR3.8.2</w:t>
      </w:r>
      <w:r w:rsidRPr="00421A68">
        <w:t xml:space="preserve">: The system </w:t>
      </w:r>
      <w:r w:rsidRPr="00421A68">
        <w:rPr>
          <w:i/>
          <w:iCs/>
        </w:rPr>
        <w:t>shall validate</w:t>
      </w:r>
      <w:r w:rsidRPr="00421A68">
        <w:t xml:space="preserve"> all </w:t>
      </w:r>
      <w:r w:rsidRPr="00421A68">
        <w:rPr>
          <w:b/>
          <w:bCs/>
        </w:rPr>
        <w:t xml:space="preserve">input fields </w:t>
      </w:r>
      <w:r w:rsidRPr="00421A68">
        <w:t>(</w:t>
      </w:r>
      <w:r w:rsidRPr="00421A68">
        <w:rPr>
          <w:i/>
          <w:iCs/>
        </w:rPr>
        <w:t>vehicle ID, dates, location</w:t>
      </w:r>
      <w:r w:rsidRPr="00421A68">
        <w:t>) before submission.</w:t>
      </w:r>
    </w:p>
    <w:p w14:paraId="4AE6B26A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FR3.8.3</w:t>
      </w:r>
      <w:r w:rsidRPr="00421A68">
        <w:t xml:space="preserve">: The system </w:t>
      </w:r>
      <w:r w:rsidRPr="00421A68">
        <w:rPr>
          <w:i/>
          <w:iCs/>
        </w:rPr>
        <w:t>shall create</w:t>
      </w:r>
      <w:r w:rsidRPr="00421A68">
        <w:t xml:space="preserve"> a </w:t>
      </w:r>
      <w:r w:rsidRPr="00421A68">
        <w:rPr>
          <w:b/>
          <w:bCs/>
        </w:rPr>
        <w:t>pending booking record</w:t>
      </w:r>
      <w:r w:rsidRPr="00421A68">
        <w:t xml:space="preserve"> and </w:t>
      </w:r>
      <w:r w:rsidRPr="00421A68">
        <w:rPr>
          <w:i/>
          <w:iCs/>
        </w:rPr>
        <w:t>route</w:t>
      </w:r>
      <w:r w:rsidRPr="00421A68">
        <w:t xml:space="preserve"> it to the </w:t>
      </w:r>
      <w:r w:rsidRPr="00421A68">
        <w:rPr>
          <w:b/>
          <w:bCs/>
        </w:rPr>
        <w:t>admin</w:t>
      </w:r>
      <w:r w:rsidRPr="00421A68">
        <w:t xml:space="preserve"> for review.</w:t>
      </w:r>
    </w:p>
    <w:p w14:paraId="0F577722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FR3.8.4</w:t>
      </w:r>
      <w:r w:rsidRPr="00421A68">
        <w:t xml:space="preserve">: The </w:t>
      </w:r>
      <w:r w:rsidRPr="00421A68">
        <w:rPr>
          <w:b/>
          <w:bCs/>
        </w:rPr>
        <w:t>admin</w:t>
      </w:r>
      <w:r w:rsidRPr="00421A68">
        <w:t xml:space="preserve"> </w:t>
      </w:r>
      <w:r w:rsidRPr="00421A68">
        <w:rPr>
          <w:i/>
          <w:iCs/>
        </w:rPr>
        <w:t>shall be able</w:t>
      </w:r>
      <w:r w:rsidRPr="00421A68">
        <w:t xml:space="preserve"> to </w:t>
      </w:r>
      <w:r w:rsidRPr="00421A68">
        <w:rPr>
          <w:i/>
          <w:iCs/>
        </w:rPr>
        <w:t>approve</w:t>
      </w:r>
      <w:r w:rsidRPr="00421A68">
        <w:rPr>
          <w:b/>
          <w:bCs/>
        </w:rPr>
        <w:t xml:space="preserve"> </w:t>
      </w:r>
      <w:r w:rsidRPr="00421A68">
        <w:t>or</w:t>
      </w:r>
      <w:r w:rsidRPr="00421A68">
        <w:rPr>
          <w:b/>
          <w:bCs/>
        </w:rPr>
        <w:t xml:space="preserve"> </w:t>
      </w:r>
      <w:r w:rsidRPr="00421A68">
        <w:rPr>
          <w:i/>
          <w:iCs/>
        </w:rPr>
        <w:t>reject</w:t>
      </w:r>
      <w:r w:rsidRPr="00421A68">
        <w:t xml:space="preserve"> any pending </w:t>
      </w:r>
      <w:r w:rsidRPr="00421A68">
        <w:rPr>
          <w:b/>
          <w:bCs/>
        </w:rPr>
        <w:t>booking request</w:t>
      </w:r>
      <w:r w:rsidRPr="00421A68">
        <w:t>.</w:t>
      </w:r>
    </w:p>
    <w:p w14:paraId="29821909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FR3.8.5</w:t>
      </w:r>
      <w:r w:rsidRPr="00421A68">
        <w:t xml:space="preserve">: Upon approval, the system </w:t>
      </w:r>
      <w:r w:rsidRPr="00421A68">
        <w:rPr>
          <w:i/>
          <w:iCs/>
        </w:rPr>
        <w:t>shall broadcast</w:t>
      </w:r>
      <w:r w:rsidRPr="00421A68">
        <w:rPr>
          <w:b/>
          <w:bCs/>
        </w:rPr>
        <w:t xml:space="preserve"> </w:t>
      </w:r>
      <w:r w:rsidRPr="00421A68">
        <w:t xml:space="preserve">the </w:t>
      </w:r>
      <w:r w:rsidRPr="00421A68">
        <w:rPr>
          <w:b/>
          <w:bCs/>
        </w:rPr>
        <w:t>booking details</w:t>
      </w:r>
      <w:r w:rsidRPr="00421A68">
        <w:t xml:space="preserve"> to all </w:t>
      </w:r>
      <w:r w:rsidRPr="00421A68">
        <w:rPr>
          <w:b/>
          <w:bCs/>
        </w:rPr>
        <w:t>pickup/drop-off handlers</w:t>
      </w:r>
      <w:r w:rsidRPr="00421A68">
        <w:t xml:space="preserve"> at the selected </w:t>
      </w:r>
      <w:r w:rsidRPr="00421A68">
        <w:rPr>
          <w:b/>
          <w:bCs/>
        </w:rPr>
        <w:t>branch</w:t>
      </w:r>
      <w:r w:rsidRPr="00421A68">
        <w:t>.</w:t>
      </w:r>
    </w:p>
    <w:p w14:paraId="7F074542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FR3.8.6</w:t>
      </w:r>
      <w:r w:rsidRPr="00421A68">
        <w:t xml:space="preserve">: The first </w:t>
      </w:r>
      <w:r w:rsidRPr="00421A68">
        <w:rPr>
          <w:b/>
          <w:bCs/>
        </w:rPr>
        <w:t>handler</w:t>
      </w:r>
      <w:r w:rsidRPr="00421A68">
        <w:t xml:space="preserve"> to </w:t>
      </w:r>
      <w:r w:rsidRPr="00421A68">
        <w:rPr>
          <w:i/>
          <w:iCs/>
        </w:rPr>
        <w:t>accept</w:t>
      </w:r>
      <w:r w:rsidRPr="00421A68">
        <w:rPr>
          <w:b/>
          <w:bCs/>
        </w:rPr>
        <w:t xml:space="preserve"> </w:t>
      </w:r>
      <w:r w:rsidRPr="00421A68">
        <w:t>the</w:t>
      </w:r>
      <w:r w:rsidRPr="00421A68">
        <w:rPr>
          <w:b/>
          <w:bCs/>
        </w:rPr>
        <w:t xml:space="preserve"> booking</w:t>
      </w:r>
      <w:r w:rsidRPr="00421A68">
        <w:t xml:space="preserve"> </w:t>
      </w:r>
      <w:r w:rsidRPr="00421A68">
        <w:rPr>
          <w:i/>
          <w:iCs/>
        </w:rPr>
        <w:t>shall be assigned</w:t>
      </w:r>
      <w:r w:rsidRPr="00421A68">
        <w:t xml:space="preserve"> to it </w:t>
      </w:r>
      <w:r w:rsidRPr="00421A68">
        <w:rPr>
          <w:b/>
          <w:bCs/>
        </w:rPr>
        <w:t>exclusively</w:t>
      </w:r>
      <w:r w:rsidRPr="00421A68">
        <w:t>.</w:t>
      </w:r>
    </w:p>
    <w:p w14:paraId="54F8F0C2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FR3.8.7</w:t>
      </w:r>
      <w:r w:rsidRPr="00421A68">
        <w:t xml:space="preserve">: The assigned </w:t>
      </w:r>
      <w:r w:rsidRPr="00421A68">
        <w:rPr>
          <w:b/>
          <w:bCs/>
        </w:rPr>
        <w:t>handler</w:t>
      </w:r>
      <w:r w:rsidRPr="00421A68">
        <w:t xml:space="preserve"> </w:t>
      </w:r>
      <w:r w:rsidRPr="00421A68">
        <w:rPr>
          <w:i/>
          <w:iCs/>
        </w:rPr>
        <w:t>shall receive</w:t>
      </w:r>
      <w:r w:rsidRPr="00421A68">
        <w:t xml:space="preserve"> the </w:t>
      </w:r>
      <w:r w:rsidRPr="00421A68">
        <w:rPr>
          <w:b/>
          <w:bCs/>
        </w:rPr>
        <w:t>customer's contact information</w:t>
      </w:r>
      <w:r w:rsidRPr="00421A68">
        <w:t xml:space="preserve"> to </w:t>
      </w:r>
      <w:r w:rsidRPr="00421A68">
        <w:rPr>
          <w:i/>
          <w:iCs/>
        </w:rPr>
        <w:t>arrange the handover</w:t>
      </w:r>
      <w:r w:rsidRPr="00421A68">
        <w:t>.</w:t>
      </w:r>
    </w:p>
    <w:p w14:paraId="6D391F03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FR3.8.8</w:t>
      </w:r>
      <w:r w:rsidRPr="00421A68">
        <w:t xml:space="preserve">: The </w:t>
      </w:r>
      <w:r w:rsidRPr="00421A68">
        <w:rPr>
          <w:b/>
          <w:bCs/>
        </w:rPr>
        <w:t>customer</w:t>
      </w:r>
      <w:r w:rsidRPr="00421A68">
        <w:t xml:space="preserve"> </w:t>
      </w:r>
      <w:r w:rsidRPr="00421A68">
        <w:rPr>
          <w:i/>
          <w:iCs/>
        </w:rPr>
        <w:t>shall receive</w:t>
      </w:r>
      <w:r w:rsidRPr="00421A68">
        <w:t xml:space="preserve"> a </w:t>
      </w:r>
      <w:r w:rsidRPr="00421A68">
        <w:rPr>
          <w:b/>
          <w:bCs/>
        </w:rPr>
        <w:t>final confirmation</w:t>
      </w:r>
      <w:r w:rsidRPr="00421A68">
        <w:t xml:space="preserve"> when a </w:t>
      </w:r>
      <w:r w:rsidRPr="00421A68">
        <w:rPr>
          <w:b/>
          <w:bCs/>
        </w:rPr>
        <w:t>handler</w:t>
      </w:r>
      <w:r w:rsidRPr="00421A68">
        <w:t xml:space="preserve"> is assigned.</w:t>
      </w:r>
    </w:p>
    <w:p w14:paraId="43679C71" w14:textId="08BB0D1D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FR3.8.9</w:t>
      </w:r>
      <w:r w:rsidRPr="00421A68">
        <w:t xml:space="preserve">: The system </w:t>
      </w:r>
      <w:r w:rsidRPr="00421A68">
        <w:rPr>
          <w:i/>
          <w:iCs/>
        </w:rPr>
        <w:t>shall update</w:t>
      </w:r>
      <w:r w:rsidRPr="00421A68">
        <w:t xml:space="preserve"> the </w:t>
      </w:r>
      <w:r w:rsidRPr="00421A68">
        <w:rPr>
          <w:b/>
          <w:bCs/>
        </w:rPr>
        <w:t>vehicle's status</w:t>
      </w:r>
      <w:r w:rsidRPr="00421A68">
        <w:t xml:space="preserve"> to </w:t>
      </w:r>
      <w:r w:rsidR="0046142D">
        <w:t>“</w:t>
      </w:r>
      <w:r w:rsidRPr="00421A68">
        <w:rPr>
          <w:b/>
          <w:bCs/>
        </w:rPr>
        <w:t>reserved</w:t>
      </w:r>
      <w:r w:rsidR="0046142D">
        <w:rPr>
          <w:b/>
          <w:bCs/>
        </w:rPr>
        <w:t>”</w:t>
      </w:r>
      <w:r w:rsidRPr="00421A68">
        <w:t xml:space="preserve"> for the selected </w:t>
      </w:r>
      <w:r w:rsidRPr="00421A68">
        <w:rPr>
          <w:b/>
          <w:bCs/>
        </w:rPr>
        <w:t>date range</w:t>
      </w:r>
      <w:r w:rsidRPr="00421A68">
        <w:t>.</w:t>
      </w:r>
    </w:p>
    <w:p w14:paraId="78E979AF" w14:textId="77777777" w:rsidR="007946A9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FR3.8.10</w:t>
      </w:r>
      <w:r w:rsidRPr="00421A68">
        <w:t xml:space="preserve">: All </w:t>
      </w:r>
      <w:r w:rsidRPr="00421A68">
        <w:rPr>
          <w:b/>
          <w:bCs/>
        </w:rPr>
        <w:t>booking statuses</w:t>
      </w:r>
      <w:r w:rsidRPr="00421A68">
        <w:t xml:space="preserve"> (e.g., </w:t>
      </w:r>
      <w:r w:rsidRPr="00421A68">
        <w:rPr>
          <w:i/>
          <w:iCs/>
        </w:rPr>
        <w:t>pending, approved, accepted</w:t>
      </w:r>
      <w:r w:rsidRPr="00421A68">
        <w:t xml:space="preserve">) </w:t>
      </w:r>
      <w:r w:rsidRPr="00421A68">
        <w:rPr>
          <w:i/>
          <w:iCs/>
        </w:rPr>
        <w:t>shall be recorded</w:t>
      </w:r>
      <w:r w:rsidRPr="00421A68">
        <w:t xml:space="preserve"> and </w:t>
      </w:r>
      <w:r w:rsidRPr="00543215">
        <w:rPr>
          <w:i/>
          <w:iCs/>
        </w:rPr>
        <w:t>quarriable</w:t>
      </w:r>
      <w:r w:rsidRPr="00421A68">
        <w:t>.</w:t>
      </w:r>
    </w:p>
    <w:p w14:paraId="1C2D550C" w14:textId="77777777" w:rsidR="00AA2238" w:rsidRDefault="00AA2238" w:rsidP="007946A9"/>
    <w:p w14:paraId="5C24210A" w14:textId="77777777" w:rsidR="007946A9" w:rsidRPr="00766FDC" w:rsidRDefault="007946A9" w:rsidP="00FF7304">
      <w:pPr>
        <w:pStyle w:val="Heading2"/>
        <w:numPr>
          <w:ilvl w:val="1"/>
          <w:numId w:val="8"/>
        </w:numPr>
      </w:pPr>
      <w:bookmarkStart w:id="66" w:name="_Toc199087150"/>
      <w:r w:rsidRPr="00766FDC">
        <w:t>Admin Dashboard and Role-Based Access</w:t>
      </w:r>
      <w:bookmarkEnd w:id="66"/>
    </w:p>
    <w:p w14:paraId="711470C5" w14:textId="77777777" w:rsidR="007946A9" w:rsidRPr="00766FDC" w:rsidRDefault="007946A9" w:rsidP="00FF7304">
      <w:pPr>
        <w:pStyle w:val="Heading3"/>
        <w:numPr>
          <w:ilvl w:val="2"/>
          <w:numId w:val="8"/>
        </w:numPr>
      </w:pPr>
      <w:bookmarkStart w:id="67" w:name="_Toc199087151"/>
      <w:r w:rsidRPr="00766FDC">
        <w:t>Description and Priority</w:t>
      </w:r>
      <w:bookmarkEnd w:id="67"/>
    </w:p>
    <w:p w14:paraId="3837243C" w14:textId="77777777" w:rsidR="007946A9" w:rsidRPr="00766FDC" w:rsidRDefault="007946A9" w:rsidP="007946A9">
      <w:r w:rsidRPr="00766FDC">
        <w:t xml:space="preserve">This feature provides a secure, </w:t>
      </w:r>
      <w:r w:rsidRPr="00766FDC">
        <w:rPr>
          <w:b/>
          <w:bCs/>
        </w:rPr>
        <w:t xml:space="preserve">role-based administrative interface </w:t>
      </w:r>
      <w:r w:rsidRPr="00766FDC">
        <w:t xml:space="preserve">for managing the </w:t>
      </w:r>
      <w:r w:rsidRPr="00766FDC">
        <w:rPr>
          <w:b/>
          <w:bCs/>
        </w:rPr>
        <w:t>platform’s core data</w:t>
      </w:r>
      <w:r w:rsidRPr="00766FDC">
        <w:t xml:space="preserve"> and </w:t>
      </w:r>
      <w:r w:rsidRPr="00766FDC">
        <w:rPr>
          <w:b/>
          <w:bCs/>
        </w:rPr>
        <w:t>workflows</w:t>
      </w:r>
      <w:r w:rsidRPr="00766FDC">
        <w:t xml:space="preserve">. Depending on their </w:t>
      </w:r>
      <w:r w:rsidRPr="00766FDC">
        <w:rPr>
          <w:b/>
          <w:bCs/>
        </w:rPr>
        <w:t>role</w:t>
      </w:r>
      <w:r w:rsidRPr="00766FDC">
        <w:t xml:space="preserve">, system </w:t>
      </w:r>
      <w:r w:rsidRPr="00766FDC">
        <w:rPr>
          <w:b/>
          <w:bCs/>
        </w:rPr>
        <w:t>users</w:t>
      </w:r>
      <w:r w:rsidRPr="00766FDC">
        <w:t xml:space="preserve"> will be </w:t>
      </w:r>
      <w:r w:rsidRPr="00766FDC">
        <w:rPr>
          <w:i/>
          <w:iCs/>
        </w:rPr>
        <w:t>granted access</w:t>
      </w:r>
      <w:r w:rsidRPr="00766FDC">
        <w:t xml:space="preserve"> to specific </w:t>
      </w:r>
      <w:r w:rsidRPr="00766FDC">
        <w:rPr>
          <w:b/>
          <w:bCs/>
        </w:rPr>
        <w:t>modules</w:t>
      </w:r>
      <w:r w:rsidRPr="00766FDC">
        <w:t xml:space="preserve"> within the </w:t>
      </w:r>
      <w:r w:rsidRPr="00766FDC">
        <w:rPr>
          <w:b/>
          <w:bCs/>
        </w:rPr>
        <w:t>dashboard</w:t>
      </w:r>
      <w:r w:rsidRPr="00766FDC">
        <w:t>.</w:t>
      </w:r>
    </w:p>
    <w:p w14:paraId="3675F694" w14:textId="77777777" w:rsidR="007946A9" w:rsidRPr="00766FDC" w:rsidRDefault="007946A9" w:rsidP="007946A9">
      <w:pPr>
        <w:spacing w:after="0" w:line="360" w:lineRule="auto"/>
      </w:pPr>
      <w:r w:rsidRPr="00766FDC">
        <w:t xml:space="preserve">The system supports the following </w:t>
      </w:r>
      <w:r w:rsidRPr="00766FDC">
        <w:rPr>
          <w:b/>
          <w:bCs/>
        </w:rPr>
        <w:t>user roles</w:t>
      </w:r>
      <w:r w:rsidRPr="00766FDC">
        <w:t>:</w:t>
      </w:r>
    </w:p>
    <w:p w14:paraId="66814B01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Admin</w:t>
      </w:r>
      <w:r w:rsidRPr="00766FDC">
        <w:t xml:space="preserve"> – Full system </w:t>
      </w:r>
      <w:r w:rsidRPr="00766FDC">
        <w:rPr>
          <w:b/>
          <w:bCs/>
        </w:rPr>
        <w:t>control</w:t>
      </w:r>
      <w:r w:rsidRPr="00766FDC">
        <w:t xml:space="preserve"> and </w:t>
      </w:r>
      <w:r w:rsidRPr="00766FDC">
        <w:rPr>
          <w:b/>
          <w:bCs/>
        </w:rPr>
        <w:t>configuration</w:t>
      </w:r>
      <w:r w:rsidRPr="00766FDC">
        <w:t xml:space="preserve"> authority</w:t>
      </w:r>
    </w:p>
    <w:p w14:paraId="09274AE5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Fleet Manager</w:t>
      </w:r>
      <w:r w:rsidRPr="00766FDC">
        <w:t xml:space="preserve"> – </w:t>
      </w:r>
      <w:r>
        <w:t>Manages</w:t>
      </w:r>
      <w:r w:rsidRPr="00766FDC">
        <w:t xml:space="preserve"> </w:t>
      </w:r>
      <w:r w:rsidRPr="00766FDC">
        <w:rPr>
          <w:b/>
          <w:bCs/>
        </w:rPr>
        <w:t>vehicle records</w:t>
      </w:r>
      <w:r w:rsidRPr="00766FDC">
        <w:t xml:space="preserve">, </w:t>
      </w:r>
      <w:r w:rsidRPr="00766FDC">
        <w:rPr>
          <w:b/>
          <w:bCs/>
        </w:rPr>
        <w:t>availability</w:t>
      </w:r>
      <w:r w:rsidRPr="00766FDC">
        <w:t xml:space="preserve">, and </w:t>
      </w:r>
      <w:r w:rsidRPr="00766FDC">
        <w:rPr>
          <w:b/>
          <w:bCs/>
        </w:rPr>
        <w:t>maintenance</w:t>
      </w:r>
    </w:p>
    <w:p w14:paraId="4370EB63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Handler</w:t>
      </w:r>
      <w:r w:rsidRPr="00766FDC">
        <w:t xml:space="preserve"> – Coordinates </w:t>
      </w:r>
      <w:r w:rsidRPr="00766FDC">
        <w:rPr>
          <w:b/>
          <w:bCs/>
        </w:rPr>
        <w:t>pickup</w:t>
      </w:r>
      <w:r w:rsidRPr="00766FDC">
        <w:t>/</w:t>
      </w:r>
      <w:r w:rsidRPr="00766FDC">
        <w:rPr>
          <w:b/>
          <w:bCs/>
        </w:rPr>
        <w:t>drop-off</w:t>
      </w:r>
      <w:r w:rsidRPr="00766FDC">
        <w:t xml:space="preserve"> operations and accepts </w:t>
      </w:r>
      <w:r w:rsidRPr="00766FDC">
        <w:rPr>
          <w:b/>
          <w:bCs/>
        </w:rPr>
        <w:t>bookings</w:t>
      </w:r>
    </w:p>
    <w:p w14:paraId="5E0317A5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Legal Verifier</w:t>
      </w:r>
      <w:r w:rsidRPr="00766FDC">
        <w:t xml:space="preserve"> – Reviews and validates</w:t>
      </w:r>
      <w:r w:rsidRPr="00766FDC">
        <w:rPr>
          <w:b/>
          <w:bCs/>
        </w:rPr>
        <w:t xml:space="preserve"> documentation</w:t>
      </w:r>
      <w:r w:rsidRPr="00766FDC">
        <w:t xml:space="preserve"> and </w:t>
      </w:r>
      <w:r w:rsidRPr="00766FDC">
        <w:rPr>
          <w:b/>
          <w:bCs/>
        </w:rPr>
        <w:t>credentials</w:t>
      </w:r>
    </w:p>
    <w:p w14:paraId="37AEF740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Accountant</w:t>
      </w:r>
      <w:r w:rsidRPr="00766FDC">
        <w:t xml:space="preserve"> – Manages </w:t>
      </w:r>
      <w:r w:rsidRPr="00766FDC">
        <w:rPr>
          <w:b/>
          <w:bCs/>
        </w:rPr>
        <w:t>billing</w:t>
      </w:r>
      <w:r w:rsidRPr="00766FDC">
        <w:t xml:space="preserve">, </w:t>
      </w:r>
      <w:r w:rsidRPr="00766FDC">
        <w:rPr>
          <w:b/>
          <w:bCs/>
        </w:rPr>
        <w:t>payments</w:t>
      </w:r>
      <w:r w:rsidRPr="00766FDC">
        <w:t xml:space="preserve">, and </w:t>
      </w:r>
      <w:r w:rsidRPr="00766FDC">
        <w:rPr>
          <w:b/>
          <w:bCs/>
        </w:rPr>
        <w:t>financial</w:t>
      </w:r>
      <w:r w:rsidRPr="00766FDC">
        <w:t xml:space="preserve"> reporting</w:t>
      </w:r>
    </w:p>
    <w:p w14:paraId="4E5011B7" w14:textId="77777777" w:rsidR="007946A9" w:rsidRPr="00766FDC" w:rsidRDefault="007946A9" w:rsidP="00FF7304">
      <w:pPr>
        <w:numPr>
          <w:ilvl w:val="0"/>
          <w:numId w:val="33"/>
        </w:numPr>
      </w:pPr>
      <w:r w:rsidRPr="00766FDC">
        <w:rPr>
          <w:b/>
          <w:bCs/>
        </w:rPr>
        <w:t>Customer</w:t>
      </w:r>
      <w:r w:rsidRPr="00766FDC">
        <w:t xml:space="preserve"> – End </w:t>
      </w:r>
      <w:r w:rsidRPr="00766FDC">
        <w:rPr>
          <w:b/>
          <w:bCs/>
        </w:rPr>
        <w:t>user</w:t>
      </w:r>
      <w:r w:rsidRPr="00766FDC">
        <w:t xml:space="preserve"> who can </w:t>
      </w:r>
      <w:r w:rsidRPr="00766FDC">
        <w:rPr>
          <w:b/>
          <w:bCs/>
        </w:rPr>
        <w:t>book</w:t>
      </w:r>
      <w:r w:rsidRPr="00766FDC">
        <w:t xml:space="preserve"> </w:t>
      </w:r>
      <w:r w:rsidRPr="00766FDC">
        <w:rPr>
          <w:b/>
          <w:bCs/>
        </w:rPr>
        <w:t>vehicles</w:t>
      </w:r>
      <w:r w:rsidRPr="00766FDC">
        <w:t xml:space="preserve"> and manage personal </w:t>
      </w:r>
      <w:r w:rsidRPr="00766FDC">
        <w:rPr>
          <w:b/>
          <w:bCs/>
        </w:rPr>
        <w:t>bookings</w:t>
      </w:r>
    </w:p>
    <w:p w14:paraId="70C46D8C" w14:textId="77777777" w:rsidR="007946A9" w:rsidRPr="00766FDC" w:rsidRDefault="007946A9" w:rsidP="007946A9">
      <w:r w:rsidRPr="00766FDC">
        <w:t xml:space="preserve">The </w:t>
      </w:r>
      <w:r w:rsidRPr="00766FDC">
        <w:rPr>
          <w:b/>
          <w:bCs/>
        </w:rPr>
        <w:t>Admin Dashboard</w:t>
      </w:r>
      <w:r w:rsidRPr="00766FDC">
        <w:t xml:space="preserve"> is a </w:t>
      </w:r>
      <w:r w:rsidRPr="00766FDC">
        <w:rPr>
          <w:b/>
          <w:bCs/>
        </w:rPr>
        <w:t>critical, high-priority feature</w:t>
      </w:r>
      <w:r w:rsidRPr="00766FDC">
        <w:t xml:space="preserve"> that serves as the </w:t>
      </w:r>
      <w:r w:rsidRPr="00766FDC">
        <w:rPr>
          <w:b/>
          <w:bCs/>
        </w:rPr>
        <w:t>control panel</w:t>
      </w:r>
      <w:r w:rsidRPr="00766FDC">
        <w:t xml:space="preserve"> for </w:t>
      </w:r>
      <w:r w:rsidRPr="00766FDC">
        <w:rPr>
          <w:i/>
          <w:iCs/>
        </w:rPr>
        <w:t>all roles except</w:t>
      </w:r>
      <w:r w:rsidRPr="00766FDC">
        <w:t xml:space="preserve"> the </w:t>
      </w:r>
      <w:r w:rsidRPr="00766FDC">
        <w:rPr>
          <w:b/>
          <w:bCs/>
        </w:rPr>
        <w:t>Customer</w:t>
      </w:r>
      <w:r w:rsidRPr="00766FDC">
        <w:t>.</w:t>
      </w:r>
    </w:p>
    <w:p w14:paraId="3AAB8C6B" w14:textId="77777777" w:rsidR="007946A9" w:rsidRPr="00766FDC" w:rsidRDefault="007946A9" w:rsidP="00FF7304">
      <w:pPr>
        <w:pStyle w:val="Heading3"/>
        <w:numPr>
          <w:ilvl w:val="2"/>
          <w:numId w:val="8"/>
        </w:numPr>
      </w:pPr>
      <w:bookmarkStart w:id="68" w:name="_Toc199087152"/>
      <w:r w:rsidRPr="00766FDC">
        <w:t>Stimulus/Response Sequences</w:t>
      </w:r>
      <w:bookmarkEnd w:id="68"/>
    </w:p>
    <w:p w14:paraId="6236C8C0" w14:textId="77777777" w:rsidR="007946A9" w:rsidRPr="00766FDC" w:rsidRDefault="007946A9" w:rsidP="00FF7304">
      <w:pPr>
        <w:numPr>
          <w:ilvl w:val="0"/>
          <w:numId w:val="34"/>
        </w:numPr>
      </w:pPr>
      <w:r w:rsidRPr="00766FDC">
        <w:rPr>
          <w:b/>
          <w:bCs/>
        </w:rPr>
        <w:t>Stimulus</w:t>
      </w:r>
      <w:r w:rsidRPr="00766FDC">
        <w:t xml:space="preserve">: A </w:t>
      </w:r>
      <w:r w:rsidRPr="00766FDC">
        <w:rPr>
          <w:b/>
          <w:bCs/>
        </w:rPr>
        <w:t>registered</w:t>
      </w:r>
      <w:r w:rsidRPr="00766FDC">
        <w:t xml:space="preserve"> and </w:t>
      </w:r>
      <w:r w:rsidRPr="00766FDC">
        <w:rPr>
          <w:b/>
          <w:bCs/>
        </w:rPr>
        <w:t>authenticated</w:t>
      </w:r>
      <w:r w:rsidRPr="00766FDC">
        <w:t xml:space="preserve"> </w:t>
      </w:r>
      <w:r w:rsidRPr="00766FDC">
        <w:rPr>
          <w:b/>
          <w:bCs/>
        </w:rPr>
        <w:t>user</w:t>
      </w:r>
      <w:r w:rsidRPr="00766FDC">
        <w:t xml:space="preserve"> </w:t>
      </w:r>
      <w:r w:rsidRPr="00766FDC">
        <w:rPr>
          <w:i/>
          <w:iCs/>
        </w:rPr>
        <w:t>logs</w:t>
      </w:r>
      <w:r w:rsidRPr="00766FDC">
        <w:t xml:space="preserve"> into the system.</w:t>
      </w:r>
    </w:p>
    <w:p w14:paraId="6AC04C75" w14:textId="77777777" w:rsidR="007946A9" w:rsidRPr="00766FDC" w:rsidRDefault="007946A9" w:rsidP="00FF7304">
      <w:pPr>
        <w:numPr>
          <w:ilvl w:val="0"/>
          <w:numId w:val="34"/>
        </w:numPr>
        <w:spacing w:after="0"/>
      </w:pPr>
      <w:r w:rsidRPr="00766FDC">
        <w:rPr>
          <w:b/>
          <w:bCs/>
        </w:rPr>
        <w:t>Expected Future Response</w:t>
      </w:r>
      <w:r w:rsidRPr="00766FDC">
        <w:t>:</w:t>
      </w:r>
    </w:p>
    <w:p w14:paraId="6E42151E" w14:textId="77777777" w:rsidR="007946A9" w:rsidRPr="00766FDC" w:rsidRDefault="007946A9" w:rsidP="00FF7304">
      <w:pPr>
        <w:numPr>
          <w:ilvl w:val="1"/>
          <w:numId w:val="34"/>
        </w:numPr>
        <w:spacing w:after="0"/>
      </w:pPr>
      <w:r w:rsidRPr="00766FDC">
        <w:t xml:space="preserve">The system </w:t>
      </w:r>
      <w:r w:rsidRPr="00766FDC">
        <w:rPr>
          <w:i/>
          <w:iCs/>
        </w:rPr>
        <w:t>identifies</w:t>
      </w:r>
      <w:r w:rsidRPr="00766FDC">
        <w:t xml:space="preserve"> the </w:t>
      </w:r>
      <w:r w:rsidRPr="00766FDC">
        <w:rPr>
          <w:b/>
          <w:bCs/>
        </w:rPr>
        <w:t>user's</w:t>
      </w:r>
      <w:r w:rsidRPr="00766FDC">
        <w:t xml:space="preserve"> </w:t>
      </w:r>
      <w:r w:rsidRPr="00766FDC">
        <w:rPr>
          <w:b/>
          <w:bCs/>
        </w:rPr>
        <w:t>role</w:t>
      </w:r>
      <w:r w:rsidRPr="00766FDC">
        <w:t xml:space="preserve"> and </w:t>
      </w:r>
      <w:r w:rsidRPr="00766FDC">
        <w:rPr>
          <w:i/>
          <w:iCs/>
        </w:rPr>
        <w:t>displays</w:t>
      </w:r>
      <w:r w:rsidRPr="00766FDC">
        <w:t xml:space="preserve"> only the relevant </w:t>
      </w:r>
      <w:r w:rsidRPr="00766FDC">
        <w:rPr>
          <w:b/>
          <w:bCs/>
        </w:rPr>
        <w:t>dashboard modules</w:t>
      </w:r>
      <w:r w:rsidRPr="00766FDC">
        <w:t>.</w:t>
      </w:r>
    </w:p>
    <w:p w14:paraId="78312053" w14:textId="77777777" w:rsidR="007946A9" w:rsidRPr="00766FDC" w:rsidRDefault="007946A9" w:rsidP="00FF7304">
      <w:pPr>
        <w:numPr>
          <w:ilvl w:val="1"/>
          <w:numId w:val="34"/>
        </w:numPr>
        <w:spacing w:after="0"/>
      </w:pPr>
      <w:r w:rsidRPr="00766FDC">
        <w:t xml:space="preserve">Each </w:t>
      </w:r>
      <w:r w:rsidRPr="00766FDC">
        <w:rPr>
          <w:b/>
          <w:bCs/>
        </w:rPr>
        <w:t>module</w:t>
      </w:r>
      <w:r w:rsidRPr="00766FDC">
        <w:t xml:space="preserve"> </w:t>
      </w:r>
      <w:r w:rsidRPr="00766FDC">
        <w:rPr>
          <w:i/>
          <w:iCs/>
        </w:rPr>
        <w:t>enables access</w:t>
      </w:r>
      <w:r w:rsidRPr="00766FDC">
        <w:t xml:space="preserve"> to the specific </w:t>
      </w:r>
      <w:r w:rsidRPr="00766FDC">
        <w:rPr>
          <w:b/>
          <w:bCs/>
        </w:rPr>
        <w:t>data</w:t>
      </w:r>
      <w:r w:rsidRPr="00766FDC">
        <w:t xml:space="preserve"> and </w:t>
      </w:r>
      <w:r w:rsidRPr="00766FDC">
        <w:rPr>
          <w:b/>
          <w:bCs/>
        </w:rPr>
        <w:t>functions</w:t>
      </w:r>
      <w:r w:rsidRPr="00766FDC">
        <w:t xml:space="preserve"> allowed for that </w:t>
      </w:r>
      <w:r w:rsidRPr="00766FDC">
        <w:rPr>
          <w:b/>
          <w:bCs/>
        </w:rPr>
        <w:t>role</w:t>
      </w:r>
      <w:r w:rsidRPr="00766FDC">
        <w:t>.</w:t>
      </w:r>
    </w:p>
    <w:p w14:paraId="0FB1F6E2" w14:textId="2D8BB778" w:rsidR="007946A9" w:rsidRDefault="007946A9" w:rsidP="00FF7304">
      <w:pPr>
        <w:numPr>
          <w:ilvl w:val="1"/>
          <w:numId w:val="34"/>
        </w:numPr>
      </w:pPr>
      <w:r w:rsidRPr="00766FDC">
        <w:rPr>
          <w:i/>
          <w:iCs/>
        </w:rPr>
        <w:t>Unauthorized access</w:t>
      </w:r>
      <w:r w:rsidRPr="00766FDC">
        <w:t xml:space="preserve"> to </w:t>
      </w:r>
      <w:r w:rsidRPr="00766FDC">
        <w:rPr>
          <w:b/>
          <w:bCs/>
        </w:rPr>
        <w:t>higher-privilege</w:t>
      </w:r>
      <w:r w:rsidRPr="00766FDC">
        <w:t xml:space="preserve"> </w:t>
      </w:r>
      <w:r w:rsidRPr="00766FDC">
        <w:rPr>
          <w:b/>
          <w:bCs/>
        </w:rPr>
        <w:t>modules</w:t>
      </w:r>
      <w:r w:rsidRPr="00766FDC">
        <w:t xml:space="preserve"> is blocked and logged.</w:t>
      </w:r>
    </w:p>
    <w:p w14:paraId="640A35AE" w14:textId="76BA522A" w:rsidR="00AA2238" w:rsidRDefault="00AA2238" w:rsidP="00AA2238"/>
    <w:p w14:paraId="3CB2C67E" w14:textId="53B484EF" w:rsidR="00AA2238" w:rsidRDefault="00AA2238" w:rsidP="00AA2238"/>
    <w:p w14:paraId="4F5C9C0A" w14:textId="2EDB15F5" w:rsidR="00AC7BFD" w:rsidRDefault="00AC7BFD" w:rsidP="00AA2238"/>
    <w:p w14:paraId="25E6282E" w14:textId="76308AA9" w:rsidR="00AC7BFD" w:rsidRDefault="00AC7BFD" w:rsidP="00AA2238"/>
    <w:p w14:paraId="3F446171" w14:textId="77777777" w:rsidR="00AC7BFD" w:rsidRPr="00766FDC" w:rsidRDefault="00AC7BFD" w:rsidP="00AA2238"/>
    <w:p w14:paraId="3958F0C7" w14:textId="77777777" w:rsidR="007946A9" w:rsidRPr="00766FDC" w:rsidRDefault="007946A9" w:rsidP="00FF7304">
      <w:pPr>
        <w:pStyle w:val="Heading3"/>
        <w:numPr>
          <w:ilvl w:val="2"/>
          <w:numId w:val="8"/>
        </w:numPr>
      </w:pPr>
      <w:bookmarkStart w:id="69" w:name="_Toc199087153"/>
      <w:r w:rsidRPr="00766FDC">
        <w:t>Functional Requirements</w:t>
      </w:r>
      <w:bookmarkEnd w:id="69"/>
    </w:p>
    <w:p w14:paraId="2419D05F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FR3.9.1</w:t>
      </w:r>
      <w:r w:rsidRPr="00766FDC">
        <w:t xml:space="preserve">: The system </w:t>
      </w:r>
      <w:r w:rsidRPr="00766FDC">
        <w:rPr>
          <w:i/>
          <w:iCs/>
        </w:rPr>
        <w:t>shall implement</w:t>
      </w:r>
      <w:r w:rsidRPr="00766FDC">
        <w:t xml:space="preserve"> </w:t>
      </w:r>
      <w:r w:rsidRPr="00766FDC">
        <w:rPr>
          <w:b/>
          <w:bCs/>
        </w:rPr>
        <w:t>role-based access control</w:t>
      </w:r>
      <w:r w:rsidRPr="00766FDC">
        <w:t xml:space="preserve"> for all </w:t>
      </w:r>
      <w:r w:rsidRPr="00766FDC">
        <w:rPr>
          <w:b/>
          <w:bCs/>
        </w:rPr>
        <w:t>authenticated users</w:t>
      </w:r>
      <w:r w:rsidRPr="00766FDC">
        <w:t>.</w:t>
      </w:r>
    </w:p>
    <w:p w14:paraId="0D5B8A55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FR3.9.2</w:t>
      </w:r>
      <w:r w:rsidRPr="00766FDC">
        <w:t xml:space="preserve">: The system </w:t>
      </w:r>
      <w:r w:rsidRPr="00766FDC">
        <w:rPr>
          <w:i/>
          <w:iCs/>
        </w:rPr>
        <w:t>shall display</w:t>
      </w:r>
      <w:r w:rsidRPr="00766FDC">
        <w:t xml:space="preserve"> a </w:t>
      </w:r>
      <w:r w:rsidRPr="00766FDC">
        <w:rPr>
          <w:b/>
          <w:bCs/>
        </w:rPr>
        <w:t>customized dashboard interface</w:t>
      </w:r>
      <w:r w:rsidRPr="00766FDC">
        <w:t xml:space="preserve"> depending on the </w:t>
      </w:r>
      <w:r w:rsidRPr="00766FDC">
        <w:rPr>
          <w:b/>
          <w:bCs/>
        </w:rPr>
        <w:t>user's role</w:t>
      </w:r>
      <w:r w:rsidRPr="00766FDC">
        <w:t>.</w:t>
      </w:r>
    </w:p>
    <w:p w14:paraId="0BD68CBD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FR3.9.3</w:t>
      </w:r>
      <w:r w:rsidRPr="00766FDC">
        <w:t xml:space="preserve">: The </w:t>
      </w:r>
      <w:r w:rsidRPr="00766FDC">
        <w:rPr>
          <w:b/>
          <w:bCs/>
        </w:rPr>
        <w:t>Admin</w:t>
      </w:r>
      <w:r w:rsidRPr="00766FDC">
        <w:t xml:space="preserve"> </w:t>
      </w:r>
      <w:r w:rsidRPr="00766FDC">
        <w:rPr>
          <w:i/>
          <w:iCs/>
        </w:rPr>
        <w:t>shall have access</w:t>
      </w:r>
      <w:r w:rsidRPr="00766FDC">
        <w:t xml:space="preserve"> to all </w:t>
      </w:r>
      <w:r w:rsidRPr="00766FDC">
        <w:rPr>
          <w:b/>
          <w:bCs/>
        </w:rPr>
        <w:t>modules</w:t>
      </w:r>
      <w:r w:rsidRPr="00766FDC">
        <w:t xml:space="preserve">, including </w:t>
      </w:r>
      <w:r w:rsidRPr="00766FDC">
        <w:rPr>
          <w:i/>
          <w:iCs/>
        </w:rPr>
        <w:t>user management</w:t>
      </w:r>
      <w:r w:rsidRPr="00766FDC">
        <w:t xml:space="preserve">, </w:t>
      </w:r>
      <w:r w:rsidRPr="00766FDC">
        <w:rPr>
          <w:i/>
          <w:iCs/>
        </w:rPr>
        <w:t>booking approvals</w:t>
      </w:r>
      <w:r w:rsidRPr="00766FDC">
        <w:t xml:space="preserve">, </w:t>
      </w:r>
      <w:r w:rsidRPr="00766FDC">
        <w:rPr>
          <w:i/>
          <w:iCs/>
        </w:rPr>
        <w:t>vehicle records</w:t>
      </w:r>
      <w:r w:rsidRPr="00766FDC">
        <w:t xml:space="preserve">, </w:t>
      </w:r>
      <w:r w:rsidRPr="00766FDC">
        <w:rPr>
          <w:i/>
          <w:iCs/>
        </w:rPr>
        <w:t>financial reports</w:t>
      </w:r>
      <w:r w:rsidRPr="00766FDC">
        <w:t xml:space="preserve">, and </w:t>
      </w:r>
      <w:r w:rsidRPr="00766FDC">
        <w:rPr>
          <w:i/>
          <w:iCs/>
        </w:rPr>
        <w:t>system settings</w:t>
      </w:r>
      <w:r w:rsidRPr="00766FDC">
        <w:t>.</w:t>
      </w:r>
    </w:p>
    <w:p w14:paraId="40E1E86E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FR3.9.4</w:t>
      </w:r>
      <w:r w:rsidRPr="00766FDC">
        <w:t xml:space="preserve">: The </w:t>
      </w:r>
      <w:r w:rsidRPr="00766FDC">
        <w:rPr>
          <w:b/>
          <w:bCs/>
        </w:rPr>
        <w:t>Fleet Manager</w:t>
      </w:r>
      <w:r w:rsidRPr="00766FDC">
        <w:t xml:space="preserve"> </w:t>
      </w:r>
      <w:r w:rsidRPr="00766FDC">
        <w:rPr>
          <w:i/>
          <w:iCs/>
        </w:rPr>
        <w:t>shall have access</w:t>
      </w:r>
      <w:r w:rsidRPr="00766FDC">
        <w:t xml:space="preserve"> to </w:t>
      </w:r>
      <w:r w:rsidRPr="00766FDC">
        <w:rPr>
          <w:b/>
          <w:bCs/>
          <w:i/>
          <w:iCs/>
        </w:rPr>
        <w:t>vehicle inventory</w:t>
      </w:r>
      <w:r w:rsidRPr="00766FDC">
        <w:t xml:space="preserve">, </w:t>
      </w:r>
      <w:r w:rsidRPr="00766FDC">
        <w:rPr>
          <w:b/>
          <w:bCs/>
        </w:rPr>
        <w:t>status updates</w:t>
      </w:r>
      <w:r w:rsidRPr="00766FDC">
        <w:t xml:space="preserve">, </w:t>
      </w:r>
      <w:r w:rsidRPr="00766FDC">
        <w:rPr>
          <w:b/>
          <w:bCs/>
        </w:rPr>
        <w:t>maintenance records</w:t>
      </w:r>
      <w:r w:rsidRPr="00766FDC">
        <w:t xml:space="preserve">, and </w:t>
      </w:r>
      <w:r w:rsidRPr="00766FDC">
        <w:rPr>
          <w:b/>
          <w:bCs/>
        </w:rPr>
        <w:t>availability</w:t>
      </w:r>
      <w:r w:rsidRPr="00766FDC">
        <w:t>.</w:t>
      </w:r>
    </w:p>
    <w:p w14:paraId="359E9F86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FR3.9.5</w:t>
      </w:r>
      <w:r w:rsidRPr="00766FDC">
        <w:t xml:space="preserve">: The </w:t>
      </w:r>
      <w:r w:rsidRPr="00766FDC">
        <w:rPr>
          <w:b/>
          <w:bCs/>
        </w:rPr>
        <w:t>Handler</w:t>
      </w:r>
      <w:r w:rsidRPr="00766FDC">
        <w:t xml:space="preserve"> </w:t>
      </w:r>
      <w:r w:rsidRPr="00766FDC">
        <w:rPr>
          <w:i/>
          <w:iCs/>
        </w:rPr>
        <w:t>shall receive</w:t>
      </w:r>
      <w:r w:rsidRPr="00766FDC">
        <w:t xml:space="preserve"> </w:t>
      </w:r>
      <w:r w:rsidRPr="00766FDC">
        <w:rPr>
          <w:b/>
          <w:bCs/>
        </w:rPr>
        <w:t>notifications</w:t>
      </w:r>
      <w:r w:rsidRPr="00766FDC">
        <w:t xml:space="preserve"> of </w:t>
      </w:r>
      <w:r w:rsidRPr="00766FDC">
        <w:rPr>
          <w:b/>
          <w:bCs/>
        </w:rPr>
        <w:t>approved bookings</w:t>
      </w:r>
      <w:r w:rsidRPr="00766FDC">
        <w:t xml:space="preserve"> and </w:t>
      </w:r>
      <w:r w:rsidRPr="00766FDC">
        <w:rPr>
          <w:i/>
          <w:iCs/>
        </w:rPr>
        <w:t>be able to accept/decline</w:t>
      </w:r>
      <w:r w:rsidRPr="00766FDC">
        <w:t xml:space="preserve"> assignments.</w:t>
      </w:r>
    </w:p>
    <w:p w14:paraId="215AB02C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FR3.9.6</w:t>
      </w:r>
      <w:r w:rsidRPr="00766FDC">
        <w:t xml:space="preserve">: The </w:t>
      </w:r>
      <w:r w:rsidRPr="00766FDC">
        <w:rPr>
          <w:b/>
          <w:bCs/>
        </w:rPr>
        <w:t>Legal Verifier</w:t>
      </w:r>
      <w:r w:rsidRPr="00766FDC">
        <w:t xml:space="preserve"> </w:t>
      </w:r>
      <w:r w:rsidRPr="00766FDC">
        <w:rPr>
          <w:i/>
          <w:iCs/>
        </w:rPr>
        <w:t>shall have access</w:t>
      </w:r>
      <w:r w:rsidRPr="00766FDC">
        <w:t xml:space="preserve"> to </w:t>
      </w:r>
      <w:r w:rsidRPr="00766FDC">
        <w:rPr>
          <w:b/>
          <w:bCs/>
        </w:rPr>
        <w:t>booking documents</w:t>
      </w:r>
      <w:r w:rsidRPr="00766FDC">
        <w:t xml:space="preserve">, </w:t>
      </w:r>
      <w:r w:rsidRPr="00766FDC">
        <w:rPr>
          <w:b/>
          <w:bCs/>
        </w:rPr>
        <w:t>driver licenses</w:t>
      </w:r>
      <w:r w:rsidRPr="00766FDC">
        <w:t xml:space="preserve">, and </w:t>
      </w:r>
      <w:r w:rsidRPr="00766FDC">
        <w:rPr>
          <w:b/>
          <w:bCs/>
        </w:rPr>
        <w:t>verification history</w:t>
      </w:r>
      <w:r w:rsidRPr="00766FDC">
        <w:t>.</w:t>
      </w:r>
    </w:p>
    <w:p w14:paraId="2F254F51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FR3.9.7</w:t>
      </w:r>
      <w:r w:rsidRPr="00766FDC">
        <w:t xml:space="preserve">: The </w:t>
      </w:r>
      <w:r w:rsidRPr="00766FDC">
        <w:rPr>
          <w:b/>
          <w:bCs/>
        </w:rPr>
        <w:t>Accountant</w:t>
      </w:r>
      <w:r w:rsidRPr="00766FDC">
        <w:t xml:space="preserve"> </w:t>
      </w:r>
      <w:r w:rsidRPr="00766FDC">
        <w:rPr>
          <w:i/>
          <w:iCs/>
        </w:rPr>
        <w:t>shall view</w:t>
      </w:r>
      <w:r w:rsidRPr="00766FDC">
        <w:t xml:space="preserve"> and </w:t>
      </w:r>
      <w:r w:rsidRPr="00766FDC">
        <w:rPr>
          <w:i/>
          <w:iCs/>
        </w:rPr>
        <w:t>manage</w:t>
      </w:r>
      <w:r w:rsidRPr="00766FDC">
        <w:t xml:space="preserve"> </w:t>
      </w:r>
      <w:r w:rsidRPr="00766FDC">
        <w:rPr>
          <w:b/>
          <w:bCs/>
        </w:rPr>
        <w:t>financial records</w:t>
      </w:r>
      <w:r w:rsidRPr="00766FDC">
        <w:t xml:space="preserve">, </w:t>
      </w:r>
      <w:r w:rsidRPr="00766FDC">
        <w:rPr>
          <w:b/>
          <w:bCs/>
        </w:rPr>
        <w:t>payment transactions</w:t>
      </w:r>
      <w:r w:rsidRPr="00766FDC">
        <w:t xml:space="preserve">, and </w:t>
      </w:r>
      <w:r w:rsidRPr="00766FDC">
        <w:rPr>
          <w:b/>
          <w:bCs/>
        </w:rPr>
        <w:t>billing history</w:t>
      </w:r>
      <w:r w:rsidRPr="00766FDC">
        <w:t>.</w:t>
      </w:r>
    </w:p>
    <w:p w14:paraId="4560AD45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FR3.9.8</w:t>
      </w:r>
      <w:r w:rsidRPr="00766FDC">
        <w:t xml:space="preserve">: The system </w:t>
      </w:r>
      <w:r w:rsidRPr="00766FDC">
        <w:rPr>
          <w:i/>
          <w:iCs/>
        </w:rPr>
        <w:t>shall hide and restrict</w:t>
      </w:r>
      <w:r w:rsidRPr="00766FDC">
        <w:t xml:space="preserve"> access to </w:t>
      </w:r>
      <w:r w:rsidRPr="00766FDC">
        <w:rPr>
          <w:b/>
          <w:bCs/>
        </w:rPr>
        <w:t xml:space="preserve">modules </w:t>
      </w:r>
      <w:r w:rsidRPr="00766FDC">
        <w:t xml:space="preserve">that fall outside a </w:t>
      </w:r>
      <w:r w:rsidRPr="00766FDC">
        <w:rPr>
          <w:b/>
          <w:bCs/>
        </w:rPr>
        <w:t>user’s</w:t>
      </w:r>
      <w:r w:rsidRPr="00766FDC">
        <w:t xml:space="preserve"> assigned </w:t>
      </w:r>
      <w:r w:rsidRPr="00766FDC">
        <w:rPr>
          <w:b/>
          <w:bCs/>
        </w:rPr>
        <w:t>role</w:t>
      </w:r>
      <w:r w:rsidRPr="00766FDC">
        <w:t>.</w:t>
      </w:r>
    </w:p>
    <w:p w14:paraId="28E3F78D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FR3.9.9</w:t>
      </w:r>
      <w:r w:rsidRPr="00766FDC">
        <w:t xml:space="preserve">: The system </w:t>
      </w:r>
      <w:r w:rsidRPr="00766FDC">
        <w:rPr>
          <w:i/>
          <w:iCs/>
        </w:rPr>
        <w:t>shall log</w:t>
      </w:r>
      <w:r w:rsidRPr="00766FDC">
        <w:t xml:space="preserve"> all </w:t>
      </w:r>
      <w:r w:rsidRPr="00766FDC">
        <w:rPr>
          <w:b/>
          <w:bCs/>
        </w:rPr>
        <w:t>role-specific</w:t>
      </w:r>
      <w:r w:rsidRPr="00766FDC">
        <w:t xml:space="preserve"> actions in an </w:t>
      </w:r>
      <w:r w:rsidRPr="00766FDC">
        <w:rPr>
          <w:b/>
          <w:bCs/>
        </w:rPr>
        <w:t>audit trail</w:t>
      </w:r>
      <w:r w:rsidRPr="00766FDC">
        <w:t xml:space="preserve"> for accountability.</w:t>
      </w:r>
    </w:p>
    <w:p w14:paraId="39BF31C1" w14:textId="72F94BDE" w:rsidR="00AC7BFD" w:rsidRDefault="007946A9" w:rsidP="00AC7BFD">
      <w:pPr>
        <w:numPr>
          <w:ilvl w:val="0"/>
          <w:numId w:val="35"/>
        </w:numPr>
      </w:pPr>
      <w:r w:rsidRPr="00766FDC">
        <w:rPr>
          <w:b/>
          <w:bCs/>
        </w:rPr>
        <w:t>FR3.9.10</w:t>
      </w:r>
      <w:r w:rsidRPr="00766FDC">
        <w:t xml:space="preserve">: </w:t>
      </w:r>
      <w:r w:rsidRPr="00766FDC">
        <w:rPr>
          <w:i/>
          <w:iCs/>
        </w:rPr>
        <w:t>Unauthorized access</w:t>
      </w:r>
      <w:r w:rsidRPr="00766FDC">
        <w:t xml:space="preserve"> attempts </w:t>
      </w:r>
      <w:r w:rsidRPr="00766FDC">
        <w:rPr>
          <w:i/>
          <w:iCs/>
        </w:rPr>
        <w:t>shall be blocked</w:t>
      </w:r>
      <w:r w:rsidRPr="00766FDC">
        <w:t xml:space="preserve"> and </w:t>
      </w:r>
      <w:r w:rsidRPr="00766FDC">
        <w:rPr>
          <w:i/>
          <w:iCs/>
        </w:rPr>
        <w:t>flagged</w:t>
      </w:r>
      <w:r w:rsidRPr="00766FDC">
        <w:t xml:space="preserve"> as </w:t>
      </w:r>
      <w:r w:rsidRPr="00766FDC">
        <w:rPr>
          <w:b/>
          <w:bCs/>
        </w:rPr>
        <w:t>security alerts</w:t>
      </w:r>
      <w:r w:rsidRPr="00766FDC">
        <w:t>.</w:t>
      </w:r>
    </w:p>
    <w:p w14:paraId="60E06FB2" w14:textId="77777777" w:rsidR="00AC7BFD" w:rsidRDefault="00AC7BFD" w:rsidP="00AC7BFD">
      <w:pPr>
        <w:ind w:left="720"/>
      </w:pPr>
    </w:p>
    <w:p w14:paraId="2C8DEB75" w14:textId="77777777" w:rsidR="007946A9" w:rsidRPr="00F16FC1" w:rsidRDefault="007946A9" w:rsidP="00FF7304">
      <w:pPr>
        <w:pStyle w:val="Heading2"/>
        <w:numPr>
          <w:ilvl w:val="1"/>
          <w:numId w:val="8"/>
        </w:numPr>
      </w:pPr>
      <w:bookmarkStart w:id="70" w:name="_Toc199087154"/>
      <w:r w:rsidRPr="00F16FC1">
        <w:t>Vehicle Management, Maintenance, and Insurance Tracking</w:t>
      </w:r>
      <w:bookmarkEnd w:id="70"/>
    </w:p>
    <w:p w14:paraId="5B8E9FB3" w14:textId="77777777" w:rsidR="007946A9" w:rsidRPr="00F16FC1" w:rsidRDefault="007946A9" w:rsidP="00FF7304">
      <w:pPr>
        <w:pStyle w:val="Heading3"/>
        <w:numPr>
          <w:ilvl w:val="2"/>
          <w:numId w:val="8"/>
        </w:numPr>
      </w:pPr>
      <w:bookmarkStart w:id="71" w:name="_Toc199087155"/>
      <w:r w:rsidRPr="00F16FC1">
        <w:t>Description and Priority</w:t>
      </w:r>
      <w:bookmarkEnd w:id="71"/>
    </w:p>
    <w:p w14:paraId="099178B6" w14:textId="77777777" w:rsidR="007946A9" w:rsidRPr="00F16FC1" w:rsidRDefault="007946A9" w:rsidP="007946A9">
      <w:r w:rsidRPr="00F16FC1">
        <w:t xml:space="preserve">This feature enables </w:t>
      </w:r>
      <w:r w:rsidRPr="00832E0D">
        <w:rPr>
          <w:b/>
          <w:bCs/>
        </w:rPr>
        <w:t>authorized users</w:t>
      </w:r>
      <w:r w:rsidRPr="00F16FC1">
        <w:t xml:space="preserve"> to manage the </w:t>
      </w:r>
      <w:r w:rsidRPr="00F16FC1">
        <w:rPr>
          <w:b/>
          <w:bCs/>
        </w:rPr>
        <w:t>vehicle inventory</w:t>
      </w:r>
      <w:r w:rsidRPr="00F16FC1">
        <w:t xml:space="preserve">, </w:t>
      </w:r>
      <w:r w:rsidRPr="00832E0D">
        <w:rPr>
          <w:b/>
          <w:bCs/>
          <w:i/>
          <w:iCs/>
        </w:rPr>
        <w:t>update vehicle details</w:t>
      </w:r>
      <w:r w:rsidRPr="00F16FC1">
        <w:t xml:space="preserve">, and track both </w:t>
      </w:r>
      <w:r w:rsidRPr="00F16FC1">
        <w:rPr>
          <w:b/>
          <w:bCs/>
        </w:rPr>
        <w:t>maintenance records</w:t>
      </w:r>
      <w:r w:rsidRPr="00F16FC1">
        <w:t xml:space="preserve"> and </w:t>
      </w:r>
      <w:r w:rsidRPr="00F16FC1">
        <w:rPr>
          <w:b/>
          <w:bCs/>
        </w:rPr>
        <w:t>insurance status</w:t>
      </w:r>
      <w:r w:rsidRPr="00F16FC1">
        <w:t xml:space="preserve">. While the </w:t>
      </w:r>
      <w:r w:rsidRPr="00832E0D">
        <w:rPr>
          <w:b/>
          <w:bCs/>
        </w:rPr>
        <w:t>Admin role</w:t>
      </w:r>
      <w:r w:rsidRPr="00F16FC1">
        <w:t xml:space="preserve"> has full access, </w:t>
      </w:r>
      <w:r w:rsidRPr="00F16FC1">
        <w:rPr>
          <w:b/>
          <w:bCs/>
        </w:rPr>
        <w:t>Fleet Managers</w:t>
      </w:r>
      <w:r w:rsidRPr="00F16FC1">
        <w:t xml:space="preserve"> are </w:t>
      </w:r>
      <w:r w:rsidRPr="00832E0D">
        <w:rPr>
          <w:i/>
          <w:iCs/>
        </w:rPr>
        <w:t xml:space="preserve">primarily responsible </w:t>
      </w:r>
      <w:r w:rsidRPr="00F16FC1">
        <w:t xml:space="preserve">for the </w:t>
      </w:r>
      <w:r w:rsidRPr="008B2D6A">
        <w:rPr>
          <w:i/>
          <w:iCs/>
        </w:rPr>
        <w:t>operational oversight</w:t>
      </w:r>
      <w:r w:rsidRPr="00F16FC1">
        <w:t xml:space="preserve"> of </w:t>
      </w:r>
      <w:r w:rsidRPr="008B2D6A">
        <w:rPr>
          <w:b/>
          <w:bCs/>
        </w:rPr>
        <w:t>vehicles</w:t>
      </w:r>
      <w:r>
        <w:rPr>
          <w:b/>
          <w:bCs/>
        </w:rPr>
        <w:t xml:space="preserve"> </w:t>
      </w:r>
      <w:r>
        <w:t>(</w:t>
      </w:r>
      <w:r>
        <w:rPr>
          <w:i/>
          <w:iCs/>
        </w:rPr>
        <w:t>adding</w:t>
      </w:r>
      <w:r>
        <w:t xml:space="preserve">, </w:t>
      </w:r>
      <w:r>
        <w:rPr>
          <w:i/>
          <w:iCs/>
        </w:rPr>
        <w:t>removing</w:t>
      </w:r>
      <w:r>
        <w:t xml:space="preserve">, </w:t>
      </w:r>
      <w:r>
        <w:rPr>
          <w:i/>
          <w:iCs/>
        </w:rPr>
        <w:t xml:space="preserve"> updating</w:t>
      </w:r>
      <w:r>
        <w:t>)</w:t>
      </w:r>
      <w:r w:rsidRPr="00F16FC1">
        <w:t xml:space="preserve">, </w:t>
      </w:r>
      <w:r>
        <w:t xml:space="preserve">as well as </w:t>
      </w:r>
      <w:r w:rsidRPr="00F16FC1">
        <w:t xml:space="preserve">ensuring they are </w:t>
      </w:r>
      <w:r w:rsidRPr="008B2D6A">
        <w:rPr>
          <w:b/>
          <w:bCs/>
        </w:rPr>
        <w:t>properly maintained</w:t>
      </w:r>
      <w:r w:rsidRPr="00F16FC1">
        <w:t xml:space="preserve">, </w:t>
      </w:r>
      <w:r w:rsidRPr="008B2D6A">
        <w:rPr>
          <w:b/>
          <w:bCs/>
        </w:rPr>
        <w:t>insured</w:t>
      </w:r>
      <w:r w:rsidRPr="00F16FC1">
        <w:t xml:space="preserve">, and </w:t>
      </w:r>
      <w:r w:rsidRPr="008B2D6A">
        <w:rPr>
          <w:b/>
          <w:bCs/>
        </w:rPr>
        <w:t>available for booking</w:t>
      </w:r>
      <w:r w:rsidRPr="00F16FC1">
        <w:t>.</w:t>
      </w:r>
    </w:p>
    <w:p w14:paraId="2CD09A10" w14:textId="1D29D6CF" w:rsidR="007946A9" w:rsidRDefault="007946A9" w:rsidP="007946A9">
      <w:r w:rsidRPr="00F16FC1">
        <w:t xml:space="preserve">This is a </w:t>
      </w:r>
      <w:r w:rsidRPr="00F16FC1">
        <w:rPr>
          <w:b/>
          <w:bCs/>
        </w:rPr>
        <w:t>high-priority feature</w:t>
      </w:r>
      <w:r w:rsidRPr="00F16FC1">
        <w:t>, essential for maintaining a reliable and safe rental fleet.</w:t>
      </w:r>
    </w:p>
    <w:p w14:paraId="69228030" w14:textId="60037EBB" w:rsidR="00AC7BFD" w:rsidRDefault="00AC7BFD" w:rsidP="007946A9"/>
    <w:p w14:paraId="0121A4E1" w14:textId="67F67188" w:rsidR="00AC7BFD" w:rsidRDefault="00AC7BFD" w:rsidP="007946A9"/>
    <w:p w14:paraId="746E5C2C" w14:textId="77777777" w:rsidR="00AC7BFD" w:rsidRPr="00F16FC1" w:rsidRDefault="00AC7BFD" w:rsidP="007946A9"/>
    <w:p w14:paraId="59B31747" w14:textId="77777777" w:rsidR="007946A9" w:rsidRPr="00F16FC1" w:rsidRDefault="007946A9" w:rsidP="00FF7304">
      <w:pPr>
        <w:pStyle w:val="Heading3"/>
        <w:numPr>
          <w:ilvl w:val="2"/>
          <w:numId w:val="8"/>
        </w:numPr>
      </w:pPr>
      <w:bookmarkStart w:id="72" w:name="_Toc199087156"/>
      <w:r w:rsidRPr="00F16FC1">
        <w:t>Stimulus/Response Sequences</w:t>
      </w:r>
      <w:bookmarkEnd w:id="72"/>
    </w:p>
    <w:p w14:paraId="4690D2DD" w14:textId="77777777" w:rsidR="007946A9" w:rsidRPr="00F16FC1" w:rsidRDefault="007946A9" w:rsidP="00FF7304">
      <w:pPr>
        <w:numPr>
          <w:ilvl w:val="0"/>
          <w:numId w:val="36"/>
        </w:numPr>
      </w:pPr>
      <w:r w:rsidRPr="00F16FC1">
        <w:rPr>
          <w:b/>
          <w:bCs/>
        </w:rPr>
        <w:t>Stimulus</w:t>
      </w:r>
      <w:r w:rsidRPr="00F16FC1">
        <w:t xml:space="preserve">: A </w:t>
      </w:r>
      <w:r w:rsidRPr="00F16FC1">
        <w:rPr>
          <w:b/>
          <w:bCs/>
        </w:rPr>
        <w:t>Fleet Manager</w:t>
      </w:r>
      <w:r w:rsidRPr="00F16FC1">
        <w:t xml:space="preserve"> </w:t>
      </w:r>
      <w:r w:rsidRPr="00F16FC1">
        <w:rPr>
          <w:i/>
          <w:iCs/>
        </w:rPr>
        <w:t>logs</w:t>
      </w:r>
      <w:r w:rsidRPr="00F16FC1">
        <w:t xml:space="preserve"> in and </w:t>
      </w:r>
      <w:r w:rsidRPr="00F16FC1">
        <w:rPr>
          <w:i/>
          <w:iCs/>
        </w:rPr>
        <w:t>navigates</w:t>
      </w:r>
      <w:r w:rsidRPr="00F16FC1">
        <w:t xml:space="preserve"> to the “</w:t>
      </w:r>
      <w:r w:rsidRPr="00F16FC1">
        <w:rPr>
          <w:b/>
          <w:bCs/>
        </w:rPr>
        <w:t>Vehicles</w:t>
      </w:r>
      <w:r w:rsidRPr="00F16FC1">
        <w:t>” module in the dashboard.</w:t>
      </w:r>
    </w:p>
    <w:p w14:paraId="3CF63A7B" w14:textId="77777777" w:rsidR="007946A9" w:rsidRPr="00F16FC1" w:rsidRDefault="007946A9" w:rsidP="00FF7304">
      <w:pPr>
        <w:numPr>
          <w:ilvl w:val="0"/>
          <w:numId w:val="36"/>
        </w:numPr>
        <w:spacing w:after="0"/>
      </w:pPr>
      <w:r w:rsidRPr="00F16FC1">
        <w:rPr>
          <w:b/>
          <w:bCs/>
        </w:rPr>
        <w:t>Expected Future Response</w:t>
      </w:r>
      <w:r w:rsidRPr="00F16FC1">
        <w:t>:</w:t>
      </w:r>
    </w:p>
    <w:p w14:paraId="4D2E647D" w14:textId="77777777" w:rsidR="007946A9" w:rsidRPr="00F16FC1" w:rsidRDefault="007946A9" w:rsidP="00FF7304">
      <w:pPr>
        <w:numPr>
          <w:ilvl w:val="1"/>
          <w:numId w:val="36"/>
        </w:numPr>
        <w:spacing w:after="0"/>
      </w:pPr>
      <w:r w:rsidRPr="00F16FC1">
        <w:t xml:space="preserve">The system </w:t>
      </w:r>
      <w:r w:rsidRPr="00F16FC1">
        <w:rPr>
          <w:i/>
          <w:iCs/>
        </w:rPr>
        <w:t>displays a list</w:t>
      </w:r>
      <w:r w:rsidRPr="00F16FC1">
        <w:t xml:space="preserve"> of all </w:t>
      </w:r>
      <w:r w:rsidRPr="00F16FC1">
        <w:rPr>
          <w:b/>
          <w:bCs/>
        </w:rPr>
        <w:t>vehicles</w:t>
      </w:r>
      <w:r w:rsidRPr="00F16FC1">
        <w:t xml:space="preserve">, along with their </w:t>
      </w:r>
      <w:r w:rsidRPr="00F16FC1">
        <w:rPr>
          <w:b/>
          <w:bCs/>
        </w:rPr>
        <w:t>status</w:t>
      </w:r>
      <w:r w:rsidRPr="00F16FC1">
        <w:t xml:space="preserve"> (</w:t>
      </w:r>
      <w:r w:rsidRPr="00F16FC1">
        <w:rPr>
          <w:i/>
          <w:iCs/>
        </w:rPr>
        <w:t>available, reserved, under maintenance, etc</w:t>
      </w:r>
      <w:r w:rsidRPr="00F16FC1">
        <w:t>.).</w:t>
      </w:r>
    </w:p>
    <w:p w14:paraId="07D1E728" w14:textId="77777777" w:rsidR="007946A9" w:rsidRPr="00F16FC1" w:rsidRDefault="007946A9" w:rsidP="00FF7304">
      <w:pPr>
        <w:numPr>
          <w:ilvl w:val="1"/>
          <w:numId w:val="36"/>
        </w:numPr>
        <w:spacing w:after="0"/>
      </w:pPr>
      <w:r w:rsidRPr="00F16FC1">
        <w:t xml:space="preserve">The </w:t>
      </w:r>
      <w:r w:rsidRPr="00F16FC1">
        <w:rPr>
          <w:b/>
          <w:bCs/>
        </w:rPr>
        <w:t>user</w:t>
      </w:r>
      <w:r w:rsidRPr="00F16FC1">
        <w:t xml:space="preserve"> can </w:t>
      </w:r>
      <w:r w:rsidRPr="00F16FC1">
        <w:rPr>
          <w:b/>
          <w:bCs/>
        </w:rPr>
        <w:t>add</w:t>
      </w:r>
      <w:r w:rsidRPr="00F16FC1">
        <w:t xml:space="preserve"> </w:t>
      </w:r>
      <w:r w:rsidRPr="00F16FC1">
        <w:rPr>
          <w:b/>
          <w:bCs/>
        </w:rPr>
        <w:t>new vehicle entries</w:t>
      </w:r>
      <w:r w:rsidRPr="00F16FC1">
        <w:t xml:space="preserve">, </w:t>
      </w:r>
      <w:r w:rsidRPr="00F16FC1">
        <w:rPr>
          <w:b/>
          <w:bCs/>
        </w:rPr>
        <w:t>update existing records</w:t>
      </w:r>
      <w:r w:rsidRPr="00F16FC1">
        <w:t xml:space="preserve">, or </w:t>
      </w:r>
      <w:r w:rsidRPr="00F16FC1">
        <w:rPr>
          <w:b/>
          <w:bCs/>
        </w:rPr>
        <w:t>retire vehicles</w:t>
      </w:r>
      <w:r w:rsidRPr="00F16FC1">
        <w:t>.</w:t>
      </w:r>
    </w:p>
    <w:p w14:paraId="1A9D918C" w14:textId="77777777" w:rsidR="007946A9" w:rsidRPr="00F16FC1" w:rsidRDefault="007946A9" w:rsidP="00FF7304">
      <w:pPr>
        <w:numPr>
          <w:ilvl w:val="1"/>
          <w:numId w:val="36"/>
        </w:numPr>
        <w:spacing w:after="0"/>
      </w:pPr>
      <w:r w:rsidRPr="00F16FC1">
        <w:rPr>
          <w:b/>
          <w:bCs/>
        </w:rPr>
        <w:t>Maintenance</w:t>
      </w:r>
      <w:r w:rsidRPr="00F16FC1">
        <w:t xml:space="preserve"> </w:t>
      </w:r>
      <w:r w:rsidRPr="00F16FC1">
        <w:rPr>
          <w:b/>
          <w:bCs/>
        </w:rPr>
        <w:t>events</w:t>
      </w:r>
      <w:r w:rsidRPr="00F16FC1">
        <w:t xml:space="preserve"> (</w:t>
      </w:r>
      <w:r w:rsidRPr="00F16FC1">
        <w:rPr>
          <w:i/>
          <w:iCs/>
        </w:rPr>
        <w:t>e.g., oil change, tire replacement</w:t>
      </w:r>
      <w:r w:rsidRPr="00F16FC1">
        <w:t>)</w:t>
      </w:r>
      <w:r>
        <w:t>,</w:t>
      </w:r>
      <w:r w:rsidRPr="00F16FC1">
        <w:t xml:space="preserve"> </w:t>
      </w:r>
      <w:r w:rsidRPr="00F16FC1">
        <w:rPr>
          <w:b/>
          <w:bCs/>
        </w:rPr>
        <w:t>insurance information</w:t>
      </w:r>
      <w:r w:rsidRPr="00F16FC1">
        <w:t xml:space="preserve"> (</w:t>
      </w:r>
      <w:r w:rsidRPr="00F16FC1">
        <w:rPr>
          <w:i/>
          <w:iCs/>
        </w:rPr>
        <w:t>e.g., policy number, expiry date</w:t>
      </w:r>
      <w:r w:rsidRPr="00F16FC1">
        <w:t>)</w:t>
      </w:r>
      <w:r>
        <w:t xml:space="preserve">, and </w:t>
      </w:r>
      <w:r>
        <w:rPr>
          <w:b/>
          <w:bCs/>
        </w:rPr>
        <w:t xml:space="preserve">registration </w:t>
      </w:r>
      <w:r w:rsidRPr="008B2D6A">
        <w:t>papers</w:t>
      </w:r>
      <w:r>
        <w:rPr>
          <w:b/>
          <w:bCs/>
        </w:rPr>
        <w:t xml:space="preserve"> </w:t>
      </w:r>
      <w:r>
        <w:t xml:space="preserve">all </w:t>
      </w:r>
      <w:r w:rsidRPr="00F16FC1">
        <w:t xml:space="preserve">can be </w:t>
      </w:r>
      <w:r w:rsidRPr="00F16FC1">
        <w:rPr>
          <w:i/>
          <w:iCs/>
        </w:rPr>
        <w:t>logged</w:t>
      </w:r>
      <w:r w:rsidRPr="00F16FC1">
        <w:t xml:space="preserve"> and </w:t>
      </w:r>
      <w:r w:rsidRPr="00F16FC1">
        <w:rPr>
          <w:i/>
          <w:iCs/>
        </w:rPr>
        <w:t>tracked</w:t>
      </w:r>
      <w:r w:rsidRPr="00F16FC1">
        <w:t>.</w:t>
      </w:r>
    </w:p>
    <w:p w14:paraId="565D57F0" w14:textId="7152736C" w:rsidR="00AA2238" w:rsidRPr="00F16FC1" w:rsidRDefault="007946A9" w:rsidP="00AA2238">
      <w:pPr>
        <w:numPr>
          <w:ilvl w:val="1"/>
          <w:numId w:val="36"/>
        </w:numPr>
      </w:pPr>
      <w:r w:rsidRPr="00F16FC1">
        <w:t xml:space="preserve">The system </w:t>
      </w:r>
      <w:r w:rsidRPr="00F16FC1">
        <w:rPr>
          <w:i/>
          <w:iCs/>
        </w:rPr>
        <w:t>may send</w:t>
      </w:r>
      <w:r w:rsidRPr="00F16FC1">
        <w:t xml:space="preserve"> </w:t>
      </w:r>
      <w:r w:rsidRPr="00F16FC1">
        <w:rPr>
          <w:b/>
          <w:bCs/>
        </w:rPr>
        <w:t>notifications</w:t>
      </w:r>
      <w:r w:rsidRPr="00F16FC1">
        <w:t xml:space="preserve"> for </w:t>
      </w:r>
      <w:r w:rsidRPr="00F16FC1">
        <w:rPr>
          <w:b/>
          <w:bCs/>
        </w:rPr>
        <w:t>upcoming maintenance</w:t>
      </w:r>
      <w:r w:rsidRPr="00F16FC1">
        <w:t xml:space="preserve"> or </w:t>
      </w:r>
      <w:r w:rsidRPr="00F16FC1">
        <w:rPr>
          <w:b/>
          <w:bCs/>
        </w:rPr>
        <w:t>expiring insurance</w:t>
      </w:r>
      <w:r>
        <w:rPr>
          <w:b/>
          <w:bCs/>
        </w:rPr>
        <w:t>/registration</w:t>
      </w:r>
      <w:r w:rsidRPr="00F16FC1">
        <w:t>.</w:t>
      </w:r>
    </w:p>
    <w:p w14:paraId="5EE8042C" w14:textId="77777777" w:rsidR="007946A9" w:rsidRPr="00F16FC1" w:rsidRDefault="007946A9" w:rsidP="00FF7304">
      <w:pPr>
        <w:pStyle w:val="Heading3"/>
        <w:numPr>
          <w:ilvl w:val="2"/>
          <w:numId w:val="8"/>
        </w:numPr>
      </w:pPr>
      <w:bookmarkStart w:id="73" w:name="_Toc199087157"/>
      <w:r w:rsidRPr="00F16FC1">
        <w:t>Functional Requirements</w:t>
      </w:r>
      <w:bookmarkEnd w:id="73"/>
    </w:p>
    <w:p w14:paraId="05F4ED9F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FR3.10.1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t xml:space="preserve"> </w:t>
      </w:r>
      <w:r w:rsidRPr="00F16FC1">
        <w:rPr>
          <w:b/>
          <w:bCs/>
        </w:rPr>
        <w:t>Admins</w:t>
      </w:r>
      <w:r w:rsidRPr="00F16FC1">
        <w:t xml:space="preserve"> and </w:t>
      </w:r>
      <w:r w:rsidRPr="00F16FC1">
        <w:rPr>
          <w:b/>
          <w:bCs/>
        </w:rPr>
        <w:t>Fleet Managers</w:t>
      </w:r>
      <w:r w:rsidRPr="00F16FC1">
        <w:t xml:space="preserve"> to </w:t>
      </w:r>
      <w:r w:rsidRPr="00F16FC1">
        <w:rPr>
          <w:b/>
          <w:bCs/>
        </w:rPr>
        <w:t>add, edit, or delete vehicle records</w:t>
      </w:r>
      <w:r w:rsidRPr="00F16FC1">
        <w:t>.</w:t>
      </w:r>
    </w:p>
    <w:p w14:paraId="204C93E0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FR3.10.2</w:t>
      </w:r>
      <w:r w:rsidRPr="00F16FC1">
        <w:t xml:space="preserve">: The </w:t>
      </w:r>
      <w:r w:rsidRPr="00F16FC1">
        <w:rPr>
          <w:b/>
          <w:bCs/>
        </w:rPr>
        <w:t>vehicle record</w:t>
      </w:r>
      <w:r w:rsidRPr="00F16FC1">
        <w:t xml:space="preserve"> </w:t>
      </w:r>
      <w:r w:rsidRPr="00F16FC1">
        <w:rPr>
          <w:i/>
          <w:iCs/>
        </w:rPr>
        <w:t>shall include</w:t>
      </w:r>
      <w:r w:rsidRPr="00F16FC1">
        <w:t xml:space="preserve"> </w:t>
      </w:r>
      <w:r w:rsidRPr="00F16FC1">
        <w:rPr>
          <w:b/>
          <w:bCs/>
        </w:rPr>
        <w:t>attributes</w:t>
      </w:r>
      <w:r w:rsidRPr="00F16FC1">
        <w:t xml:space="preserve"> such as: </w:t>
      </w:r>
      <w:r w:rsidRPr="00F16FC1">
        <w:rPr>
          <w:i/>
          <w:iCs/>
        </w:rPr>
        <w:t>make, model, year, fuel type, seating capacity, transmission, daily rate, and image</w:t>
      </w:r>
      <w:r w:rsidRPr="00F16FC1">
        <w:t>.</w:t>
      </w:r>
    </w:p>
    <w:p w14:paraId="34D1CB2C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FR3.10.3</w:t>
      </w:r>
      <w:r w:rsidRPr="00F16FC1">
        <w:t xml:space="preserve">: The system </w:t>
      </w:r>
      <w:r w:rsidRPr="00F16FC1">
        <w:rPr>
          <w:i/>
          <w:iCs/>
        </w:rPr>
        <w:t>shall support setting</w:t>
      </w:r>
      <w:r w:rsidRPr="00F16FC1">
        <w:t xml:space="preserve"> the </w:t>
      </w:r>
      <w:r w:rsidRPr="00F16FC1">
        <w:rPr>
          <w:b/>
          <w:bCs/>
        </w:rPr>
        <w:t>availability status</w:t>
      </w:r>
      <w:r w:rsidRPr="00F16FC1">
        <w:t xml:space="preserve"> of each </w:t>
      </w:r>
      <w:r w:rsidRPr="00F16FC1">
        <w:rPr>
          <w:b/>
          <w:bCs/>
        </w:rPr>
        <w:t>vehicle</w:t>
      </w:r>
      <w:r w:rsidRPr="00F16FC1">
        <w:t xml:space="preserve"> (</w:t>
      </w:r>
      <w:r w:rsidRPr="00F16FC1">
        <w:rPr>
          <w:i/>
          <w:iCs/>
        </w:rPr>
        <w:t>e.g., available, reserved, out-of-service</w:t>
      </w:r>
      <w:r w:rsidRPr="00F16FC1">
        <w:t>).</w:t>
      </w:r>
    </w:p>
    <w:p w14:paraId="6F6C25CE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FR3.10.4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rPr>
          <w:b/>
          <w:bCs/>
        </w:rPr>
        <w:t xml:space="preserve"> authorized users</w:t>
      </w:r>
      <w:r w:rsidRPr="00F16FC1">
        <w:t xml:space="preserve"> to </w:t>
      </w:r>
      <w:r w:rsidRPr="00F16FC1">
        <w:rPr>
          <w:i/>
          <w:iCs/>
        </w:rPr>
        <w:t>log</w:t>
      </w:r>
      <w:r w:rsidRPr="00F16FC1">
        <w:t xml:space="preserve"> </w:t>
      </w:r>
      <w:r w:rsidRPr="00F16FC1">
        <w:rPr>
          <w:b/>
          <w:bCs/>
        </w:rPr>
        <w:t>maintenance activities</w:t>
      </w:r>
      <w:r w:rsidRPr="00F16FC1">
        <w:t xml:space="preserve"> for each </w:t>
      </w:r>
      <w:r w:rsidRPr="00F16FC1">
        <w:rPr>
          <w:b/>
          <w:bCs/>
        </w:rPr>
        <w:t>vehicle</w:t>
      </w:r>
      <w:r w:rsidRPr="00F16FC1">
        <w:t xml:space="preserve">, including </w:t>
      </w:r>
      <w:r w:rsidRPr="00F16FC1">
        <w:rPr>
          <w:i/>
          <w:iCs/>
        </w:rPr>
        <w:t>date, type of maintenance, and responsible technician</w:t>
      </w:r>
      <w:r w:rsidRPr="00F16FC1">
        <w:t>.</w:t>
      </w:r>
    </w:p>
    <w:p w14:paraId="22F35356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FR3.10.5</w:t>
      </w:r>
      <w:r w:rsidRPr="00F16FC1">
        <w:t xml:space="preserve">: The system </w:t>
      </w:r>
      <w:r w:rsidRPr="00F16FC1">
        <w:rPr>
          <w:i/>
          <w:iCs/>
        </w:rPr>
        <w:t>shall allow tracking</w:t>
      </w:r>
      <w:r w:rsidRPr="00F16FC1">
        <w:t xml:space="preserve"> of </w:t>
      </w:r>
      <w:r w:rsidRPr="00F16FC1">
        <w:rPr>
          <w:b/>
          <w:bCs/>
        </w:rPr>
        <w:t>insurance policies</w:t>
      </w:r>
      <w:r w:rsidRPr="00F16FC1">
        <w:t xml:space="preserve">, including </w:t>
      </w:r>
      <w:r w:rsidRPr="00F16FC1">
        <w:rPr>
          <w:i/>
          <w:iCs/>
        </w:rPr>
        <w:t>provider, coverage details, and expiry date</w:t>
      </w:r>
      <w:r w:rsidRPr="00F16FC1">
        <w:t>.</w:t>
      </w:r>
    </w:p>
    <w:p w14:paraId="6BD0DBB0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FR3.10.6</w:t>
      </w:r>
      <w:r w:rsidRPr="00F16FC1">
        <w:t xml:space="preserve">: The system </w:t>
      </w:r>
      <w:r w:rsidRPr="00F16FC1">
        <w:rPr>
          <w:i/>
          <w:iCs/>
        </w:rPr>
        <w:t>shall notify</w:t>
      </w:r>
      <w:r w:rsidRPr="00F16FC1">
        <w:rPr>
          <w:b/>
          <w:bCs/>
        </w:rPr>
        <w:t xml:space="preserve"> Fleet Managers </w:t>
      </w:r>
      <w:r w:rsidRPr="00F16FC1">
        <w:t>and</w:t>
      </w:r>
      <w:r w:rsidRPr="00F16FC1">
        <w:rPr>
          <w:b/>
          <w:bCs/>
        </w:rPr>
        <w:t xml:space="preserve"> Admins</w:t>
      </w:r>
      <w:r w:rsidRPr="00F16FC1">
        <w:t xml:space="preserve"> of upcoming </w:t>
      </w:r>
      <w:r w:rsidRPr="00F16FC1">
        <w:rPr>
          <w:b/>
          <w:bCs/>
        </w:rPr>
        <w:t>insurance renewals</w:t>
      </w:r>
      <w:r w:rsidRPr="00F16FC1">
        <w:t xml:space="preserve"> and </w:t>
      </w:r>
      <w:r w:rsidRPr="00F16FC1">
        <w:rPr>
          <w:b/>
          <w:bCs/>
        </w:rPr>
        <w:t>scheduled maintenance</w:t>
      </w:r>
      <w:r w:rsidRPr="00F16FC1">
        <w:t>.</w:t>
      </w:r>
    </w:p>
    <w:p w14:paraId="4688D9C9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FR3.10.7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t xml:space="preserve"> </w:t>
      </w:r>
      <w:r w:rsidRPr="00F16FC1">
        <w:rPr>
          <w:b/>
          <w:bCs/>
        </w:rPr>
        <w:t>deactivating</w:t>
      </w:r>
      <w:r w:rsidRPr="00F16FC1">
        <w:t xml:space="preserve"> </w:t>
      </w:r>
      <w:r w:rsidRPr="00F16FC1">
        <w:rPr>
          <w:b/>
          <w:bCs/>
        </w:rPr>
        <w:t>vehicles</w:t>
      </w:r>
      <w:r w:rsidRPr="00F16FC1">
        <w:t xml:space="preserve"> that are </w:t>
      </w:r>
      <w:r w:rsidRPr="00F16FC1">
        <w:rPr>
          <w:i/>
          <w:iCs/>
        </w:rPr>
        <w:t>permanently out of service</w:t>
      </w:r>
      <w:r w:rsidRPr="00F16FC1">
        <w:t xml:space="preserve"> while </w:t>
      </w:r>
      <w:r w:rsidRPr="00F16FC1">
        <w:rPr>
          <w:i/>
          <w:iCs/>
        </w:rPr>
        <w:t>retaining</w:t>
      </w:r>
      <w:r w:rsidRPr="00F16FC1">
        <w:t xml:space="preserve"> their </w:t>
      </w:r>
      <w:r w:rsidRPr="00F16FC1">
        <w:rPr>
          <w:b/>
          <w:bCs/>
        </w:rPr>
        <w:t>history</w:t>
      </w:r>
      <w:r w:rsidRPr="00F16FC1">
        <w:t>.</w:t>
      </w:r>
    </w:p>
    <w:p w14:paraId="0B17CEC3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FR3.10.8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t xml:space="preserve"> </w:t>
      </w:r>
      <w:r w:rsidRPr="00F16FC1">
        <w:rPr>
          <w:b/>
          <w:bCs/>
        </w:rPr>
        <w:t>Legal Verifiers</w:t>
      </w:r>
      <w:r w:rsidRPr="00F16FC1">
        <w:t xml:space="preserve"> to </w:t>
      </w:r>
      <w:r w:rsidRPr="00F16FC1">
        <w:rPr>
          <w:i/>
          <w:iCs/>
        </w:rPr>
        <w:t>view</w:t>
      </w:r>
      <w:r w:rsidRPr="00F16FC1">
        <w:rPr>
          <w:b/>
          <w:bCs/>
        </w:rPr>
        <w:t xml:space="preserve"> insurance documentation </w:t>
      </w:r>
      <w:r w:rsidRPr="00F16FC1">
        <w:t>for compliance purposes.</w:t>
      </w:r>
    </w:p>
    <w:p w14:paraId="2B63C10B" w14:textId="560382E1" w:rsidR="007946A9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FR3.10.9</w:t>
      </w:r>
      <w:r w:rsidRPr="00F16FC1">
        <w:t xml:space="preserve">: The system </w:t>
      </w:r>
      <w:r w:rsidRPr="00F16FC1">
        <w:rPr>
          <w:i/>
          <w:iCs/>
        </w:rPr>
        <w:t>shall log</w:t>
      </w:r>
      <w:r w:rsidRPr="00F16FC1">
        <w:t xml:space="preserve"> all </w:t>
      </w:r>
      <w:r w:rsidRPr="00F16FC1">
        <w:rPr>
          <w:b/>
          <w:bCs/>
        </w:rPr>
        <w:t>vehicle-related</w:t>
      </w:r>
      <w:r w:rsidRPr="00F16FC1">
        <w:t xml:space="preserve"> </w:t>
      </w:r>
      <w:r w:rsidRPr="00F16FC1">
        <w:rPr>
          <w:i/>
          <w:iCs/>
        </w:rPr>
        <w:t>edits</w:t>
      </w:r>
      <w:r w:rsidRPr="00F16FC1">
        <w:t xml:space="preserve"> and </w:t>
      </w:r>
      <w:r w:rsidRPr="00F16FC1">
        <w:rPr>
          <w:b/>
          <w:bCs/>
        </w:rPr>
        <w:t>maintenance</w:t>
      </w:r>
      <w:r w:rsidRPr="00F16FC1">
        <w:t xml:space="preserve"> </w:t>
      </w:r>
      <w:r w:rsidRPr="00F16FC1">
        <w:rPr>
          <w:i/>
          <w:iCs/>
        </w:rPr>
        <w:t>actions</w:t>
      </w:r>
      <w:r w:rsidRPr="00F16FC1">
        <w:t xml:space="preserve"> in the </w:t>
      </w:r>
      <w:r w:rsidRPr="00F16FC1">
        <w:rPr>
          <w:b/>
          <w:bCs/>
        </w:rPr>
        <w:t>audit log</w:t>
      </w:r>
      <w:r w:rsidRPr="00F16FC1">
        <w:t>.</w:t>
      </w:r>
    </w:p>
    <w:p w14:paraId="1E260333" w14:textId="31FE32C5" w:rsidR="00AA2238" w:rsidRDefault="00AA2238" w:rsidP="00AA2238"/>
    <w:p w14:paraId="7FEE6B48" w14:textId="77777777" w:rsidR="00AC7BFD" w:rsidRPr="00F16FC1" w:rsidRDefault="00AC7BFD" w:rsidP="00AA2238"/>
    <w:p w14:paraId="2CF1914C" w14:textId="77777777" w:rsidR="007946A9" w:rsidRPr="004B7030" w:rsidRDefault="007946A9" w:rsidP="00FF7304">
      <w:pPr>
        <w:pStyle w:val="Heading2"/>
        <w:numPr>
          <w:ilvl w:val="1"/>
          <w:numId w:val="8"/>
        </w:numPr>
      </w:pPr>
      <w:bookmarkStart w:id="74" w:name="_Toc199087158"/>
      <w:r w:rsidRPr="004B7030">
        <w:t>Payment and Billing Module</w:t>
      </w:r>
      <w:bookmarkEnd w:id="74"/>
    </w:p>
    <w:p w14:paraId="4A5FE354" w14:textId="77777777" w:rsidR="007946A9" w:rsidRPr="004B7030" w:rsidRDefault="007946A9" w:rsidP="00FF7304">
      <w:pPr>
        <w:pStyle w:val="Heading3"/>
        <w:numPr>
          <w:ilvl w:val="2"/>
          <w:numId w:val="8"/>
        </w:numPr>
      </w:pPr>
      <w:bookmarkStart w:id="75" w:name="_Toc199087159"/>
      <w:r w:rsidRPr="004B7030">
        <w:t>Description and Priority</w:t>
      </w:r>
      <w:bookmarkEnd w:id="75"/>
    </w:p>
    <w:p w14:paraId="5BA0FBBC" w14:textId="77777777" w:rsidR="007946A9" w:rsidRPr="004B7030" w:rsidRDefault="007946A9" w:rsidP="007946A9">
      <w:r w:rsidRPr="004B7030">
        <w:t xml:space="preserve">This feature handles the </w:t>
      </w:r>
      <w:r w:rsidRPr="004B7030">
        <w:rPr>
          <w:b/>
          <w:bCs/>
        </w:rPr>
        <w:t>calculation</w:t>
      </w:r>
      <w:r w:rsidRPr="004B7030">
        <w:t xml:space="preserve">, </w:t>
      </w:r>
      <w:r w:rsidRPr="004B7030">
        <w:rPr>
          <w:b/>
          <w:bCs/>
        </w:rPr>
        <w:t>tracking</w:t>
      </w:r>
      <w:r w:rsidRPr="004B7030">
        <w:t xml:space="preserve">, and </w:t>
      </w:r>
      <w:r w:rsidRPr="004B7030">
        <w:rPr>
          <w:b/>
          <w:bCs/>
        </w:rPr>
        <w:t>management</w:t>
      </w:r>
      <w:r w:rsidRPr="004B7030">
        <w:t xml:space="preserve"> of </w:t>
      </w:r>
      <w:r w:rsidRPr="004B7030">
        <w:rPr>
          <w:b/>
          <w:bCs/>
        </w:rPr>
        <w:t>rental payments</w:t>
      </w:r>
      <w:r w:rsidRPr="004B7030">
        <w:t xml:space="preserve"> and </w:t>
      </w:r>
      <w:r w:rsidRPr="004B7030">
        <w:rPr>
          <w:b/>
          <w:bCs/>
        </w:rPr>
        <w:t>financial transactions</w:t>
      </w:r>
      <w:r w:rsidRPr="004B7030">
        <w:t xml:space="preserve">. While </w:t>
      </w:r>
      <w:r w:rsidRPr="004B7030">
        <w:rPr>
          <w:b/>
          <w:bCs/>
        </w:rPr>
        <w:t>customers</w:t>
      </w:r>
      <w:r w:rsidRPr="004B7030">
        <w:t xml:space="preserve"> see </w:t>
      </w:r>
      <w:r w:rsidRPr="004B7030">
        <w:rPr>
          <w:b/>
          <w:bCs/>
        </w:rPr>
        <w:t>pricing information</w:t>
      </w:r>
      <w:r w:rsidRPr="004B7030">
        <w:t xml:space="preserve"> and </w:t>
      </w:r>
      <w:r w:rsidRPr="004B7030">
        <w:rPr>
          <w:b/>
          <w:bCs/>
        </w:rPr>
        <w:t>billing summaries</w:t>
      </w:r>
      <w:r w:rsidRPr="004B7030">
        <w:t xml:space="preserve"> during the </w:t>
      </w:r>
      <w:r w:rsidRPr="004B7030">
        <w:rPr>
          <w:b/>
          <w:bCs/>
        </w:rPr>
        <w:t>booking</w:t>
      </w:r>
      <w:r w:rsidRPr="004B7030">
        <w:t xml:space="preserve"> process, </w:t>
      </w:r>
      <w:r w:rsidRPr="004B7030">
        <w:rPr>
          <w:b/>
          <w:bCs/>
        </w:rPr>
        <w:t>Accountants</w:t>
      </w:r>
      <w:r w:rsidRPr="004B7030">
        <w:t xml:space="preserve"> are responsible for </w:t>
      </w:r>
      <w:r w:rsidRPr="004B7030">
        <w:rPr>
          <w:i/>
          <w:iCs/>
        </w:rPr>
        <w:t>reviewing</w:t>
      </w:r>
      <w:r w:rsidRPr="004B7030">
        <w:t xml:space="preserve"> </w:t>
      </w:r>
      <w:r w:rsidRPr="004B7030">
        <w:rPr>
          <w:i/>
          <w:iCs/>
        </w:rPr>
        <w:t>transactions</w:t>
      </w:r>
      <w:r w:rsidRPr="004B7030">
        <w:t xml:space="preserve">, </w:t>
      </w:r>
      <w:r w:rsidRPr="004B7030">
        <w:rPr>
          <w:i/>
          <w:iCs/>
        </w:rPr>
        <w:t>generating</w:t>
      </w:r>
      <w:r w:rsidRPr="004B7030">
        <w:t xml:space="preserve"> </w:t>
      </w:r>
      <w:r w:rsidRPr="004B7030">
        <w:rPr>
          <w:i/>
          <w:iCs/>
        </w:rPr>
        <w:t>reports</w:t>
      </w:r>
      <w:r w:rsidRPr="004B7030">
        <w:t xml:space="preserve">, and </w:t>
      </w:r>
      <w:r w:rsidRPr="004B7030">
        <w:rPr>
          <w:i/>
          <w:iCs/>
        </w:rPr>
        <w:t>managing</w:t>
      </w:r>
      <w:r w:rsidRPr="004B7030">
        <w:t xml:space="preserve"> </w:t>
      </w:r>
      <w:r w:rsidRPr="004B7030">
        <w:rPr>
          <w:i/>
          <w:iCs/>
        </w:rPr>
        <w:t>financial</w:t>
      </w:r>
      <w:r w:rsidRPr="004B7030">
        <w:t xml:space="preserve"> </w:t>
      </w:r>
      <w:r w:rsidRPr="004B7030">
        <w:rPr>
          <w:i/>
          <w:iCs/>
        </w:rPr>
        <w:t>records</w:t>
      </w:r>
      <w:r w:rsidRPr="004B7030">
        <w:t>.</w:t>
      </w:r>
    </w:p>
    <w:p w14:paraId="49E63C8E" w14:textId="77777777" w:rsidR="007946A9" w:rsidRPr="004B7030" w:rsidRDefault="007946A9" w:rsidP="007946A9">
      <w:r w:rsidRPr="004B7030">
        <w:t xml:space="preserve">Currently, </w:t>
      </w:r>
      <w:r w:rsidRPr="004B7030">
        <w:rPr>
          <w:i/>
          <w:iCs/>
        </w:rPr>
        <w:t>no</w:t>
      </w:r>
      <w:r w:rsidRPr="004B7030">
        <w:rPr>
          <w:b/>
          <w:bCs/>
        </w:rPr>
        <w:t xml:space="preserve"> payment</w:t>
      </w:r>
      <w:r w:rsidRPr="004B7030">
        <w:t xml:space="preserve"> </w:t>
      </w:r>
      <w:r w:rsidRPr="004B7030">
        <w:rPr>
          <w:b/>
          <w:bCs/>
        </w:rPr>
        <w:t>gateway</w:t>
      </w:r>
      <w:r w:rsidRPr="004B7030">
        <w:t xml:space="preserve"> is integrated in the </w:t>
      </w:r>
      <w:r w:rsidRPr="004B7030">
        <w:rPr>
          <w:b/>
          <w:bCs/>
        </w:rPr>
        <w:t>front-end prototype</w:t>
      </w:r>
      <w:r w:rsidRPr="004B7030">
        <w:t xml:space="preserve">, but this </w:t>
      </w:r>
      <w:r w:rsidRPr="004B7030">
        <w:rPr>
          <w:b/>
          <w:bCs/>
        </w:rPr>
        <w:t>module</w:t>
      </w:r>
      <w:r w:rsidRPr="004B7030">
        <w:t xml:space="preserve"> is </w:t>
      </w:r>
      <w:r w:rsidRPr="004B7030">
        <w:rPr>
          <w:i/>
          <w:iCs/>
        </w:rPr>
        <w:t>planned as a future extension</w:t>
      </w:r>
      <w:r w:rsidRPr="004B7030">
        <w:t xml:space="preserve">. It is considered a </w:t>
      </w:r>
      <w:r w:rsidRPr="004B7030">
        <w:rPr>
          <w:b/>
          <w:bCs/>
        </w:rPr>
        <w:t>high-priority</w:t>
      </w:r>
      <w:r w:rsidRPr="004B7030">
        <w:t xml:space="preserve"> feature due to its impact on </w:t>
      </w:r>
      <w:r w:rsidRPr="004B7030">
        <w:rPr>
          <w:b/>
          <w:bCs/>
        </w:rPr>
        <w:t>business operations</w:t>
      </w:r>
      <w:r w:rsidRPr="004B7030">
        <w:t xml:space="preserve"> and </w:t>
      </w:r>
      <w:r w:rsidRPr="004B7030">
        <w:rPr>
          <w:b/>
          <w:bCs/>
        </w:rPr>
        <w:t>revenue flow</w:t>
      </w:r>
      <w:r w:rsidRPr="004B7030">
        <w:t>.</w:t>
      </w:r>
    </w:p>
    <w:p w14:paraId="20ADE496" w14:textId="77777777" w:rsidR="007946A9" w:rsidRPr="004B7030" w:rsidRDefault="007946A9" w:rsidP="00FF7304">
      <w:pPr>
        <w:pStyle w:val="Heading3"/>
        <w:numPr>
          <w:ilvl w:val="2"/>
          <w:numId w:val="8"/>
        </w:numPr>
      </w:pPr>
      <w:bookmarkStart w:id="76" w:name="_Toc199087160"/>
      <w:r w:rsidRPr="004B7030">
        <w:t>Stimulus/Response Sequences</w:t>
      </w:r>
      <w:bookmarkEnd w:id="76"/>
    </w:p>
    <w:p w14:paraId="4A270F88" w14:textId="77777777" w:rsidR="007946A9" w:rsidRPr="004B7030" w:rsidRDefault="007946A9" w:rsidP="00FF7304">
      <w:pPr>
        <w:numPr>
          <w:ilvl w:val="0"/>
          <w:numId w:val="38"/>
        </w:numPr>
      </w:pPr>
      <w:r w:rsidRPr="004B7030">
        <w:rPr>
          <w:b/>
          <w:bCs/>
        </w:rPr>
        <w:t>Stimulus</w:t>
      </w:r>
      <w:r w:rsidRPr="004B7030">
        <w:t xml:space="preserve">: A </w:t>
      </w:r>
      <w:r w:rsidRPr="004B7030">
        <w:rPr>
          <w:b/>
          <w:bCs/>
        </w:rPr>
        <w:t>customer</w:t>
      </w:r>
      <w:r w:rsidRPr="004B7030">
        <w:t xml:space="preserve"> </w:t>
      </w:r>
      <w:r w:rsidRPr="004B7030">
        <w:rPr>
          <w:i/>
          <w:iCs/>
        </w:rPr>
        <w:t>submits</w:t>
      </w:r>
      <w:r w:rsidRPr="004B7030">
        <w:t xml:space="preserve"> a confirmed </w:t>
      </w:r>
      <w:r w:rsidRPr="004B7030">
        <w:rPr>
          <w:b/>
          <w:bCs/>
        </w:rPr>
        <w:t>booking</w:t>
      </w:r>
      <w:r w:rsidRPr="004B7030">
        <w:t>.</w:t>
      </w:r>
    </w:p>
    <w:p w14:paraId="578BA15B" w14:textId="77777777" w:rsidR="007946A9" w:rsidRPr="004B7030" w:rsidRDefault="007946A9" w:rsidP="00FF7304">
      <w:pPr>
        <w:numPr>
          <w:ilvl w:val="0"/>
          <w:numId w:val="38"/>
        </w:numPr>
        <w:spacing w:after="0"/>
      </w:pPr>
      <w:r w:rsidRPr="004B7030">
        <w:rPr>
          <w:b/>
          <w:bCs/>
        </w:rPr>
        <w:t>Expected Future Response</w:t>
      </w:r>
      <w:r w:rsidRPr="004B7030">
        <w:t>:</w:t>
      </w:r>
    </w:p>
    <w:p w14:paraId="22BA0ECE" w14:textId="77777777" w:rsidR="007946A9" w:rsidRPr="004B7030" w:rsidRDefault="007946A9" w:rsidP="00FF7304">
      <w:pPr>
        <w:numPr>
          <w:ilvl w:val="1"/>
          <w:numId w:val="38"/>
        </w:numPr>
        <w:spacing w:after="0"/>
      </w:pPr>
      <w:r w:rsidRPr="004B7030">
        <w:t xml:space="preserve">The system </w:t>
      </w:r>
      <w:r w:rsidRPr="004B7030">
        <w:rPr>
          <w:i/>
          <w:iCs/>
        </w:rPr>
        <w:t>calculates</w:t>
      </w:r>
      <w:r w:rsidRPr="004B7030">
        <w:t xml:space="preserve"> the total</w:t>
      </w:r>
      <w:r w:rsidRPr="004B7030">
        <w:rPr>
          <w:b/>
          <w:bCs/>
        </w:rPr>
        <w:t xml:space="preserve"> rental cost</w:t>
      </w:r>
      <w:r w:rsidRPr="004B7030">
        <w:t xml:space="preserve"> based on </w:t>
      </w:r>
      <w:r w:rsidRPr="004B7030">
        <w:rPr>
          <w:b/>
          <w:bCs/>
        </w:rPr>
        <w:t>vehicle rate</w:t>
      </w:r>
      <w:r w:rsidRPr="004B7030">
        <w:t xml:space="preserve"> and </w:t>
      </w:r>
      <w:r w:rsidRPr="004B7030">
        <w:rPr>
          <w:b/>
          <w:bCs/>
        </w:rPr>
        <w:t>rental duration</w:t>
      </w:r>
      <w:r w:rsidRPr="004B7030">
        <w:t>.</w:t>
      </w:r>
    </w:p>
    <w:p w14:paraId="56D6BA25" w14:textId="77777777" w:rsidR="007946A9" w:rsidRPr="004B7030" w:rsidRDefault="007946A9" w:rsidP="00FF7304">
      <w:pPr>
        <w:numPr>
          <w:ilvl w:val="1"/>
          <w:numId w:val="38"/>
        </w:numPr>
        <w:spacing w:after="0"/>
      </w:pPr>
      <w:r w:rsidRPr="004B7030">
        <w:t xml:space="preserve">The </w:t>
      </w:r>
      <w:r w:rsidRPr="004B7030">
        <w:rPr>
          <w:b/>
          <w:bCs/>
        </w:rPr>
        <w:t>customer</w:t>
      </w:r>
      <w:r w:rsidRPr="004B7030">
        <w:t xml:space="preserve"> is </w:t>
      </w:r>
      <w:r w:rsidRPr="004B7030">
        <w:rPr>
          <w:i/>
          <w:iCs/>
        </w:rPr>
        <w:t>shown</w:t>
      </w:r>
      <w:r w:rsidRPr="004B7030">
        <w:t xml:space="preserve"> a detailed </w:t>
      </w:r>
      <w:r w:rsidRPr="004B7030">
        <w:rPr>
          <w:b/>
          <w:bCs/>
        </w:rPr>
        <w:t>billing summary</w:t>
      </w:r>
      <w:r w:rsidRPr="004B7030">
        <w:t xml:space="preserve"> and offered </w:t>
      </w:r>
      <w:r w:rsidRPr="004B7030">
        <w:rPr>
          <w:b/>
          <w:bCs/>
        </w:rPr>
        <w:t>payment options</w:t>
      </w:r>
      <w:r w:rsidRPr="004B7030">
        <w:t>.</w:t>
      </w:r>
    </w:p>
    <w:p w14:paraId="06AFF7F5" w14:textId="77777777" w:rsidR="007946A9" w:rsidRPr="004B7030" w:rsidRDefault="007946A9" w:rsidP="00FF7304">
      <w:pPr>
        <w:numPr>
          <w:ilvl w:val="1"/>
          <w:numId w:val="38"/>
        </w:numPr>
      </w:pPr>
      <w:r w:rsidRPr="004B7030">
        <w:t xml:space="preserve">Once the booking is finalized, the transaction is </w:t>
      </w:r>
      <w:r w:rsidRPr="004B7030">
        <w:rPr>
          <w:i/>
          <w:iCs/>
        </w:rPr>
        <w:t>recorded</w:t>
      </w:r>
      <w:r w:rsidRPr="004B7030">
        <w:t xml:space="preserve"> </w:t>
      </w:r>
      <w:r w:rsidRPr="004B7030">
        <w:rPr>
          <w:i/>
          <w:iCs/>
        </w:rPr>
        <w:t>and made accessible</w:t>
      </w:r>
      <w:r w:rsidRPr="004B7030">
        <w:t xml:space="preserve"> to the </w:t>
      </w:r>
      <w:r>
        <w:rPr>
          <w:b/>
          <w:bCs/>
        </w:rPr>
        <w:t>A</w:t>
      </w:r>
      <w:r w:rsidRPr="004B7030">
        <w:rPr>
          <w:b/>
          <w:bCs/>
        </w:rPr>
        <w:t>ccountant</w:t>
      </w:r>
      <w:r w:rsidRPr="004B7030">
        <w:t xml:space="preserve"> for </w:t>
      </w:r>
      <w:r w:rsidRPr="004B7030">
        <w:rPr>
          <w:b/>
          <w:bCs/>
        </w:rPr>
        <w:t>review</w:t>
      </w:r>
      <w:r w:rsidRPr="004B7030">
        <w:t xml:space="preserve"> and </w:t>
      </w:r>
      <w:r w:rsidRPr="004B7030">
        <w:rPr>
          <w:b/>
          <w:bCs/>
        </w:rPr>
        <w:t>reporting</w:t>
      </w:r>
      <w:r w:rsidRPr="004B7030">
        <w:t>.</w:t>
      </w:r>
    </w:p>
    <w:p w14:paraId="27C835AA" w14:textId="77777777" w:rsidR="007946A9" w:rsidRPr="004B7030" w:rsidRDefault="007946A9" w:rsidP="00FF7304">
      <w:pPr>
        <w:pStyle w:val="Heading3"/>
        <w:numPr>
          <w:ilvl w:val="2"/>
          <w:numId w:val="8"/>
        </w:numPr>
      </w:pPr>
      <w:bookmarkStart w:id="77" w:name="_Toc199087161"/>
      <w:r w:rsidRPr="004B7030">
        <w:t>Functional Requirements</w:t>
      </w:r>
      <w:bookmarkEnd w:id="77"/>
    </w:p>
    <w:p w14:paraId="46BF956C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FR3.11.1</w:t>
      </w:r>
      <w:r w:rsidRPr="004B7030">
        <w:t xml:space="preserve">: The system </w:t>
      </w:r>
      <w:r w:rsidRPr="004B7030">
        <w:rPr>
          <w:i/>
          <w:iCs/>
        </w:rPr>
        <w:t>shall calculate</w:t>
      </w:r>
      <w:r w:rsidRPr="004B7030">
        <w:t xml:space="preserve"> the </w:t>
      </w:r>
      <w:r w:rsidRPr="004B7030">
        <w:rPr>
          <w:b/>
          <w:bCs/>
        </w:rPr>
        <w:t>total rental cost</w:t>
      </w:r>
      <w:r w:rsidRPr="004B7030">
        <w:t xml:space="preserve"> using the </w:t>
      </w:r>
      <w:r w:rsidRPr="004B7030">
        <w:rPr>
          <w:b/>
          <w:bCs/>
        </w:rPr>
        <w:t>vehicle’s rate</w:t>
      </w:r>
      <w:r w:rsidRPr="004B7030">
        <w:t xml:space="preserve"> and selected </w:t>
      </w:r>
      <w:r w:rsidRPr="004B7030">
        <w:rPr>
          <w:b/>
          <w:bCs/>
        </w:rPr>
        <w:t>date range</w:t>
      </w:r>
      <w:r w:rsidRPr="004B7030">
        <w:t>.</w:t>
      </w:r>
    </w:p>
    <w:p w14:paraId="3ED421D5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FR3.11.2</w:t>
      </w:r>
      <w:r w:rsidRPr="004B7030">
        <w:t xml:space="preserve">: The system </w:t>
      </w:r>
      <w:r w:rsidRPr="004B7030">
        <w:rPr>
          <w:i/>
          <w:iCs/>
        </w:rPr>
        <w:t>shall display</w:t>
      </w:r>
      <w:r w:rsidRPr="004B7030">
        <w:t xml:space="preserve"> a </w:t>
      </w:r>
      <w:r w:rsidRPr="004B7030">
        <w:rPr>
          <w:b/>
          <w:bCs/>
        </w:rPr>
        <w:t>billing summary</w:t>
      </w:r>
      <w:r w:rsidRPr="004B7030">
        <w:t xml:space="preserve"> to the </w:t>
      </w:r>
      <w:r w:rsidRPr="004B7030">
        <w:rPr>
          <w:b/>
          <w:bCs/>
        </w:rPr>
        <w:t>customer</w:t>
      </w:r>
      <w:r w:rsidRPr="004B7030">
        <w:t xml:space="preserve"> </w:t>
      </w:r>
      <w:r w:rsidRPr="004B7030">
        <w:rPr>
          <w:i/>
          <w:iCs/>
        </w:rPr>
        <w:t xml:space="preserve">before confirming </w:t>
      </w:r>
      <w:r w:rsidRPr="004B7030">
        <w:t xml:space="preserve">the </w:t>
      </w:r>
      <w:r w:rsidRPr="004B7030">
        <w:rPr>
          <w:b/>
          <w:bCs/>
        </w:rPr>
        <w:t>booking</w:t>
      </w:r>
      <w:r w:rsidRPr="004B7030">
        <w:t>.</w:t>
      </w:r>
    </w:p>
    <w:p w14:paraId="6B22BACC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FR3.11.3</w:t>
      </w:r>
      <w:r w:rsidRPr="004B7030">
        <w:t xml:space="preserve">: The system </w:t>
      </w:r>
      <w:r w:rsidRPr="004B7030">
        <w:rPr>
          <w:i/>
          <w:iCs/>
        </w:rPr>
        <w:t>shall record</w:t>
      </w:r>
      <w:r w:rsidRPr="004B7030">
        <w:t xml:space="preserve"> each </w:t>
      </w:r>
      <w:r w:rsidRPr="004B7030">
        <w:rPr>
          <w:b/>
          <w:bCs/>
        </w:rPr>
        <w:t>confirmed transaction</w:t>
      </w:r>
      <w:r w:rsidRPr="004B7030">
        <w:t xml:space="preserve"> along with </w:t>
      </w:r>
      <w:r w:rsidRPr="004B7030">
        <w:rPr>
          <w:b/>
          <w:bCs/>
        </w:rPr>
        <w:t>booking details</w:t>
      </w:r>
      <w:r w:rsidRPr="004B7030">
        <w:t xml:space="preserve"> and </w:t>
      </w:r>
      <w:r w:rsidRPr="004B7030">
        <w:rPr>
          <w:b/>
          <w:bCs/>
        </w:rPr>
        <w:t>timestamps</w:t>
      </w:r>
      <w:r w:rsidRPr="004B7030">
        <w:t>.</w:t>
      </w:r>
    </w:p>
    <w:p w14:paraId="2E651CD2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FR3.11.4</w:t>
      </w:r>
      <w:r w:rsidRPr="004B7030">
        <w:t xml:space="preserve">: The system </w:t>
      </w:r>
      <w:r w:rsidRPr="004B7030">
        <w:rPr>
          <w:i/>
          <w:iCs/>
        </w:rPr>
        <w:t>shall allow</w:t>
      </w:r>
      <w:r w:rsidRPr="004B7030">
        <w:t xml:space="preserve"> </w:t>
      </w:r>
      <w:r w:rsidRPr="004B7030">
        <w:rPr>
          <w:b/>
          <w:bCs/>
        </w:rPr>
        <w:t>Accountants</w:t>
      </w:r>
      <w:r w:rsidRPr="004B7030">
        <w:t xml:space="preserve"> to </w:t>
      </w:r>
      <w:r w:rsidRPr="004B7030">
        <w:rPr>
          <w:i/>
          <w:iCs/>
        </w:rPr>
        <w:t xml:space="preserve">access </w:t>
      </w:r>
      <w:r w:rsidRPr="004B7030">
        <w:t xml:space="preserve">a </w:t>
      </w:r>
      <w:r w:rsidRPr="004B7030">
        <w:rPr>
          <w:b/>
          <w:bCs/>
        </w:rPr>
        <w:t>secure dashboard</w:t>
      </w:r>
      <w:r w:rsidRPr="004B7030">
        <w:t xml:space="preserve"> for </w:t>
      </w:r>
      <w:r w:rsidRPr="004B7030">
        <w:rPr>
          <w:i/>
          <w:iCs/>
        </w:rPr>
        <w:t>viewing transactions</w:t>
      </w:r>
      <w:r w:rsidRPr="004B7030">
        <w:t xml:space="preserve">, </w:t>
      </w:r>
      <w:r w:rsidRPr="004B7030">
        <w:rPr>
          <w:i/>
          <w:iCs/>
        </w:rPr>
        <w:t>generating financial reports</w:t>
      </w:r>
      <w:r w:rsidRPr="004B7030">
        <w:t xml:space="preserve">, and </w:t>
      </w:r>
      <w:r w:rsidRPr="004B7030">
        <w:rPr>
          <w:i/>
          <w:iCs/>
        </w:rPr>
        <w:t>auditing history</w:t>
      </w:r>
      <w:r w:rsidRPr="004B7030">
        <w:t>.</w:t>
      </w:r>
    </w:p>
    <w:p w14:paraId="780F6FBD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FR3.11.5</w:t>
      </w:r>
      <w:r w:rsidRPr="004B7030">
        <w:t xml:space="preserve">: The system </w:t>
      </w:r>
      <w:r w:rsidRPr="004B7030">
        <w:rPr>
          <w:i/>
          <w:iCs/>
        </w:rPr>
        <w:t>shall support</w:t>
      </w:r>
      <w:r w:rsidRPr="004B7030">
        <w:t xml:space="preserve"> </w:t>
      </w:r>
      <w:r w:rsidRPr="004B7030">
        <w:rPr>
          <w:b/>
          <w:bCs/>
        </w:rPr>
        <w:t>future integration</w:t>
      </w:r>
      <w:r w:rsidRPr="004B7030">
        <w:t xml:space="preserve"> with online </w:t>
      </w:r>
      <w:r w:rsidRPr="004B7030">
        <w:rPr>
          <w:b/>
          <w:bCs/>
        </w:rPr>
        <w:t>payment gateways</w:t>
      </w:r>
      <w:r w:rsidRPr="004B7030">
        <w:t xml:space="preserve"> (</w:t>
      </w:r>
      <w:r w:rsidRPr="004B7030">
        <w:rPr>
          <w:i/>
          <w:iCs/>
        </w:rPr>
        <w:t xml:space="preserve">e.g., PayPal, Visa, </w:t>
      </w:r>
      <w:r>
        <w:rPr>
          <w:i/>
          <w:iCs/>
        </w:rPr>
        <w:t>Reflect, Jawwal Pay ...etc.</w:t>
      </w:r>
      <w:r w:rsidRPr="004B7030">
        <w:t>).</w:t>
      </w:r>
    </w:p>
    <w:p w14:paraId="033EA27F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FR3.11.6</w:t>
      </w:r>
      <w:r w:rsidRPr="004B7030">
        <w:t xml:space="preserve">: The system </w:t>
      </w:r>
      <w:r w:rsidRPr="004B7030">
        <w:rPr>
          <w:i/>
          <w:iCs/>
        </w:rPr>
        <w:t>shall mark</w:t>
      </w:r>
      <w:r w:rsidRPr="004B7030">
        <w:t xml:space="preserve"> </w:t>
      </w:r>
      <w:r w:rsidRPr="004B7030">
        <w:rPr>
          <w:b/>
          <w:bCs/>
        </w:rPr>
        <w:t>bookings</w:t>
      </w:r>
      <w:r w:rsidRPr="004B7030">
        <w:t xml:space="preserve"> as </w:t>
      </w:r>
      <w:r w:rsidRPr="004B7030">
        <w:rPr>
          <w:b/>
          <w:bCs/>
        </w:rPr>
        <w:t>"unpaid"</w:t>
      </w:r>
      <w:r w:rsidRPr="004B7030">
        <w:t xml:space="preserve">, </w:t>
      </w:r>
      <w:r w:rsidRPr="004B7030">
        <w:rPr>
          <w:b/>
          <w:bCs/>
        </w:rPr>
        <w:t>"paid online"</w:t>
      </w:r>
      <w:r w:rsidRPr="004B7030">
        <w:t xml:space="preserve">, or </w:t>
      </w:r>
      <w:r w:rsidRPr="004B7030">
        <w:rPr>
          <w:b/>
          <w:bCs/>
        </w:rPr>
        <w:t>"cash on pickup"</w:t>
      </w:r>
      <w:r w:rsidRPr="004B7030">
        <w:t xml:space="preserve">, </w:t>
      </w:r>
      <w:r w:rsidRPr="004B7030">
        <w:rPr>
          <w:i/>
          <w:iCs/>
        </w:rPr>
        <w:t>depending on the selected method</w:t>
      </w:r>
      <w:r>
        <w:t>.</w:t>
      </w:r>
    </w:p>
    <w:p w14:paraId="14EC86EE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FR3.11.7</w:t>
      </w:r>
      <w:r w:rsidRPr="004B7030">
        <w:t xml:space="preserve">: The system </w:t>
      </w:r>
      <w:r w:rsidRPr="004B7030">
        <w:rPr>
          <w:i/>
          <w:iCs/>
        </w:rPr>
        <w:t>shall restrict access</w:t>
      </w:r>
      <w:r w:rsidRPr="004B7030">
        <w:t xml:space="preserve"> to </w:t>
      </w:r>
      <w:r w:rsidRPr="004B7030">
        <w:rPr>
          <w:b/>
          <w:bCs/>
        </w:rPr>
        <w:t>financial</w:t>
      </w:r>
      <w:r w:rsidRPr="004B7030">
        <w:t xml:space="preserve"> </w:t>
      </w:r>
      <w:r w:rsidRPr="004B7030">
        <w:rPr>
          <w:b/>
          <w:bCs/>
        </w:rPr>
        <w:t>data</w:t>
      </w:r>
      <w:r w:rsidRPr="004B7030">
        <w:t xml:space="preserve"> to only </w:t>
      </w:r>
      <w:r w:rsidRPr="004B7030">
        <w:rPr>
          <w:b/>
          <w:bCs/>
        </w:rPr>
        <w:t>Admins</w:t>
      </w:r>
      <w:r w:rsidRPr="004B7030">
        <w:t xml:space="preserve"> and </w:t>
      </w:r>
      <w:r w:rsidRPr="004B7030">
        <w:rPr>
          <w:b/>
          <w:bCs/>
        </w:rPr>
        <w:t>Accountants</w:t>
      </w:r>
      <w:r w:rsidRPr="004B7030">
        <w:t>.</w:t>
      </w:r>
    </w:p>
    <w:p w14:paraId="5101130E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FR3.11.8</w:t>
      </w:r>
      <w:r w:rsidRPr="004B7030">
        <w:t xml:space="preserve">: The system </w:t>
      </w:r>
      <w:r w:rsidRPr="004B7030">
        <w:rPr>
          <w:i/>
          <w:iCs/>
        </w:rPr>
        <w:t>shall store</w:t>
      </w:r>
      <w:r w:rsidRPr="004B7030">
        <w:t xml:space="preserve"> all </w:t>
      </w:r>
      <w:r w:rsidRPr="004B7030">
        <w:rPr>
          <w:b/>
          <w:bCs/>
        </w:rPr>
        <w:t>billing</w:t>
      </w:r>
      <w:r w:rsidRPr="004B7030">
        <w:t xml:space="preserve"> and </w:t>
      </w:r>
      <w:r w:rsidRPr="004B7030">
        <w:rPr>
          <w:b/>
          <w:bCs/>
        </w:rPr>
        <w:t>payment</w:t>
      </w:r>
      <w:r w:rsidRPr="004B7030">
        <w:t xml:space="preserve"> </w:t>
      </w:r>
      <w:r w:rsidRPr="004B7030">
        <w:rPr>
          <w:b/>
          <w:bCs/>
        </w:rPr>
        <w:t>data</w:t>
      </w:r>
      <w:r w:rsidRPr="004B7030">
        <w:t xml:space="preserve"> securely, in compliance with </w:t>
      </w:r>
      <w:r w:rsidRPr="004B7030">
        <w:rPr>
          <w:b/>
          <w:bCs/>
        </w:rPr>
        <w:t>financial</w:t>
      </w:r>
      <w:r w:rsidRPr="004B7030">
        <w:t xml:space="preserve"> </w:t>
      </w:r>
      <w:r w:rsidRPr="004B7030">
        <w:rPr>
          <w:b/>
          <w:bCs/>
        </w:rPr>
        <w:t>data</w:t>
      </w:r>
      <w:r w:rsidRPr="004B7030">
        <w:t xml:space="preserve"> protection standards.</w:t>
      </w:r>
    </w:p>
    <w:p w14:paraId="6DE22931" w14:textId="0AAC5717" w:rsidR="00AA2238" w:rsidRDefault="007946A9" w:rsidP="00AC7BFD">
      <w:pPr>
        <w:numPr>
          <w:ilvl w:val="0"/>
          <w:numId w:val="39"/>
        </w:numPr>
      </w:pPr>
      <w:r w:rsidRPr="004B7030">
        <w:rPr>
          <w:b/>
          <w:bCs/>
        </w:rPr>
        <w:t>FR3.11.9</w:t>
      </w:r>
      <w:r w:rsidRPr="004B7030">
        <w:t xml:space="preserve">: The system </w:t>
      </w:r>
      <w:r w:rsidRPr="004B7030">
        <w:rPr>
          <w:i/>
          <w:iCs/>
        </w:rPr>
        <w:t>shall allow</w:t>
      </w:r>
      <w:r w:rsidRPr="004B7030">
        <w:t xml:space="preserve"> </w:t>
      </w:r>
      <w:r w:rsidRPr="004B7030">
        <w:rPr>
          <w:b/>
          <w:bCs/>
        </w:rPr>
        <w:t xml:space="preserve">printing </w:t>
      </w:r>
      <w:r w:rsidRPr="004B7030">
        <w:t>or</w:t>
      </w:r>
      <w:r w:rsidRPr="004B7030">
        <w:rPr>
          <w:b/>
          <w:bCs/>
        </w:rPr>
        <w:t xml:space="preserve"> exporting</w:t>
      </w:r>
      <w:r w:rsidRPr="004B7030">
        <w:t xml:space="preserve"> of </w:t>
      </w:r>
      <w:r w:rsidRPr="004B7030">
        <w:rPr>
          <w:i/>
          <w:iCs/>
        </w:rPr>
        <w:t>receipts</w:t>
      </w:r>
      <w:r w:rsidRPr="004B7030">
        <w:t xml:space="preserve"> and </w:t>
      </w:r>
      <w:r w:rsidRPr="004B7030">
        <w:rPr>
          <w:i/>
          <w:iCs/>
        </w:rPr>
        <w:t>invoices</w:t>
      </w:r>
      <w:r w:rsidRPr="004B7030">
        <w:t xml:space="preserve"> for each completed </w:t>
      </w:r>
      <w:r w:rsidRPr="004B7030">
        <w:rPr>
          <w:b/>
          <w:bCs/>
        </w:rPr>
        <w:t>transaction</w:t>
      </w:r>
      <w:r w:rsidRPr="004B7030">
        <w:t>.</w:t>
      </w:r>
    </w:p>
    <w:p w14:paraId="7E0D5C95" w14:textId="77777777" w:rsidR="007946A9" w:rsidRPr="00FB7073" w:rsidRDefault="007946A9" w:rsidP="00FF7304">
      <w:pPr>
        <w:pStyle w:val="Heading2"/>
        <w:numPr>
          <w:ilvl w:val="1"/>
          <w:numId w:val="8"/>
        </w:numPr>
      </w:pPr>
      <w:bookmarkStart w:id="78" w:name="_Toc199087162"/>
      <w:r w:rsidRPr="00FB7073">
        <w:t>Business and Financial Reporting Module</w:t>
      </w:r>
      <w:bookmarkEnd w:id="78"/>
    </w:p>
    <w:p w14:paraId="61A5BDA2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bookmarkStart w:id="79" w:name="_Toc199087163"/>
      <w:r w:rsidRPr="00FB7073">
        <w:t>Description and Priority</w:t>
      </w:r>
      <w:bookmarkEnd w:id="79"/>
    </w:p>
    <w:p w14:paraId="2E68D348" w14:textId="77777777" w:rsidR="007946A9" w:rsidRPr="00FB7073" w:rsidRDefault="007946A9" w:rsidP="007946A9">
      <w:r w:rsidRPr="00FB7073">
        <w:t xml:space="preserve">This feature provides the system’s </w:t>
      </w:r>
      <w:r w:rsidRPr="00FB7073">
        <w:rPr>
          <w:b/>
          <w:bCs/>
        </w:rPr>
        <w:t>authorized users</w:t>
      </w:r>
      <w:r w:rsidRPr="00FB7073">
        <w:t xml:space="preserve"> with the ability to </w:t>
      </w:r>
      <w:r w:rsidRPr="00FB7073">
        <w:rPr>
          <w:i/>
          <w:iCs/>
        </w:rPr>
        <w:t>generate, view, and export</w:t>
      </w:r>
      <w:r w:rsidRPr="00FB7073">
        <w:t xml:space="preserve"> a variety of </w:t>
      </w:r>
      <w:r w:rsidRPr="00FB7073">
        <w:rPr>
          <w:b/>
          <w:bCs/>
        </w:rPr>
        <w:t>business intelligence</w:t>
      </w:r>
      <w:r w:rsidRPr="00FB7073">
        <w:t xml:space="preserve"> and </w:t>
      </w:r>
      <w:r w:rsidRPr="00FB7073">
        <w:rPr>
          <w:b/>
          <w:bCs/>
        </w:rPr>
        <w:t>financial reports</w:t>
      </w:r>
      <w:r w:rsidRPr="00FB7073">
        <w:t xml:space="preserve">. It is intended primarily for </w:t>
      </w:r>
      <w:r w:rsidRPr="00FB7073">
        <w:rPr>
          <w:b/>
          <w:bCs/>
        </w:rPr>
        <w:t>Admins</w:t>
      </w:r>
      <w:r w:rsidRPr="00FB7073">
        <w:t xml:space="preserve"> and </w:t>
      </w:r>
      <w:r w:rsidRPr="00FB7073">
        <w:rPr>
          <w:b/>
          <w:bCs/>
        </w:rPr>
        <w:t>Accountants</w:t>
      </w:r>
      <w:r w:rsidRPr="00FB7073">
        <w:t xml:space="preserve">, but may also include </w:t>
      </w:r>
      <w:r w:rsidRPr="00FB7073">
        <w:rPr>
          <w:b/>
          <w:bCs/>
        </w:rPr>
        <w:t>role-specific</w:t>
      </w:r>
      <w:r w:rsidRPr="00FB7073">
        <w:t xml:space="preserve"> </w:t>
      </w:r>
      <w:r w:rsidRPr="00FB7073">
        <w:rPr>
          <w:b/>
          <w:bCs/>
        </w:rPr>
        <w:t>dashboards</w:t>
      </w:r>
      <w:r w:rsidRPr="00FB7073">
        <w:t xml:space="preserve"> for </w:t>
      </w:r>
      <w:r w:rsidRPr="00FB7073">
        <w:rPr>
          <w:b/>
          <w:bCs/>
        </w:rPr>
        <w:t>Fleet Managers</w:t>
      </w:r>
      <w:r w:rsidRPr="00FB7073">
        <w:t xml:space="preserve">, </w:t>
      </w:r>
      <w:r w:rsidRPr="00FB7073">
        <w:rPr>
          <w:b/>
          <w:bCs/>
        </w:rPr>
        <w:t>Legal Verifiers</w:t>
      </w:r>
      <w:r w:rsidRPr="00FB7073">
        <w:t xml:space="preserve">, and </w:t>
      </w:r>
      <w:r w:rsidRPr="00FB7073">
        <w:rPr>
          <w:b/>
          <w:bCs/>
        </w:rPr>
        <w:t>Handlers</w:t>
      </w:r>
      <w:r w:rsidRPr="00FB7073">
        <w:t>.</w:t>
      </w:r>
    </w:p>
    <w:p w14:paraId="067E4C6C" w14:textId="77777777" w:rsidR="007946A9" w:rsidRPr="00FB7073" w:rsidRDefault="007946A9" w:rsidP="007946A9">
      <w:r w:rsidRPr="00FB7073">
        <w:t xml:space="preserve">This feature is </w:t>
      </w:r>
      <w:r w:rsidRPr="00FB7073">
        <w:rPr>
          <w:b/>
          <w:bCs/>
        </w:rPr>
        <w:t>medium-to-high priority</w:t>
      </w:r>
      <w:r w:rsidRPr="00FB7073">
        <w:t>, supporting strategic decision-making and operational transparency across the organization.</w:t>
      </w:r>
    </w:p>
    <w:p w14:paraId="364687DA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bookmarkStart w:id="80" w:name="_Toc199087164"/>
      <w:r w:rsidRPr="00FB7073">
        <w:t>Stimulus/Response Sequences</w:t>
      </w:r>
      <w:bookmarkEnd w:id="80"/>
    </w:p>
    <w:p w14:paraId="4AD68E03" w14:textId="77777777" w:rsidR="007946A9" w:rsidRPr="00FB7073" w:rsidRDefault="007946A9" w:rsidP="00FF7304">
      <w:pPr>
        <w:numPr>
          <w:ilvl w:val="0"/>
          <w:numId w:val="40"/>
        </w:numPr>
      </w:pPr>
      <w:r w:rsidRPr="00FB7073">
        <w:rPr>
          <w:b/>
          <w:bCs/>
        </w:rPr>
        <w:t>Stimulus</w:t>
      </w:r>
      <w:r w:rsidRPr="00FB7073">
        <w:t xml:space="preserve">: An </w:t>
      </w:r>
      <w:r w:rsidRPr="00FB7073">
        <w:rPr>
          <w:b/>
          <w:bCs/>
        </w:rPr>
        <w:t>Admin</w:t>
      </w:r>
      <w:r w:rsidRPr="00FB7073">
        <w:t xml:space="preserve"> or </w:t>
      </w:r>
      <w:r w:rsidRPr="00FB7073">
        <w:rPr>
          <w:b/>
          <w:bCs/>
        </w:rPr>
        <w:t>Accountant</w:t>
      </w:r>
      <w:r w:rsidRPr="00FB7073">
        <w:t xml:space="preserve"> </w:t>
      </w:r>
      <w:r w:rsidRPr="00FB7073">
        <w:rPr>
          <w:i/>
          <w:iCs/>
        </w:rPr>
        <w:t>accesses</w:t>
      </w:r>
      <w:r w:rsidRPr="00FB7073">
        <w:t xml:space="preserve"> the “</w:t>
      </w:r>
      <w:r w:rsidRPr="00FB7073">
        <w:rPr>
          <w:b/>
          <w:bCs/>
        </w:rPr>
        <w:t>Reports</w:t>
      </w:r>
      <w:r w:rsidRPr="00FB7073">
        <w:t xml:space="preserve">” </w:t>
      </w:r>
      <w:r w:rsidRPr="00FB7073">
        <w:rPr>
          <w:b/>
          <w:bCs/>
        </w:rPr>
        <w:t>module</w:t>
      </w:r>
      <w:r w:rsidRPr="00FB7073">
        <w:t xml:space="preserve"> from the </w:t>
      </w:r>
      <w:r w:rsidRPr="00FB7073">
        <w:rPr>
          <w:b/>
          <w:bCs/>
        </w:rPr>
        <w:t>dashboard</w:t>
      </w:r>
      <w:r w:rsidRPr="00FB7073">
        <w:t>.</w:t>
      </w:r>
    </w:p>
    <w:p w14:paraId="2412DE6F" w14:textId="77777777" w:rsidR="007946A9" w:rsidRPr="00FB7073" w:rsidRDefault="007946A9" w:rsidP="00FF7304">
      <w:pPr>
        <w:numPr>
          <w:ilvl w:val="0"/>
          <w:numId w:val="40"/>
        </w:numPr>
        <w:spacing w:after="0"/>
      </w:pPr>
      <w:r w:rsidRPr="00FB7073">
        <w:rPr>
          <w:b/>
          <w:bCs/>
        </w:rPr>
        <w:t>Expected Future Response</w:t>
      </w:r>
      <w:r w:rsidRPr="00FB7073">
        <w:t>:</w:t>
      </w:r>
    </w:p>
    <w:p w14:paraId="02EC1DE5" w14:textId="77777777" w:rsidR="007946A9" w:rsidRPr="00FB7073" w:rsidRDefault="007946A9" w:rsidP="00FF7304">
      <w:pPr>
        <w:numPr>
          <w:ilvl w:val="1"/>
          <w:numId w:val="40"/>
        </w:numPr>
        <w:spacing w:after="0"/>
      </w:pPr>
      <w:r w:rsidRPr="00FB7073">
        <w:t xml:space="preserve">The system </w:t>
      </w:r>
      <w:r w:rsidRPr="00FB7073">
        <w:rPr>
          <w:i/>
          <w:iCs/>
        </w:rPr>
        <w:t>displays a list</w:t>
      </w:r>
      <w:r w:rsidRPr="00FB7073">
        <w:t xml:space="preserve"> of </w:t>
      </w:r>
      <w:r w:rsidRPr="00FB7073">
        <w:rPr>
          <w:b/>
          <w:bCs/>
        </w:rPr>
        <w:t>available</w:t>
      </w:r>
      <w:r w:rsidRPr="00FB7073">
        <w:t xml:space="preserve"> </w:t>
      </w:r>
      <w:r w:rsidRPr="00FB7073">
        <w:rPr>
          <w:b/>
          <w:bCs/>
        </w:rPr>
        <w:t>reports</w:t>
      </w:r>
      <w:r w:rsidRPr="00FB7073">
        <w:t xml:space="preserve"> based on the </w:t>
      </w:r>
      <w:r w:rsidRPr="00FB7073">
        <w:rPr>
          <w:b/>
          <w:bCs/>
        </w:rPr>
        <w:t>user’s</w:t>
      </w:r>
      <w:r w:rsidRPr="00FB7073">
        <w:t xml:space="preserve"> </w:t>
      </w:r>
      <w:r w:rsidRPr="00FB7073">
        <w:rPr>
          <w:b/>
          <w:bCs/>
        </w:rPr>
        <w:t>role</w:t>
      </w:r>
      <w:r w:rsidRPr="00FB7073">
        <w:t>.</w:t>
      </w:r>
    </w:p>
    <w:p w14:paraId="37439E4D" w14:textId="77777777" w:rsidR="007946A9" w:rsidRPr="00FB7073" w:rsidRDefault="007946A9" w:rsidP="00FF7304">
      <w:pPr>
        <w:numPr>
          <w:ilvl w:val="1"/>
          <w:numId w:val="40"/>
        </w:numPr>
        <w:spacing w:after="0"/>
      </w:pPr>
      <w:r w:rsidRPr="00FB7073">
        <w:rPr>
          <w:b/>
          <w:bCs/>
        </w:rPr>
        <w:t>Users</w:t>
      </w:r>
      <w:r w:rsidRPr="00FB7073">
        <w:t xml:space="preserve"> can </w:t>
      </w:r>
      <w:r w:rsidRPr="00FB7073">
        <w:rPr>
          <w:i/>
          <w:iCs/>
        </w:rPr>
        <w:t>filter</w:t>
      </w:r>
      <w:r w:rsidRPr="00FB7073">
        <w:t xml:space="preserve"> by </w:t>
      </w:r>
      <w:r w:rsidRPr="00FB7073">
        <w:rPr>
          <w:b/>
          <w:bCs/>
        </w:rPr>
        <w:t>date</w:t>
      </w:r>
      <w:r w:rsidRPr="00FB7073">
        <w:t xml:space="preserve"> </w:t>
      </w:r>
      <w:r w:rsidRPr="00FB7073">
        <w:rPr>
          <w:b/>
          <w:bCs/>
        </w:rPr>
        <w:t>range</w:t>
      </w:r>
      <w:r w:rsidRPr="00FB7073">
        <w:t xml:space="preserve">, </w:t>
      </w:r>
      <w:r w:rsidRPr="00FB7073">
        <w:rPr>
          <w:b/>
          <w:bCs/>
        </w:rPr>
        <w:t>category</w:t>
      </w:r>
      <w:r w:rsidRPr="00FB7073">
        <w:t xml:space="preserve"> (</w:t>
      </w:r>
      <w:r w:rsidRPr="00FB7073">
        <w:rPr>
          <w:i/>
          <w:iCs/>
        </w:rPr>
        <w:t>e.g</w:t>
      </w:r>
      <w:r w:rsidRPr="00FB7073">
        <w:t xml:space="preserve">., </w:t>
      </w:r>
      <w:r w:rsidRPr="00FB7073">
        <w:rPr>
          <w:i/>
          <w:iCs/>
        </w:rPr>
        <w:t>bookings</w:t>
      </w:r>
      <w:r w:rsidRPr="00FB7073">
        <w:t xml:space="preserve">, </w:t>
      </w:r>
      <w:r w:rsidRPr="00FB7073">
        <w:rPr>
          <w:i/>
          <w:iCs/>
        </w:rPr>
        <w:t>payments</w:t>
      </w:r>
      <w:r w:rsidRPr="00FB7073">
        <w:t xml:space="preserve">, </w:t>
      </w:r>
      <w:r w:rsidRPr="00FB7073">
        <w:rPr>
          <w:i/>
          <w:iCs/>
        </w:rPr>
        <w:t>vehicle</w:t>
      </w:r>
      <w:r w:rsidRPr="00FB7073">
        <w:t xml:space="preserve"> </w:t>
      </w:r>
      <w:r w:rsidRPr="00FB7073">
        <w:rPr>
          <w:i/>
          <w:iCs/>
        </w:rPr>
        <w:t>status</w:t>
      </w:r>
      <w:r w:rsidRPr="00FB7073">
        <w:t xml:space="preserve">), or </w:t>
      </w:r>
      <w:r w:rsidRPr="00FB7073">
        <w:rPr>
          <w:b/>
          <w:bCs/>
        </w:rPr>
        <w:t>branch</w:t>
      </w:r>
      <w:r w:rsidRPr="00FB7073">
        <w:t>.</w:t>
      </w:r>
    </w:p>
    <w:p w14:paraId="793DDC08" w14:textId="46DA691F" w:rsidR="00AA2238" w:rsidRPr="00FB7073" w:rsidRDefault="007946A9" w:rsidP="00AA2238">
      <w:pPr>
        <w:numPr>
          <w:ilvl w:val="1"/>
          <w:numId w:val="40"/>
        </w:numPr>
      </w:pPr>
      <w:r w:rsidRPr="00FB7073">
        <w:t xml:space="preserve">The </w:t>
      </w:r>
      <w:r w:rsidRPr="00FB7073">
        <w:rPr>
          <w:b/>
          <w:bCs/>
        </w:rPr>
        <w:t>report</w:t>
      </w:r>
      <w:r w:rsidRPr="00FB7073">
        <w:t xml:space="preserve"> is </w:t>
      </w:r>
      <w:r w:rsidRPr="00FB7073">
        <w:rPr>
          <w:i/>
          <w:iCs/>
        </w:rPr>
        <w:t>generated</w:t>
      </w:r>
      <w:r w:rsidRPr="00FB7073">
        <w:t xml:space="preserve"> and </w:t>
      </w:r>
      <w:r w:rsidRPr="00FB7073">
        <w:rPr>
          <w:i/>
          <w:iCs/>
        </w:rPr>
        <w:t>displayed</w:t>
      </w:r>
      <w:r w:rsidRPr="00FB7073">
        <w:t xml:space="preserve">, with the option to </w:t>
      </w:r>
      <w:r w:rsidRPr="00FB7073">
        <w:rPr>
          <w:b/>
          <w:bCs/>
        </w:rPr>
        <w:t>download</w:t>
      </w:r>
      <w:r w:rsidRPr="00FB7073">
        <w:t xml:space="preserve"> or </w:t>
      </w:r>
      <w:r w:rsidRPr="00FB7073">
        <w:rPr>
          <w:b/>
          <w:bCs/>
        </w:rPr>
        <w:t>print</w:t>
      </w:r>
      <w:r w:rsidRPr="00FB7073">
        <w:t xml:space="preserve"> it.</w:t>
      </w:r>
    </w:p>
    <w:p w14:paraId="441AF1DE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bookmarkStart w:id="81" w:name="_Toc199087165"/>
      <w:r w:rsidRPr="00FB7073">
        <w:t>Functional Requirements</w:t>
      </w:r>
      <w:bookmarkEnd w:id="81"/>
    </w:p>
    <w:p w14:paraId="58BD9D40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FR3.12.1</w:t>
      </w:r>
      <w:r w:rsidRPr="00FB7073">
        <w:t xml:space="preserve">: The system </w:t>
      </w:r>
      <w:r w:rsidRPr="00FB7073">
        <w:rPr>
          <w:i/>
          <w:iCs/>
        </w:rPr>
        <w:t>shall provide</w:t>
      </w:r>
      <w:r w:rsidRPr="00FB7073">
        <w:t xml:space="preserve"> a </w:t>
      </w:r>
      <w:r w:rsidRPr="00FB7073">
        <w:rPr>
          <w:b/>
          <w:bCs/>
        </w:rPr>
        <w:t>reporting dashboard</w:t>
      </w:r>
      <w:r w:rsidRPr="00FB7073">
        <w:t xml:space="preserve"> accessible to </w:t>
      </w:r>
      <w:r w:rsidRPr="00FB7073">
        <w:rPr>
          <w:b/>
          <w:bCs/>
        </w:rPr>
        <w:t>Admins</w:t>
      </w:r>
      <w:r w:rsidRPr="00FB7073">
        <w:t xml:space="preserve"> and </w:t>
      </w:r>
      <w:r w:rsidRPr="00FB7073">
        <w:rPr>
          <w:b/>
          <w:bCs/>
        </w:rPr>
        <w:t>Accountants</w:t>
      </w:r>
      <w:r w:rsidRPr="00FB7073">
        <w:t>.</w:t>
      </w:r>
    </w:p>
    <w:p w14:paraId="7D4684A7" w14:textId="77777777" w:rsidR="007946A9" w:rsidRPr="00FB7073" w:rsidRDefault="007946A9" w:rsidP="00FF7304">
      <w:pPr>
        <w:numPr>
          <w:ilvl w:val="0"/>
          <w:numId w:val="41"/>
        </w:numPr>
        <w:spacing w:after="0"/>
      </w:pPr>
      <w:r w:rsidRPr="00FB7073">
        <w:rPr>
          <w:b/>
          <w:bCs/>
        </w:rPr>
        <w:t>FR3.12.2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users</w:t>
      </w:r>
      <w:r w:rsidRPr="00FB7073">
        <w:t xml:space="preserve"> to </w:t>
      </w:r>
      <w:r w:rsidRPr="00FB7073">
        <w:rPr>
          <w:i/>
          <w:iCs/>
        </w:rPr>
        <w:t>generate</w:t>
      </w:r>
      <w:r w:rsidRPr="00FB7073">
        <w:t xml:space="preserve"> </w:t>
      </w:r>
      <w:r w:rsidRPr="00FB7073">
        <w:rPr>
          <w:b/>
          <w:bCs/>
        </w:rPr>
        <w:t>financial reports</w:t>
      </w:r>
      <w:r w:rsidRPr="00FB7073">
        <w:t>, including:</w:t>
      </w:r>
    </w:p>
    <w:p w14:paraId="155BE3CC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t xml:space="preserve">Total </w:t>
      </w:r>
      <w:r w:rsidRPr="00FB7073">
        <w:rPr>
          <w:b/>
          <w:bCs/>
        </w:rPr>
        <w:t>revenue</w:t>
      </w:r>
      <w:r w:rsidRPr="00FB7073">
        <w:t xml:space="preserve"> over time</w:t>
      </w:r>
    </w:p>
    <w:p w14:paraId="013EB698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rPr>
          <w:b/>
          <w:bCs/>
        </w:rPr>
        <w:t>Payment</w:t>
      </w:r>
      <w:r w:rsidRPr="00FB7073">
        <w:t xml:space="preserve"> </w:t>
      </w:r>
      <w:r w:rsidRPr="00FB7073">
        <w:rPr>
          <w:b/>
          <w:bCs/>
        </w:rPr>
        <w:t>method</w:t>
      </w:r>
      <w:r w:rsidRPr="00FB7073">
        <w:t xml:space="preserve"> breakdown</w:t>
      </w:r>
    </w:p>
    <w:p w14:paraId="5DEFA282" w14:textId="77777777" w:rsidR="007946A9" w:rsidRPr="00FB7073" w:rsidRDefault="007946A9" w:rsidP="00FF7304">
      <w:pPr>
        <w:numPr>
          <w:ilvl w:val="1"/>
          <w:numId w:val="41"/>
        </w:numPr>
      </w:pPr>
      <w:r w:rsidRPr="00FB7073">
        <w:rPr>
          <w:b/>
          <w:bCs/>
        </w:rPr>
        <w:t>Outstanding</w:t>
      </w:r>
      <w:r w:rsidRPr="00FB7073">
        <w:t>/</w:t>
      </w:r>
      <w:r w:rsidRPr="00FB7073">
        <w:rPr>
          <w:b/>
          <w:bCs/>
        </w:rPr>
        <w:t>unpaid</w:t>
      </w:r>
      <w:r w:rsidRPr="00FB7073">
        <w:t xml:space="preserve"> transactions</w:t>
      </w:r>
    </w:p>
    <w:p w14:paraId="4D3A4565" w14:textId="77777777" w:rsidR="007946A9" w:rsidRPr="00FB7073" w:rsidRDefault="007946A9" w:rsidP="00FF7304">
      <w:pPr>
        <w:numPr>
          <w:ilvl w:val="0"/>
          <w:numId w:val="41"/>
        </w:numPr>
        <w:spacing w:after="0"/>
      </w:pPr>
      <w:r w:rsidRPr="00FB7073">
        <w:rPr>
          <w:b/>
          <w:bCs/>
        </w:rPr>
        <w:t>FR3.12.3</w:t>
      </w:r>
      <w:r w:rsidRPr="00FB7073">
        <w:t xml:space="preserve">: The system shall support </w:t>
      </w:r>
      <w:r w:rsidRPr="00FB7073">
        <w:rPr>
          <w:b/>
          <w:bCs/>
        </w:rPr>
        <w:t>operational reports</w:t>
      </w:r>
      <w:r w:rsidRPr="00FB7073">
        <w:t xml:space="preserve"> such as:</w:t>
      </w:r>
    </w:p>
    <w:p w14:paraId="4F8515C6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rPr>
          <w:b/>
          <w:bCs/>
        </w:rPr>
        <w:t>Active</w:t>
      </w:r>
      <w:r w:rsidRPr="00FB7073">
        <w:t xml:space="preserve"> and </w:t>
      </w:r>
      <w:r w:rsidRPr="00FB7073">
        <w:rPr>
          <w:b/>
          <w:bCs/>
        </w:rPr>
        <w:t>past</w:t>
      </w:r>
      <w:r w:rsidRPr="00FB7073">
        <w:t xml:space="preserve"> </w:t>
      </w:r>
      <w:r w:rsidRPr="00FB7073">
        <w:rPr>
          <w:b/>
          <w:bCs/>
        </w:rPr>
        <w:t>bookings</w:t>
      </w:r>
    </w:p>
    <w:p w14:paraId="3FA11DDA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rPr>
          <w:b/>
          <w:bCs/>
        </w:rPr>
        <w:t>Vehicle</w:t>
      </w:r>
      <w:r w:rsidRPr="00FB7073">
        <w:t xml:space="preserve"> </w:t>
      </w:r>
      <w:r w:rsidRPr="00FB7073">
        <w:rPr>
          <w:b/>
          <w:bCs/>
        </w:rPr>
        <w:t>availability</w:t>
      </w:r>
      <w:r w:rsidRPr="00FB7073">
        <w:t xml:space="preserve"> and utilization</w:t>
      </w:r>
    </w:p>
    <w:p w14:paraId="230314A1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rPr>
          <w:b/>
          <w:bCs/>
        </w:rPr>
        <w:t>Maintenance</w:t>
      </w:r>
      <w:r w:rsidRPr="00FB7073">
        <w:t xml:space="preserve"> </w:t>
      </w:r>
      <w:r w:rsidRPr="00FB7073">
        <w:rPr>
          <w:b/>
          <w:bCs/>
        </w:rPr>
        <w:t>history</w:t>
      </w:r>
      <w:r w:rsidRPr="00FB7073">
        <w:t xml:space="preserve"> and costs</w:t>
      </w:r>
    </w:p>
    <w:p w14:paraId="483B358F" w14:textId="4D76D5B8" w:rsidR="007946A9" w:rsidRDefault="007946A9" w:rsidP="00FF7304">
      <w:pPr>
        <w:numPr>
          <w:ilvl w:val="1"/>
          <w:numId w:val="41"/>
        </w:numPr>
      </w:pPr>
      <w:r w:rsidRPr="00FB7073">
        <w:t xml:space="preserve">Pending </w:t>
      </w:r>
      <w:r w:rsidRPr="00FB7073">
        <w:rPr>
          <w:b/>
          <w:bCs/>
        </w:rPr>
        <w:t>approvals</w:t>
      </w:r>
      <w:r w:rsidRPr="00FB7073">
        <w:t xml:space="preserve"> (</w:t>
      </w:r>
      <w:r w:rsidRPr="00FB7073">
        <w:rPr>
          <w:i/>
          <w:iCs/>
        </w:rPr>
        <w:t>bookings, documents</w:t>
      </w:r>
      <w:r w:rsidRPr="00FB7073">
        <w:t>)</w:t>
      </w:r>
    </w:p>
    <w:p w14:paraId="62F1CD4E" w14:textId="58566701" w:rsidR="00AC7BFD" w:rsidRDefault="00AC7BFD" w:rsidP="00AC7BFD"/>
    <w:p w14:paraId="05BA6EBA" w14:textId="5C36957C" w:rsidR="00AC7BFD" w:rsidRDefault="00AC7BFD" w:rsidP="00AC7BFD"/>
    <w:p w14:paraId="35118D90" w14:textId="7D70AD24" w:rsidR="00AC7BFD" w:rsidRDefault="00AC7BFD" w:rsidP="00AC7BFD"/>
    <w:p w14:paraId="66AF4A7E" w14:textId="6DC9ACE5" w:rsidR="00AC7BFD" w:rsidRDefault="00AC7BFD" w:rsidP="00AC7BFD"/>
    <w:p w14:paraId="6CFAC752" w14:textId="6BBD97FC" w:rsidR="00AC7BFD" w:rsidRDefault="00AC7BFD" w:rsidP="00AC7BFD"/>
    <w:p w14:paraId="637CA0D8" w14:textId="3F3379E0" w:rsidR="00AC7BFD" w:rsidRDefault="00AC7BFD" w:rsidP="00AC7BFD"/>
    <w:p w14:paraId="34D7666F" w14:textId="77777777" w:rsidR="00AC7BFD" w:rsidRPr="00FB7073" w:rsidRDefault="00AC7BFD" w:rsidP="00AC7BFD"/>
    <w:p w14:paraId="22829D52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FR3.12.4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Fleet Managers</w:t>
      </w:r>
      <w:r w:rsidRPr="00FB7073">
        <w:t xml:space="preserve"> to </w:t>
      </w:r>
      <w:r w:rsidRPr="00FB7073">
        <w:rPr>
          <w:i/>
          <w:iCs/>
        </w:rPr>
        <w:t>generate</w:t>
      </w:r>
      <w:r w:rsidRPr="00FB7073">
        <w:t xml:space="preserve"> </w:t>
      </w:r>
      <w:r w:rsidRPr="00FB7073">
        <w:rPr>
          <w:b/>
          <w:bCs/>
        </w:rPr>
        <w:t>reports</w:t>
      </w:r>
      <w:r w:rsidRPr="00FB7073">
        <w:t xml:space="preserve"> on </w:t>
      </w:r>
      <w:r w:rsidRPr="00FB7073">
        <w:rPr>
          <w:b/>
          <w:bCs/>
        </w:rPr>
        <w:t>vehicle</w:t>
      </w:r>
      <w:r w:rsidRPr="00FB7073">
        <w:t xml:space="preserve"> </w:t>
      </w:r>
      <w:r w:rsidRPr="00FB7073">
        <w:rPr>
          <w:b/>
          <w:bCs/>
        </w:rPr>
        <w:t>status</w:t>
      </w:r>
      <w:r w:rsidRPr="00FB7073">
        <w:t xml:space="preserve"> and </w:t>
      </w:r>
      <w:r w:rsidRPr="00FB7073">
        <w:rPr>
          <w:b/>
          <w:bCs/>
        </w:rPr>
        <w:t>performance</w:t>
      </w:r>
      <w:r w:rsidRPr="00FB7073">
        <w:t>.</w:t>
      </w:r>
    </w:p>
    <w:p w14:paraId="07DA1BA0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FR3.12.5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Legal Verifiers</w:t>
      </w:r>
      <w:r w:rsidRPr="00FB7073">
        <w:t xml:space="preserve"> to view </w:t>
      </w:r>
      <w:r w:rsidRPr="00FB7073">
        <w:rPr>
          <w:b/>
          <w:bCs/>
        </w:rPr>
        <w:t>documentation</w:t>
      </w:r>
      <w:r w:rsidRPr="00FB7073">
        <w:t xml:space="preserve"> </w:t>
      </w:r>
      <w:r w:rsidRPr="00FB7073">
        <w:rPr>
          <w:b/>
          <w:bCs/>
        </w:rPr>
        <w:t>status</w:t>
      </w:r>
      <w:r w:rsidRPr="00FB7073">
        <w:t xml:space="preserve"> and </w:t>
      </w:r>
      <w:r w:rsidRPr="00FB7073">
        <w:rPr>
          <w:b/>
          <w:bCs/>
        </w:rPr>
        <w:t>compliance</w:t>
      </w:r>
      <w:r w:rsidRPr="00FB7073">
        <w:t xml:space="preserve"> </w:t>
      </w:r>
      <w:r w:rsidRPr="00FB7073">
        <w:rPr>
          <w:b/>
          <w:bCs/>
        </w:rPr>
        <w:t>reports</w:t>
      </w:r>
      <w:r w:rsidRPr="00FB7073">
        <w:t>.</w:t>
      </w:r>
    </w:p>
    <w:p w14:paraId="55626B84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FR3.12.6</w:t>
      </w:r>
      <w:r w:rsidRPr="00FB7073">
        <w:t xml:space="preserve">: </w:t>
      </w:r>
      <w:r w:rsidRPr="00FB7073">
        <w:rPr>
          <w:b/>
          <w:bCs/>
        </w:rPr>
        <w:t>Reports</w:t>
      </w:r>
      <w:r w:rsidRPr="00FB7073">
        <w:t xml:space="preserve"> </w:t>
      </w:r>
      <w:r w:rsidRPr="00FB7073">
        <w:rPr>
          <w:i/>
          <w:iCs/>
        </w:rPr>
        <w:t>shall be filterable</w:t>
      </w:r>
      <w:r w:rsidRPr="00FB7073">
        <w:t xml:space="preserve"> by </w:t>
      </w:r>
      <w:r w:rsidRPr="00FB7073">
        <w:rPr>
          <w:b/>
          <w:bCs/>
        </w:rPr>
        <w:t>date</w:t>
      </w:r>
      <w:r w:rsidRPr="00FB7073">
        <w:t xml:space="preserve"> </w:t>
      </w:r>
      <w:r w:rsidRPr="00FB7073">
        <w:rPr>
          <w:b/>
          <w:bCs/>
        </w:rPr>
        <w:t>range</w:t>
      </w:r>
      <w:r w:rsidRPr="00FB7073">
        <w:t xml:space="preserve">, </w:t>
      </w:r>
      <w:r w:rsidRPr="00FB7073">
        <w:rPr>
          <w:b/>
          <w:bCs/>
        </w:rPr>
        <w:t>branch</w:t>
      </w:r>
      <w:r w:rsidRPr="00FB7073">
        <w:t xml:space="preserve">, </w:t>
      </w:r>
      <w:r w:rsidRPr="00FB7073">
        <w:rPr>
          <w:b/>
          <w:bCs/>
        </w:rPr>
        <w:t>user</w:t>
      </w:r>
      <w:r w:rsidRPr="00FB7073">
        <w:t xml:space="preserve"> </w:t>
      </w:r>
      <w:r w:rsidRPr="00FB7073">
        <w:rPr>
          <w:b/>
          <w:bCs/>
        </w:rPr>
        <w:t>type</w:t>
      </w:r>
      <w:r w:rsidRPr="00FB7073">
        <w:t xml:space="preserve">, or </w:t>
      </w:r>
      <w:r w:rsidRPr="00FB7073">
        <w:rPr>
          <w:b/>
          <w:bCs/>
        </w:rPr>
        <w:t>category</w:t>
      </w:r>
      <w:r w:rsidRPr="00FB7073">
        <w:t>.</w:t>
      </w:r>
    </w:p>
    <w:p w14:paraId="3BC38F1B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FR3.12.7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users</w:t>
      </w:r>
      <w:r w:rsidRPr="00FB7073">
        <w:t xml:space="preserve"> to </w:t>
      </w:r>
      <w:r w:rsidRPr="00FB7073">
        <w:rPr>
          <w:b/>
          <w:bCs/>
        </w:rPr>
        <w:t>export reports</w:t>
      </w:r>
      <w:r w:rsidRPr="00FB7073">
        <w:t xml:space="preserve"> in </w:t>
      </w:r>
      <w:r w:rsidRPr="00FB7073">
        <w:rPr>
          <w:i/>
          <w:iCs/>
        </w:rPr>
        <w:t>PDF</w:t>
      </w:r>
      <w:r w:rsidRPr="00FB7073">
        <w:t xml:space="preserve"> or </w:t>
      </w:r>
      <w:r w:rsidRPr="00FB7073">
        <w:rPr>
          <w:i/>
          <w:iCs/>
        </w:rPr>
        <w:t>CSV</w:t>
      </w:r>
      <w:r w:rsidRPr="00FB7073">
        <w:t xml:space="preserve"> format.</w:t>
      </w:r>
    </w:p>
    <w:p w14:paraId="5855C4B7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FR3.12.8</w:t>
      </w:r>
      <w:r w:rsidRPr="00FB7073">
        <w:t xml:space="preserve">: The system </w:t>
      </w:r>
      <w:r w:rsidRPr="00FB7073">
        <w:rPr>
          <w:i/>
          <w:iCs/>
        </w:rPr>
        <w:t>shall ensure</w:t>
      </w:r>
      <w:r w:rsidRPr="00FB7073">
        <w:t xml:space="preserve"> that </w:t>
      </w:r>
      <w:r w:rsidRPr="00FB7073">
        <w:rPr>
          <w:b/>
          <w:bCs/>
        </w:rPr>
        <w:t>users</w:t>
      </w:r>
      <w:r w:rsidRPr="00FB7073">
        <w:t xml:space="preserve"> only see </w:t>
      </w:r>
      <w:r w:rsidRPr="00FB7073">
        <w:rPr>
          <w:b/>
          <w:bCs/>
        </w:rPr>
        <w:t>reports</w:t>
      </w:r>
      <w:r w:rsidRPr="00FB7073">
        <w:t xml:space="preserve"> permitted by their </w:t>
      </w:r>
      <w:r w:rsidRPr="00FB7073">
        <w:rPr>
          <w:b/>
          <w:bCs/>
        </w:rPr>
        <w:t>assigned role</w:t>
      </w:r>
      <w:r w:rsidRPr="00FB7073">
        <w:t>.</w:t>
      </w:r>
    </w:p>
    <w:p w14:paraId="5EDE2E4B" w14:textId="6DE0ABF0" w:rsidR="007946A9" w:rsidRDefault="007946A9" w:rsidP="00AC7BFD">
      <w:pPr>
        <w:numPr>
          <w:ilvl w:val="0"/>
          <w:numId w:val="41"/>
        </w:numPr>
      </w:pPr>
      <w:r w:rsidRPr="00FB7073">
        <w:rPr>
          <w:b/>
          <w:bCs/>
        </w:rPr>
        <w:t>FR3.12.9</w:t>
      </w:r>
      <w:r w:rsidRPr="00FB7073">
        <w:t xml:space="preserve">: The system </w:t>
      </w:r>
      <w:r w:rsidRPr="00FB7073">
        <w:rPr>
          <w:i/>
          <w:iCs/>
        </w:rPr>
        <w:t>shall archive</w:t>
      </w:r>
      <w:r w:rsidRPr="00FB7073">
        <w:t xml:space="preserve"> all generated </w:t>
      </w:r>
      <w:r w:rsidRPr="00FB7073">
        <w:rPr>
          <w:b/>
          <w:bCs/>
        </w:rPr>
        <w:t>reports</w:t>
      </w:r>
      <w:r w:rsidRPr="00FB7073">
        <w:t xml:space="preserve"> for </w:t>
      </w:r>
      <w:r w:rsidRPr="00FB7073">
        <w:rPr>
          <w:b/>
          <w:bCs/>
        </w:rPr>
        <w:t>future reference and auditing</w:t>
      </w:r>
      <w:r w:rsidRPr="00FB7073">
        <w:t>.</w:t>
      </w:r>
    </w:p>
    <w:p w14:paraId="0CA2D0FC" w14:textId="77777777" w:rsidR="007946A9" w:rsidRPr="00FB7073" w:rsidRDefault="007946A9" w:rsidP="00FF7304">
      <w:pPr>
        <w:pStyle w:val="Heading2"/>
        <w:numPr>
          <w:ilvl w:val="1"/>
          <w:numId w:val="8"/>
        </w:numPr>
      </w:pPr>
      <w:bookmarkStart w:id="82" w:name="_Toc199087166"/>
      <w:r w:rsidRPr="00FB7073">
        <w:t>Document Uploading and Verification</w:t>
      </w:r>
      <w:bookmarkEnd w:id="82"/>
    </w:p>
    <w:p w14:paraId="5D380FF0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bookmarkStart w:id="83" w:name="_Toc199087167"/>
      <w:r w:rsidRPr="00FB7073">
        <w:t>Description and Priority</w:t>
      </w:r>
      <w:bookmarkEnd w:id="83"/>
    </w:p>
    <w:p w14:paraId="4AC85376" w14:textId="77777777" w:rsidR="007946A9" w:rsidRPr="00FB7073" w:rsidRDefault="007946A9" w:rsidP="007946A9">
      <w:r w:rsidRPr="00FB7073">
        <w:t xml:space="preserve">This feature allows </w:t>
      </w:r>
      <w:r w:rsidRPr="00FB7073">
        <w:rPr>
          <w:b/>
          <w:bCs/>
        </w:rPr>
        <w:t>users</w:t>
      </w:r>
      <w:r w:rsidRPr="00FB7073">
        <w:t xml:space="preserve"> to upload required </w:t>
      </w:r>
      <w:r w:rsidRPr="00FB7073">
        <w:rPr>
          <w:b/>
          <w:bCs/>
        </w:rPr>
        <w:t>documents</w:t>
      </w:r>
      <w:r w:rsidRPr="00FB7073">
        <w:t xml:space="preserve"> during the </w:t>
      </w:r>
      <w:r w:rsidRPr="00FB7073">
        <w:rPr>
          <w:b/>
          <w:bCs/>
        </w:rPr>
        <w:t>booking</w:t>
      </w:r>
      <w:r w:rsidRPr="00FB7073">
        <w:t xml:space="preserve"> or </w:t>
      </w:r>
      <w:r w:rsidRPr="00FB7073">
        <w:rPr>
          <w:b/>
          <w:bCs/>
        </w:rPr>
        <w:t>registration</w:t>
      </w:r>
      <w:r w:rsidRPr="00FB7073">
        <w:t xml:space="preserve"> process. Examples include </w:t>
      </w:r>
      <w:r w:rsidRPr="00FB7073">
        <w:rPr>
          <w:b/>
          <w:bCs/>
        </w:rPr>
        <w:t>driver’s licenses</w:t>
      </w:r>
      <w:r w:rsidRPr="00FB7073">
        <w:t xml:space="preserve">, </w:t>
      </w:r>
      <w:r w:rsidRPr="00FB7073">
        <w:rPr>
          <w:b/>
          <w:bCs/>
        </w:rPr>
        <w:t>ID cards</w:t>
      </w:r>
      <w:r w:rsidRPr="00FB7073">
        <w:t xml:space="preserve">, and </w:t>
      </w:r>
      <w:r w:rsidRPr="00FB7073">
        <w:rPr>
          <w:b/>
          <w:bCs/>
        </w:rPr>
        <w:t>insurance agreements</w:t>
      </w:r>
      <w:r w:rsidRPr="00FB7073">
        <w:t>.</w:t>
      </w:r>
      <w:r w:rsidRPr="00FB7073">
        <w:br/>
        <w:t xml:space="preserve">Uploaded </w:t>
      </w:r>
      <w:r w:rsidRPr="00FB7073">
        <w:rPr>
          <w:b/>
          <w:bCs/>
        </w:rPr>
        <w:t>documents</w:t>
      </w:r>
      <w:r w:rsidRPr="00FB7073">
        <w:t xml:space="preserve"> are reviewed by </w:t>
      </w:r>
      <w:r w:rsidRPr="00FB7073">
        <w:rPr>
          <w:b/>
          <w:bCs/>
        </w:rPr>
        <w:t>Legal Verifiers</w:t>
      </w:r>
      <w:r w:rsidRPr="00FB7073">
        <w:t xml:space="preserve">, who </w:t>
      </w:r>
      <w:r w:rsidRPr="00FB7073">
        <w:rPr>
          <w:i/>
          <w:iCs/>
        </w:rPr>
        <w:t>approve</w:t>
      </w:r>
      <w:r w:rsidRPr="00FB7073">
        <w:t xml:space="preserve"> or </w:t>
      </w:r>
      <w:r w:rsidRPr="00FB7073">
        <w:rPr>
          <w:i/>
          <w:iCs/>
        </w:rPr>
        <w:t>reject</w:t>
      </w:r>
      <w:r w:rsidRPr="00FB7073">
        <w:t xml:space="preserve"> them based on </w:t>
      </w:r>
      <w:r w:rsidRPr="00FB7073">
        <w:rPr>
          <w:b/>
          <w:bCs/>
        </w:rPr>
        <w:t>internal</w:t>
      </w:r>
      <w:r w:rsidRPr="00FB7073">
        <w:t xml:space="preserve"> </w:t>
      </w:r>
      <w:r w:rsidRPr="00FB7073">
        <w:rPr>
          <w:b/>
          <w:bCs/>
        </w:rPr>
        <w:t>policies</w:t>
      </w:r>
      <w:r w:rsidRPr="00FB7073">
        <w:t xml:space="preserve">. This is a </w:t>
      </w:r>
      <w:r w:rsidRPr="00FB7073">
        <w:rPr>
          <w:b/>
          <w:bCs/>
        </w:rPr>
        <w:t>high-priority</w:t>
      </w:r>
      <w:r w:rsidRPr="00FB7073">
        <w:t xml:space="preserve"> feature in systems that require </w:t>
      </w:r>
      <w:r w:rsidRPr="00FB7073">
        <w:rPr>
          <w:b/>
          <w:bCs/>
        </w:rPr>
        <w:t>legal</w:t>
      </w:r>
      <w:r w:rsidRPr="00FB7073">
        <w:t xml:space="preserve"> </w:t>
      </w:r>
      <w:r w:rsidRPr="00FB7073">
        <w:rPr>
          <w:b/>
          <w:bCs/>
        </w:rPr>
        <w:t>compliance</w:t>
      </w:r>
      <w:r w:rsidRPr="00FB7073">
        <w:t xml:space="preserve"> before </w:t>
      </w:r>
      <w:r w:rsidRPr="00FB7073">
        <w:rPr>
          <w:b/>
          <w:bCs/>
        </w:rPr>
        <w:t>confirming</w:t>
      </w:r>
      <w:r w:rsidRPr="00FB7073">
        <w:t xml:space="preserve"> </w:t>
      </w:r>
      <w:r w:rsidRPr="00FB7073">
        <w:rPr>
          <w:b/>
          <w:bCs/>
        </w:rPr>
        <w:t>rentals</w:t>
      </w:r>
      <w:r w:rsidRPr="00FB7073">
        <w:t>.</w:t>
      </w:r>
    </w:p>
    <w:p w14:paraId="0236B794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bookmarkStart w:id="84" w:name="_Toc199087168"/>
      <w:r w:rsidRPr="00FB7073">
        <w:t>Stimulus/Response Sequences</w:t>
      </w:r>
      <w:bookmarkEnd w:id="84"/>
    </w:p>
    <w:p w14:paraId="082D56DA" w14:textId="77777777" w:rsidR="007946A9" w:rsidRPr="00FB7073" w:rsidRDefault="007946A9" w:rsidP="00FF7304">
      <w:pPr>
        <w:numPr>
          <w:ilvl w:val="0"/>
          <w:numId w:val="42"/>
        </w:numPr>
      </w:pPr>
      <w:r w:rsidRPr="00FB7073">
        <w:rPr>
          <w:b/>
          <w:bCs/>
        </w:rPr>
        <w:t>Stimulus</w:t>
      </w:r>
      <w:r w:rsidRPr="00FB7073">
        <w:t xml:space="preserve">: A </w:t>
      </w:r>
      <w:r w:rsidRPr="00FB7073">
        <w:rPr>
          <w:b/>
          <w:bCs/>
        </w:rPr>
        <w:t>customer</w:t>
      </w:r>
      <w:r w:rsidRPr="00FB7073">
        <w:t xml:space="preserve"> is prompted to </w:t>
      </w:r>
      <w:r w:rsidRPr="00FB7073">
        <w:rPr>
          <w:i/>
          <w:iCs/>
        </w:rPr>
        <w:t>upload</w:t>
      </w:r>
      <w:r w:rsidRPr="00FB7073">
        <w:t xml:space="preserve"> a </w:t>
      </w:r>
      <w:r w:rsidRPr="00FB7073">
        <w:rPr>
          <w:b/>
          <w:bCs/>
        </w:rPr>
        <w:t>document</w:t>
      </w:r>
      <w:r w:rsidRPr="00FB7073">
        <w:t xml:space="preserve"> while </w:t>
      </w:r>
      <w:r w:rsidRPr="00FB7073">
        <w:rPr>
          <w:b/>
          <w:bCs/>
        </w:rPr>
        <w:t>booking</w:t>
      </w:r>
      <w:r w:rsidRPr="00FB7073">
        <w:t xml:space="preserve"> a car or completing their </w:t>
      </w:r>
      <w:r w:rsidRPr="00FB7073">
        <w:rPr>
          <w:b/>
          <w:bCs/>
        </w:rPr>
        <w:t>profile</w:t>
      </w:r>
      <w:r w:rsidRPr="00FB7073">
        <w:t>.</w:t>
      </w:r>
    </w:p>
    <w:p w14:paraId="4E699182" w14:textId="77777777" w:rsidR="007946A9" w:rsidRPr="00FB7073" w:rsidRDefault="007946A9" w:rsidP="00FF7304">
      <w:pPr>
        <w:numPr>
          <w:ilvl w:val="0"/>
          <w:numId w:val="42"/>
        </w:numPr>
        <w:spacing w:after="0"/>
      </w:pPr>
      <w:r w:rsidRPr="00FB7073">
        <w:rPr>
          <w:b/>
          <w:bCs/>
        </w:rPr>
        <w:t>Expected Future Response</w:t>
      </w:r>
      <w:r w:rsidRPr="00FB7073">
        <w:t>:</w:t>
      </w:r>
    </w:p>
    <w:p w14:paraId="43000E6B" w14:textId="77777777" w:rsidR="007946A9" w:rsidRPr="00FB7073" w:rsidRDefault="007946A9" w:rsidP="00FF7304">
      <w:pPr>
        <w:numPr>
          <w:ilvl w:val="1"/>
          <w:numId w:val="42"/>
        </w:numPr>
        <w:spacing w:after="0"/>
      </w:pPr>
      <w:r w:rsidRPr="00FB7073">
        <w:t xml:space="preserve">The system </w:t>
      </w:r>
      <w:r w:rsidRPr="00FB7073">
        <w:rPr>
          <w:i/>
          <w:iCs/>
        </w:rPr>
        <w:t>presents</w:t>
      </w:r>
      <w:r w:rsidRPr="00FB7073">
        <w:t xml:space="preserve"> </w:t>
      </w:r>
      <w:r w:rsidRPr="00FB7073">
        <w:rPr>
          <w:i/>
          <w:iCs/>
        </w:rPr>
        <w:t>a</w:t>
      </w:r>
      <w:r w:rsidRPr="00FB7073">
        <w:t xml:space="preserve"> </w:t>
      </w:r>
      <w:r w:rsidRPr="00FB7073">
        <w:rPr>
          <w:i/>
          <w:iCs/>
        </w:rPr>
        <w:t>secure</w:t>
      </w:r>
      <w:r w:rsidRPr="00FB7073">
        <w:t xml:space="preserve"> </w:t>
      </w:r>
      <w:r w:rsidRPr="00FB7073">
        <w:rPr>
          <w:b/>
          <w:bCs/>
        </w:rPr>
        <w:t>upload</w:t>
      </w:r>
      <w:r w:rsidRPr="00FB7073">
        <w:t xml:space="preserve"> </w:t>
      </w:r>
      <w:r w:rsidRPr="00FB7073">
        <w:rPr>
          <w:b/>
          <w:bCs/>
        </w:rPr>
        <w:t>interface</w:t>
      </w:r>
      <w:r w:rsidRPr="00FB7073">
        <w:t xml:space="preserve"> for </w:t>
      </w:r>
      <w:r w:rsidRPr="00FB7073">
        <w:rPr>
          <w:i/>
          <w:iCs/>
        </w:rPr>
        <w:t>selecting</w:t>
      </w:r>
      <w:r w:rsidRPr="00FB7073">
        <w:t xml:space="preserve"> and submitting </w:t>
      </w:r>
      <w:r w:rsidRPr="00FB7073">
        <w:rPr>
          <w:b/>
          <w:bCs/>
        </w:rPr>
        <w:t>files</w:t>
      </w:r>
      <w:r w:rsidRPr="00FB7073">
        <w:t>.</w:t>
      </w:r>
    </w:p>
    <w:p w14:paraId="7436067E" w14:textId="77777777" w:rsidR="007946A9" w:rsidRPr="00FB7073" w:rsidRDefault="007946A9" w:rsidP="00FF7304">
      <w:pPr>
        <w:numPr>
          <w:ilvl w:val="1"/>
          <w:numId w:val="42"/>
        </w:numPr>
        <w:spacing w:after="0"/>
      </w:pPr>
      <w:r w:rsidRPr="00FB7073">
        <w:t xml:space="preserve">Uploaded </w:t>
      </w:r>
      <w:r w:rsidRPr="00FB7073">
        <w:rPr>
          <w:b/>
          <w:bCs/>
        </w:rPr>
        <w:t>documents</w:t>
      </w:r>
      <w:r w:rsidRPr="00FB7073">
        <w:t xml:space="preserve"> are </w:t>
      </w:r>
      <w:r w:rsidRPr="00FB7073">
        <w:rPr>
          <w:i/>
          <w:iCs/>
        </w:rPr>
        <w:t>linked</w:t>
      </w:r>
      <w:r w:rsidRPr="00FB7073">
        <w:t xml:space="preserve"> to the </w:t>
      </w:r>
      <w:r w:rsidRPr="00FB7073">
        <w:rPr>
          <w:b/>
          <w:bCs/>
        </w:rPr>
        <w:t>user</w:t>
      </w:r>
      <w:r w:rsidRPr="00FB7073">
        <w:t xml:space="preserve"> or </w:t>
      </w:r>
      <w:r w:rsidRPr="00FB7073">
        <w:rPr>
          <w:b/>
          <w:bCs/>
        </w:rPr>
        <w:t>booking</w:t>
      </w:r>
      <w:r w:rsidRPr="00FB7073">
        <w:t xml:space="preserve"> </w:t>
      </w:r>
      <w:r w:rsidRPr="00FB7073">
        <w:rPr>
          <w:b/>
          <w:bCs/>
        </w:rPr>
        <w:t>record</w:t>
      </w:r>
      <w:r w:rsidRPr="00FB7073">
        <w:t xml:space="preserve"> and set as “</w:t>
      </w:r>
      <w:r w:rsidRPr="00FB7073">
        <w:rPr>
          <w:b/>
          <w:bCs/>
        </w:rPr>
        <w:t>pending</w:t>
      </w:r>
      <w:r w:rsidRPr="00FB7073">
        <w:t xml:space="preserve"> </w:t>
      </w:r>
      <w:r w:rsidRPr="00FB7073">
        <w:rPr>
          <w:b/>
          <w:bCs/>
        </w:rPr>
        <w:t>review</w:t>
      </w:r>
      <w:r w:rsidRPr="00FB7073">
        <w:t>.”</w:t>
      </w:r>
    </w:p>
    <w:p w14:paraId="57A417FE" w14:textId="77777777" w:rsidR="007946A9" w:rsidRPr="00FB7073" w:rsidRDefault="007946A9" w:rsidP="00FF7304">
      <w:pPr>
        <w:numPr>
          <w:ilvl w:val="1"/>
          <w:numId w:val="42"/>
        </w:numPr>
        <w:spacing w:after="0"/>
      </w:pPr>
      <w:r w:rsidRPr="00FB7073">
        <w:rPr>
          <w:b/>
          <w:bCs/>
        </w:rPr>
        <w:t>Legal Verifiers</w:t>
      </w:r>
      <w:r w:rsidRPr="00FB7073">
        <w:t xml:space="preserve"> are </w:t>
      </w:r>
      <w:r w:rsidRPr="00FB7073">
        <w:rPr>
          <w:i/>
          <w:iCs/>
        </w:rPr>
        <w:t>notified</w:t>
      </w:r>
      <w:r w:rsidRPr="00FB7073">
        <w:t xml:space="preserve"> of new </w:t>
      </w:r>
      <w:r w:rsidRPr="00FB7073">
        <w:rPr>
          <w:b/>
          <w:bCs/>
        </w:rPr>
        <w:t>submissions</w:t>
      </w:r>
      <w:r w:rsidRPr="00FB7073">
        <w:t xml:space="preserve"> and can </w:t>
      </w:r>
      <w:r w:rsidRPr="00FB7073">
        <w:rPr>
          <w:i/>
          <w:iCs/>
        </w:rPr>
        <w:t>view</w:t>
      </w:r>
      <w:r w:rsidRPr="00FB7073">
        <w:t xml:space="preserve">, </w:t>
      </w:r>
      <w:r w:rsidRPr="00FB7073">
        <w:rPr>
          <w:i/>
          <w:iCs/>
        </w:rPr>
        <w:t>approve</w:t>
      </w:r>
      <w:r w:rsidRPr="00FB7073">
        <w:t xml:space="preserve">, or </w:t>
      </w:r>
      <w:r w:rsidRPr="00FB7073">
        <w:rPr>
          <w:i/>
          <w:iCs/>
        </w:rPr>
        <w:t>reject</w:t>
      </w:r>
      <w:r w:rsidRPr="00FB7073">
        <w:t xml:space="preserve"> them.</w:t>
      </w:r>
    </w:p>
    <w:p w14:paraId="3D6B768E" w14:textId="468184EB" w:rsidR="00AA2238" w:rsidRDefault="007946A9" w:rsidP="00AC7BFD">
      <w:pPr>
        <w:numPr>
          <w:ilvl w:val="1"/>
          <w:numId w:val="42"/>
        </w:numPr>
      </w:pPr>
      <w:r w:rsidRPr="00FB7073">
        <w:t xml:space="preserve">Once </w:t>
      </w:r>
      <w:r w:rsidRPr="00FB7073">
        <w:rPr>
          <w:b/>
          <w:bCs/>
        </w:rPr>
        <w:t>approved</w:t>
      </w:r>
      <w:r w:rsidRPr="00FB7073">
        <w:t xml:space="preserve">, the </w:t>
      </w:r>
      <w:r w:rsidRPr="00FB7073">
        <w:rPr>
          <w:b/>
          <w:bCs/>
        </w:rPr>
        <w:t>document’s</w:t>
      </w:r>
      <w:r w:rsidRPr="00FB7073">
        <w:t xml:space="preserve"> </w:t>
      </w:r>
      <w:r w:rsidRPr="00FB7073">
        <w:rPr>
          <w:b/>
          <w:bCs/>
        </w:rPr>
        <w:t>status</w:t>
      </w:r>
      <w:r w:rsidRPr="00FB7073">
        <w:t xml:space="preserve"> changes to “</w:t>
      </w:r>
      <w:r w:rsidRPr="00FB7073">
        <w:rPr>
          <w:b/>
          <w:bCs/>
        </w:rPr>
        <w:t>verified</w:t>
      </w:r>
      <w:r w:rsidRPr="00FB7073">
        <w:t xml:space="preserve">” and is marked as </w:t>
      </w:r>
      <w:r w:rsidRPr="00FB7073">
        <w:rPr>
          <w:i/>
          <w:iCs/>
        </w:rPr>
        <w:t>valid for future use</w:t>
      </w:r>
      <w:r w:rsidRPr="00FB7073">
        <w:t>.</w:t>
      </w:r>
    </w:p>
    <w:p w14:paraId="71D507FB" w14:textId="14A01582" w:rsidR="00AC7BFD" w:rsidRDefault="00AC7BFD" w:rsidP="00AC7BFD"/>
    <w:p w14:paraId="5C65D04D" w14:textId="6A2D6BBC" w:rsidR="00AC7BFD" w:rsidRDefault="00AC7BFD" w:rsidP="00AC7BFD"/>
    <w:p w14:paraId="6B8B079A" w14:textId="5FE5EA4C" w:rsidR="00AC7BFD" w:rsidRDefault="00AC7BFD" w:rsidP="00AC7BFD"/>
    <w:p w14:paraId="125A46CB" w14:textId="77777777" w:rsidR="00AC7BFD" w:rsidRPr="00FB7073" w:rsidRDefault="00AC7BFD" w:rsidP="00AC7BFD"/>
    <w:p w14:paraId="2A6AAC35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bookmarkStart w:id="85" w:name="_Toc199087169"/>
      <w:r w:rsidRPr="00FB7073">
        <w:t>Functional Requirements</w:t>
      </w:r>
      <w:bookmarkEnd w:id="85"/>
    </w:p>
    <w:p w14:paraId="595D34F6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FR3.13.1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Customers</w:t>
      </w:r>
      <w:r w:rsidRPr="00FB7073">
        <w:t xml:space="preserve"> to upload one or more required </w:t>
      </w:r>
      <w:r w:rsidRPr="00FB7073">
        <w:rPr>
          <w:b/>
          <w:bCs/>
        </w:rPr>
        <w:t>documents</w:t>
      </w:r>
      <w:r w:rsidRPr="00FB7073">
        <w:t xml:space="preserve"> (</w:t>
      </w:r>
      <w:r w:rsidRPr="00FB7073">
        <w:rPr>
          <w:i/>
          <w:iCs/>
        </w:rPr>
        <w:t>e.g., ID, license</w:t>
      </w:r>
      <w:r w:rsidRPr="00FB7073">
        <w:t xml:space="preserve">) in </w:t>
      </w:r>
      <w:r w:rsidRPr="00FB7073">
        <w:rPr>
          <w:b/>
          <w:bCs/>
        </w:rPr>
        <w:t>supported</w:t>
      </w:r>
      <w:r w:rsidRPr="00FB7073">
        <w:t xml:space="preserve"> </w:t>
      </w:r>
      <w:r w:rsidRPr="00FB7073">
        <w:rPr>
          <w:b/>
          <w:bCs/>
        </w:rPr>
        <w:t>formats</w:t>
      </w:r>
      <w:r w:rsidRPr="00FB7073">
        <w:t xml:space="preserve"> (</w:t>
      </w:r>
      <w:r w:rsidRPr="00FB7073">
        <w:rPr>
          <w:i/>
          <w:iCs/>
        </w:rPr>
        <w:t>e.g., PDF, JPG, PNG</w:t>
      </w:r>
      <w:r w:rsidRPr="00FB7073">
        <w:t>).</w:t>
      </w:r>
    </w:p>
    <w:p w14:paraId="67C594AF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FR3.13.2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associate</w:t>
      </w:r>
      <w:r w:rsidRPr="00FB7073">
        <w:t xml:space="preserve"> each </w:t>
      </w:r>
      <w:r w:rsidRPr="00FB7073">
        <w:rPr>
          <w:b/>
          <w:bCs/>
        </w:rPr>
        <w:t>uploaded</w:t>
      </w:r>
      <w:r w:rsidRPr="00FB7073">
        <w:t xml:space="preserve"> </w:t>
      </w:r>
      <w:r w:rsidRPr="00FB7073">
        <w:rPr>
          <w:b/>
          <w:bCs/>
        </w:rPr>
        <w:t>document</w:t>
      </w:r>
      <w:r w:rsidRPr="00FB7073">
        <w:t xml:space="preserve"> with a </w:t>
      </w:r>
      <w:r w:rsidRPr="00FB7073">
        <w:rPr>
          <w:b/>
          <w:bCs/>
        </w:rPr>
        <w:t>user profile</w:t>
      </w:r>
      <w:r w:rsidRPr="00FB7073">
        <w:t xml:space="preserve"> or </w:t>
      </w:r>
      <w:r w:rsidRPr="00FB7073">
        <w:rPr>
          <w:b/>
          <w:bCs/>
        </w:rPr>
        <w:t>specific booking</w:t>
      </w:r>
      <w:r w:rsidRPr="00FB7073">
        <w:t>.</w:t>
      </w:r>
    </w:p>
    <w:p w14:paraId="21E5FD2E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FR3.13.3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notify</w:t>
      </w:r>
      <w:r w:rsidRPr="00FB7073">
        <w:t xml:space="preserve"> </w:t>
      </w:r>
      <w:r w:rsidRPr="00FB7073">
        <w:rPr>
          <w:b/>
          <w:bCs/>
        </w:rPr>
        <w:t>Legal Verifiers</w:t>
      </w:r>
      <w:r w:rsidRPr="00FB7073">
        <w:t xml:space="preserve"> when a new </w:t>
      </w:r>
      <w:r w:rsidRPr="00FB7073">
        <w:rPr>
          <w:b/>
          <w:bCs/>
        </w:rPr>
        <w:t>document</w:t>
      </w:r>
      <w:r w:rsidRPr="00FB7073">
        <w:t xml:space="preserve"> is </w:t>
      </w:r>
      <w:r w:rsidRPr="00FB7073">
        <w:rPr>
          <w:i/>
          <w:iCs/>
        </w:rPr>
        <w:t>submitted</w:t>
      </w:r>
      <w:r w:rsidRPr="00FB7073">
        <w:t>.</w:t>
      </w:r>
    </w:p>
    <w:p w14:paraId="0F2E8E01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FR3.13.4</w:t>
      </w:r>
      <w:r w:rsidRPr="00FB7073">
        <w:t xml:space="preserve">: </w:t>
      </w:r>
      <w:r w:rsidRPr="00FB7073">
        <w:rPr>
          <w:b/>
          <w:bCs/>
        </w:rPr>
        <w:t>Legal</w:t>
      </w:r>
      <w:r w:rsidRPr="00FB7073">
        <w:t xml:space="preserve"> </w:t>
      </w:r>
      <w:r w:rsidRPr="00FB7073">
        <w:rPr>
          <w:b/>
          <w:bCs/>
        </w:rPr>
        <w:t>Verifiers</w:t>
      </w:r>
      <w:r w:rsidRPr="00FB7073">
        <w:t xml:space="preserve">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be</w:t>
      </w:r>
      <w:r w:rsidRPr="00FB7073">
        <w:t xml:space="preserve"> </w:t>
      </w:r>
      <w:r w:rsidRPr="00FB7073">
        <w:rPr>
          <w:i/>
          <w:iCs/>
        </w:rPr>
        <w:t>able</w:t>
      </w:r>
      <w:r w:rsidRPr="00FB7073">
        <w:t xml:space="preserve"> to </w:t>
      </w:r>
      <w:r w:rsidRPr="00FB7073">
        <w:rPr>
          <w:b/>
          <w:bCs/>
        </w:rPr>
        <w:t>view, approve, or reject</w:t>
      </w:r>
      <w:r w:rsidRPr="00FB7073">
        <w:t xml:space="preserve"> each </w:t>
      </w:r>
      <w:r w:rsidRPr="00FB7073">
        <w:rPr>
          <w:b/>
          <w:bCs/>
        </w:rPr>
        <w:t>document</w:t>
      </w:r>
      <w:r w:rsidRPr="00FB7073">
        <w:t xml:space="preserve"> </w:t>
      </w:r>
      <w:r w:rsidRPr="00FB7073">
        <w:rPr>
          <w:b/>
          <w:bCs/>
        </w:rPr>
        <w:t>submission</w:t>
      </w:r>
      <w:r w:rsidRPr="00FB7073">
        <w:t>.</w:t>
      </w:r>
    </w:p>
    <w:p w14:paraId="080A6A00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FR3.13.5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record</w:t>
      </w:r>
      <w:r w:rsidRPr="00FB7073">
        <w:t xml:space="preserve"> the </w:t>
      </w:r>
      <w:r w:rsidRPr="00FB7073">
        <w:rPr>
          <w:b/>
          <w:bCs/>
        </w:rPr>
        <w:t>status</w:t>
      </w:r>
      <w:r w:rsidRPr="00FB7073">
        <w:t xml:space="preserve"> of each </w:t>
      </w:r>
      <w:r w:rsidRPr="00FB7073">
        <w:rPr>
          <w:b/>
          <w:bCs/>
        </w:rPr>
        <w:t>document</w:t>
      </w:r>
      <w:r w:rsidRPr="00FB7073">
        <w:t xml:space="preserve"> (</w:t>
      </w:r>
      <w:r w:rsidRPr="00FB7073">
        <w:rPr>
          <w:i/>
          <w:iCs/>
        </w:rPr>
        <w:t>e.g., pending, verified, rejected</w:t>
      </w:r>
      <w:r w:rsidRPr="00FB7073">
        <w:t>).</w:t>
      </w:r>
    </w:p>
    <w:p w14:paraId="129126DE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FR3.13.6</w:t>
      </w:r>
      <w:r w:rsidRPr="00FB7073">
        <w:t xml:space="preserve">: </w:t>
      </w:r>
      <w:r w:rsidRPr="00FB7073">
        <w:rPr>
          <w:b/>
          <w:bCs/>
        </w:rPr>
        <w:t>Rejected</w:t>
      </w:r>
      <w:r w:rsidRPr="00FB7073">
        <w:t xml:space="preserve"> </w:t>
      </w:r>
      <w:r w:rsidRPr="00FB7073">
        <w:rPr>
          <w:b/>
          <w:bCs/>
        </w:rPr>
        <w:t>documents</w:t>
      </w:r>
      <w:r w:rsidRPr="00FB7073">
        <w:t xml:space="preserve">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include</w:t>
      </w:r>
      <w:r w:rsidRPr="00FB7073">
        <w:t xml:space="preserve"> a </w:t>
      </w:r>
      <w:r w:rsidRPr="00FB7073">
        <w:rPr>
          <w:b/>
          <w:bCs/>
        </w:rPr>
        <w:t>reason field</w:t>
      </w:r>
      <w:r w:rsidRPr="00FB7073">
        <w:t xml:space="preserve"> visible to the </w:t>
      </w:r>
      <w:r w:rsidRPr="00FB7073">
        <w:rPr>
          <w:b/>
          <w:bCs/>
        </w:rPr>
        <w:t>customer</w:t>
      </w:r>
      <w:r w:rsidRPr="00FB7073">
        <w:t>.</w:t>
      </w:r>
    </w:p>
    <w:p w14:paraId="658CD435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FR3.13.7</w:t>
      </w:r>
      <w:r w:rsidRPr="00FB7073">
        <w:t xml:space="preserve">: </w:t>
      </w:r>
      <w:r w:rsidRPr="00FB7073">
        <w:rPr>
          <w:b/>
          <w:bCs/>
        </w:rPr>
        <w:t>Verified</w:t>
      </w:r>
      <w:r w:rsidRPr="00FB7073">
        <w:t xml:space="preserve"> </w:t>
      </w:r>
      <w:r w:rsidRPr="00FB7073">
        <w:rPr>
          <w:b/>
          <w:bCs/>
        </w:rPr>
        <w:t>documents</w:t>
      </w:r>
      <w:r w:rsidRPr="00FB7073">
        <w:t xml:space="preserve">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be</w:t>
      </w:r>
      <w:r w:rsidRPr="00FB7073">
        <w:t xml:space="preserve"> </w:t>
      </w:r>
      <w:r w:rsidRPr="00FB7073">
        <w:rPr>
          <w:i/>
          <w:iCs/>
        </w:rPr>
        <w:t>stored</w:t>
      </w:r>
      <w:r w:rsidRPr="00FB7073">
        <w:t xml:space="preserve"> </w:t>
      </w:r>
      <w:r w:rsidRPr="00FB7073">
        <w:rPr>
          <w:i/>
          <w:iCs/>
        </w:rPr>
        <w:t>securely</w:t>
      </w:r>
      <w:r w:rsidRPr="00FB7073">
        <w:t xml:space="preserve"> and </w:t>
      </w:r>
      <w:r w:rsidRPr="00FB7073">
        <w:rPr>
          <w:i/>
          <w:iCs/>
        </w:rPr>
        <w:t>made</w:t>
      </w:r>
      <w:r w:rsidRPr="00FB7073">
        <w:t xml:space="preserve"> </w:t>
      </w:r>
      <w:r w:rsidRPr="00FB7073">
        <w:rPr>
          <w:i/>
          <w:iCs/>
        </w:rPr>
        <w:t>available</w:t>
      </w:r>
      <w:r w:rsidRPr="00FB7073">
        <w:t xml:space="preserve"> for </w:t>
      </w:r>
      <w:r w:rsidRPr="00FB7073">
        <w:rPr>
          <w:b/>
          <w:bCs/>
        </w:rPr>
        <w:t>future</w:t>
      </w:r>
      <w:r w:rsidRPr="00FB7073">
        <w:t xml:space="preserve"> </w:t>
      </w:r>
      <w:r w:rsidRPr="00FB7073">
        <w:rPr>
          <w:b/>
          <w:bCs/>
        </w:rPr>
        <w:t>rentals</w:t>
      </w:r>
      <w:r w:rsidRPr="00FB7073">
        <w:t>.</w:t>
      </w:r>
    </w:p>
    <w:p w14:paraId="66B5F2FB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FR3.13.8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restrict</w:t>
      </w:r>
      <w:r w:rsidRPr="00FB7073">
        <w:t xml:space="preserve"> </w:t>
      </w:r>
      <w:r w:rsidRPr="00FB7073">
        <w:rPr>
          <w:i/>
          <w:iCs/>
        </w:rPr>
        <w:t>access</w:t>
      </w:r>
      <w:r w:rsidRPr="00FB7073">
        <w:t xml:space="preserve"> to </w:t>
      </w:r>
      <w:r w:rsidRPr="00FB7073">
        <w:rPr>
          <w:b/>
          <w:bCs/>
        </w:rPr>
        <w:t>sensitive</w:t>
      </w:r>
      <w:r w:rsidRPr="00FB7073">
        <w:t xml:space="preserve"> </w:t>
      </w:r>
      <w:r w:rsidRPr="00FB7073">
        <w:rPr>
          <w:b/>
          <w:bCs/>
        </w:rPr>
        <w:t>document</w:t>
      </w:r>
      <w:r w:rsidRPr="00FB7073">
        <w:t xml:space="preserve"> data to only </w:t>
      </w:r>
      <w:r w:rsidRPr="00FB7073">
        <w:rPr>
          <w:b/>
          <w:bCs/>
        </w:rPr>
        <w:t>Admins</w:t>
      </w:r>
      <w:r w:rsidRPr="00FB7073">
        <w:t xml:space="preserve"> and </w:t>
      </w:r>
      <w:r w:rsidRPr="00FB7073">
        <w:rPr>
          <w:b/>
          <w:bCs/>
        </w:rPr>
        <w:t>Legal Verifiers</w:t>
      </w:r>
      <w:r w:rsidRPr="00FB7073">
        <w:t>.</w:t>
      </w:r>
    </w:p>
    <w:p w14:paraId="6D377F71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FR3.13.9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comply</w:t>
      </w:r>
      <w:r w:rsidRPr="00FB7073">
        <w:t xml:space="preserve"> with applicable </w:t>
      </w:r>
      <w:r w:rsidRPr="00FB7073">
        <w:rPr>
          <w:b/>
          <w:bCs/>
        </w:rPr>
        <w:t>data</w:t>
      </w:r>
      <w:r w:rsidRPr="00FB7073">
        <w:t xml:space="preserve"> </w:t>
      </w:r>
      <w:r w:rsidRPr="00FB7073">
        <w:rPr>
          <w:b/>
          <w:bCs/>
        </w:rPr>
        <w:t>privacy</w:t>
      </w:r>
      <w:r w:rsidRPr="00FB7073">
        <w:t xml:space="preserve"> and </w:t>
      </w:r>
      <w:r w:rsidRPr="00FB7073">
        <w:rPr>
          <w:b/>
          <w:bCs/>
        </w:rPr>
        <w:t>retention</w:t>
      </w:r>
      <w:r w:rsidRPr="00FB7073">
        <w:t xml:space="preserve"> </w:t>
      </w:r>
      <w:r w:rsidRPr="00FB7073">
        <w:rPr>
          <w:b/>
          <w:bCs/>
        </w:rPr>
        <w:t>policies</w:t>
      </w:r>
      <w:r w:rsidRPr="00FB7073">
        <w:t>.</w:t>
      </w:r>
    </w:p>
    <w:p w14:paraId="7404D36F" w14:textId="7A08021B" w:rsidR="007946A9" w:rsidRDefault="007946A9" w:rsidP="007946A9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2045B8D3" w14:textId="2DD04999" w:rsidR="00AA2238" w:rsidRDefault="00AA2238" w:rsidP="007946A9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2AA44F58" w14:textId="7C84B7DC" w:rsidR="00AA2238" w:rsidRDefault="00AA2238" w:rsidP="007946A9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0A8E6B69" w14:textId="14BB519F" w:rsidR="00AA2238" w:rsidRDefault="00AA2238" w:rsidP="007946A9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7136F642" w14:textId="64923657" w:rsidR="00AA2238" w:rsidRDefault="00AA2238" w:rsidP="007946A9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583B84E4" w14:textId="7E65FE22" w:rsidR="00AA2238" w:rsidRDefault="00AA2238" w:rsidP="007946A9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29D3605B" w14:textId="2D243C3B" w:rsidR="00AA2238" w:rsidRDefault="00AA2238" w:rsidP="007946A9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62276D9C" w14:textId="1DA4F322" w:rsidR="00AA2238" w:rsidRDefault="00AA2238" w:rsidP="007946A9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5C1023AF" w14:textId="7235E396" w:rsidR="00AA2238" w:rsidRDefault="00AA2238" w:rsidP="007946A9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1868EABB" w14:textId="0C01B784" w:rsidR="00AA2238" w:rsidRDefault="00AA2238" w:rsidP="007946A9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38EA038B" w14:textId="77777777" w:rsidR="00AA2238" w:rsidRDefault="00AA2238" w:rsidP="007946A9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785B70FC" w14:textId="77777777" w:rsidR="00B01DCA" w:rsidRPr="000F3E3B" w:rsidRDefault="00B01DCA" w:rsidP="00B01DCA">
      <w:pPr>
        <w:pStyle w:val="Heading1"/>
        <w:numPr>
          <w:ilvl w:val="0"/>
          <w:numId w:val="8"/>
        </w:numPr>
      </w:pPr>
      <w:bookmarkStart w:id="86" w:name="_Toc199087170"/>
      <w:r w:rsidRPr="000F3E3B">
        <w:t>External Interface Requirements</w:t>
      </w:r>
      <w:bookmarkEnd w:id="86"/>
    </w:p>
    <w:p w14:paraId="670A58C6" w14:textId="77777777" w:rsidR="00B01DCA" w:rsidRPr="00DB36A5" w:rsidRDefault="00B01DCA" w:rsidP="00B01DCA">
      <w:pPr>
        <w:pStyle w:val="Heading2"/>
        <w:numPr>
          <w:ilvl w:val="1"/>
          <w:numId w:val="8"/>
        </w:numPr>
        <w:spacing w:before="0"/>
      </w:pPr>
      <w:bookmarkStart w:id="87" w:name="_Toc199087171"/>
      <w:r w:rsidRPr="00DB36A5">
        <w:t>User Interfaces</w:t>
      </w:r>
      <w:bookmarkEnd w:id="87"/>
    </w:p>
    <w:p w14:paraId="12FC8D0F" w14:textId="77777777" w:rsidR="00B01DCA" w:rsidRPr="00DB36A5" w:rsidRDefault="00B01DCA" w:rsidP="00B01DCA">
      <w:r w:rsidRPr="00DB36A5">
        <w:t xml:space="preserve">This system presents a </w:t>
      </w:r>
      <w:r w:rsidRPr="000F3E3B">
        <w:rPr>
          <w:b/>
          <w:bCs/>
        </w:rPr>
        <w:t>web-based</w:t>
      </w:r>
      <w:r w:rsidRPr="00DB36A5">
        <w:t xml:space="preserve">, </w:t>
      </w:r>
      <w:r w:rsidRPr="000F3E3B">
        <w:rPr>
          <w:i/>
          <w:iCs/>
        </w:rPr>
        <w:t>Arabic-language</w:t>
      </w:r>
      <w:r w:rsidRPr="00DB36A5">
        <w:t xml:space="preserve"> user interface that supports a </w:t>
      </w:r>
      <w:r w:rsidRPr="000F3E3B">
        <w:rPr>
          <w:b/>
          <w:bCs/>
        </w:rPr>
        <w:t>responsive layout</w:t>
      </w:r>
      <w:r w:rsidRPr="00DB36A5">
        <w:t xml:space="preserve"> for both </w:t>
      </w:r>
      <w:r w:rsidRPr="000F3E3B">
        <w:rPr>
          <w:b/>
          <w:bCs/>
          <w:i/>
          <w:iCs/>
        </w:rPr>
        <w:t>desktop</w:t>
      </w:r>
      <w:r w:rsidRPr="00DB36A5">
        <w:t xml:space="preserve"> and </w:t>
      </w:r>
      <w:r w:rsidRPr="000F3E3B">
        <w:rPr>
          <w:b/>
          <w:bCs/>
          <w:i/>
          <w:iCs/>
        </w:rPr>
        <w:t>mobile</w:t>
      </w:r>
      <w:r w:rsidRPr="00DB36A5">
        <w:t xml:space="preserve"> devices. The current scope includes a </w:t>
      </w:r>
      <w:r w:rsidRPr="000F3E3B">
        <w:rPr>
          <w:i/>
          <w:iCs/>
        </w:rPr>
        <w:t>single-page</w:t>
      </w:r>
      <w:r w:rsidRPr="00DB36A5">
        <w:t xml:space="preserve"> prototype</w:t>
      </w:r>
      <w:r>
        <w:t xml:space="preserve"> (</w:t>
      </w:r>
      <w:r w:rsidRPr="000F3E3B">
        <w:rPr>
          <w:b/>
          <w:bCs/>
        </w:rPr>
        <w:t>home page</w:t>
      </w:r>
      <w:r>
        <w:t>)</w:t>
      </w:r>
    </w:p>
    <w:p w14:paraId="7DBC25DA" w14:textId="77777777" w:rsidR="00B01DCA" w:rsidRPr="00DB36A5" w:rsidRDefault="00B01DCA" w:rsidP="00B01DCA">
      <w:r w:rsidRPr="00DB36A5">
        <w:t xml:space="preserve">The user interface is implemented using </w:t>
      </w:r>
      <w:r w:rsidRPr="000F3E3B">
        <w:rPr>
          <w:b/>
          <w:bCs/>
        </w:rPr>
        <w:t>HTML5</w:t>
      </w:r>
      <w:r w:rsidRPr="00DB36A5">
        <w:t xml:space="preserve">, </w:t>
      </w:r>
      <w:r w:rsidRPr="000F3E3B">
        <w:rPr>
          <w:b/>
          <w:bCs/>
        </w:rPr>
        <w:t>CSS3</w:t>
      </w:r>
      <w:r w:rsidRPr="00DB36A5">
        <w:t xml:space="preserve">, </w:t>
      </w:r>
      <w:r w:rsidRPr="000F3E3B">
        <w:rPr>
          <w:b/>
          <w:bCs/>
        </w:rPr>
        <w:t>Bootstrap 5 RTL</w:t>
      </w:r>
      <w:r w:rsidRPr="00DB36A5">
        <w:t xml:space="preserve"> framework, and </w:t>
      </w:r>
      <w:r w:rsidRPr="000F3E3B">
        <w:rPr>
          <w:b/>
          <w:bCs/>
        </w:rPr>
        <w:t>Font Awesome</w:t>
      </w:r>
      <w:r w:rsidRPr="00DB36A5">
        <w:t xml:space="preserve"> for icons.</w:t>
      </w:r>
    </w:p>
    <w:p w14:paraId="36051F3F" w14:textId="77777777" w:rsidR="00B01DCA" w:rsidRPr="00DB36A5" w:rsidRDefault="00B01DCA" w:rsidP="00B01DCA">
      <w:r w:rsidRPr="00DB36A5">
        <w:t xml:space="preserve">The interface includes the following </w:t>
      </w:r>
      <w:r w:rsidRPr="00DB36A5">
        <w:rPr>
          <w:b/>
          <w:bCs/>
        </w:rPr>
        <w:t>visual</w:t>
      </w:r>
      <w:r w:rsidRPr="00DB36A5">
        <w:t xml:space="preserve"> components:</w:t>
      </w:r>
    </w:p>
    <w:p w14:paraId="7D8C81E2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Top Navigation Bar:</w:t>
      </w:r>
      <w:r w:rsidRPr="00DB36A5">
        <w:t xml:space="preserve"> Enables navigation to sections like </w:t>
      </w:r>
      <w:r w:rsidRPr="00DB36A5">
        <w:rPr>
          <w:b/>
          <w:bCs/>
        </w:rPr>
        <w:t>Home</w:t>
      </w:r>
      <w:r w:rsidRPr="00DB36A5">
        <w:t xml:space="preserve">, </w:t>
      </w:r>
      <w:r w:rsidRPr="00DB36A5">
        <w:rPr>
          <w:b/>
          <w:bCs/>
        </w:rPr>
        <w:t>Cars</w:t>
      </w:r>
      <w:r w:rsidRPr="00DB36A5">
        <w:t xml:space="preserve">, </w:t>
      </w:r>
      <w:r w:rsidRPr="00DB36A5">
        <w:rPr>
          <w:b/>
          <w:bCs/>
        </w:rPr>
        <w:t>Branches</w:t>
      </w:r>
      <w:r w:rsidRPr="00DB36A5">
        <w:t xml:space="preserve">, </w:t>
      </w:r>
      <w:r w:rsidRPr="00DB36A5">
        <w:rPr>
          <w:b/>
          <w:bCs/>
        </w:rPr>
        <w:t>Offers</w:t>
      </w:r>
      <w:r w:rsidRPr="00DB36A5">
        <w:t xml:space="preserve">, and </w:t>
      </w:r>
      <w:r w:rsidRPr="00DB36A5">
        <w:rPr>
          <w:b/>
          <w:bCs/>
        </w:rPr>
        <w:t>Contact</w:t>
      </w:r>
      <w:r w:rsidRPr="00DB36A5">
        <w:t>.</w:t>
      </w:r>
    </w:p>
    <w:p w14:paraId="125FBEAE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Hero Section:</w:t>
      </w:r>
      <w:r w:rsidRPr="00DB36A5">
        <w:t xml:space="preserve"> Promotes the </w:t>
      </w:r>
      <w:r w:rsidRPr="00DB36A5">
        <w:rPr>
          <w:b/>
          <w:bCs/>
        </w:rPr>
        <w:t>service</w:t>
      </w:r>
      <w:r w:rsidRPr="00DB36A5">
        <w:t xml:space="preserve"> with a large </w:t>
      </w:r>
      <w:r w:rsidRPr="00DB36A5">
        <w:rPr>
          <w:i/>
          <w:iCs/>
        </w:rPr>
        <w:t>headline</w:t>
      </w:r>
      <w:r w:rsidRPr="00DB36A5">
        <w:t xml:space="preserve"> and a </w:t>
      </w:r>
      <w:r w:rsidRPr="00DB36A5">
        <w:rPr>
          <w:i/>
          <w:iCs/>
        </w:rPr>
        <w:t>booking</w:t>
      </w:r>
      <w:r w:rsidRPr="00DB36A5">
        <w:t xml:space="preserve"> button.</w:t>
      </w:r>
    </w:p>
    <w:p w14:paraId="7E22CB2F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Booking Form:</w:t>
      </w:r>
      <w:r w:rsidRPr="00DB36A5">
        <w:t xml:space="preserve"> Allows users to select </w:t>
      </w:r>
      <w:r w:rsidRPr="00DB36A5">
        <w:rPr>
          <w:b/>
          <w:bCs/>
        </w:rPr>
        <w:t>pickup</w:t>
      </w:r>
      <w:r w:rsidRPr="00DB36A5">
        <w:t>/</w:t>
      </w:r>
      <w:r w:rsidRPr="00DB36A5">
        <w:rPr>
          <w:b/>
          <w:bCs/>
        </w:rPr>
        <w:t>drop-off</w:t>
      </w:r>
      <w:r w:rsidRPr="00DB36A5">
        <w:t xml:space="preserve"> locations and </w:t>
      </w:r>
      <w:r w:rsidRPr="00DB36A5">
        <w:rPr>
          <w:b/>
          <w:bCs/>
        </w:rPr>
        <w:t>dates</w:t>
      </w:r>
      <w:r w:rsidRPr="00DB36A5">
        <w:t>.</w:t>
      </w:r>
    </w:p>
    <w:p w14:paraId="17D9D033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Car Listings:</w:t>
      </w:r>
      <w:r w:rsidRPr="00DB36A5">
        <w:t xml:space="preserve"> Displays </w:t>
      </w:r>
      <w:r w:rsidRPr="00032355">
        <w:rPr>
          <w:b/>
          <w:bCs/>
        </w:rPr>
        <w:t>Cars</w:t>
      </w:r>
      <w:r w:rsidRPr="00DB36A5">
        <w:t xml:space="preserve"> with labeled </w:t>
      </w:r>
      <w:r w:rsidRPr="00DB36A5">
        <w:rPr>
          <w:b/>
          <w:bCs/>
        </w:rPr>
        <w:t>badges</w:t>
      </w:r>
      <w:r w:rsidRPr="00DB36A5">
        <w:t xml:space="preserve"> (e.g., “</w:t>
      </w:r>
      <w:r w:rsidRPr="00DB36A5">
        <w:rPr>
          <w:i/>
          <w:iCs/>
          <w:rtl/>
        </w:rPr>
        <w:t>عرض خاص</w:t>
      </w:r>
      <w:r w:rsidRPr="00DB36A5">
        <w:t>”), specifications (</w:t>
      </w:r>
      <w:r w:rsidRPr="00DB36A5">
        <w:rPr>
          <w:i/>
          <w:iCs/>
        </w:rPr>
        <w:t>fuel type</w:t>
      </w:r>
      <w:r w:rsidRPr="00DB36A5">
        <w:t xml:space="preserve">, </w:t>
      </w:r>
      <w:r w:rsidRPr="00DB36A5">
        <w:rPr>
          <w:i/>
          <w:iCs/>
        </w:rPr>
        <w:t>seating</w:t>
      </w:r>
      <w:r w:rsidRPr="00DB36A5">
        <w:t xml:space="preserve">, </w:t>
      </w:r>
      <w:r w:rsidRPr="00DB36A5">
        <w:rPr>
          <w:i/>
          <w:iCs/>
        </w:rPr>
        <w:t>transmission</w:t>
      </w:r>
      <w:r w:rsidRPr="00DB36A5">
        <w:t xml:space="preserve">), and </w:t>
      </w:r>
      <w:r w:rsidRPr="00DB36A5">
        <w:rPr>
          <w:i/>
          <w:iCs/>
        </w:rPr>
        <w:t>pricing</w:t>
      </w:r>
      <w:r w:rsidRPr="00DB36A5">
        <w:t>.</w:t>
      </w:r>
    </w:p>
    <w:p w14:paraId="1A14ED67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Testimonials:</w:t>
      </w:r>
      <w:r w:rsidRPr="00DB36A5">
        <w:t xml:space="preserve"> Showcases </w:t>
      </w:r>
      <w:r w:rsidRPr="00DB36A5">
        <w:rPr>
          <w:b/>
          <w:bCs/>
        </w:rPr>
        <w:t>client feedback</w:t>
      </w:r>
      <w:r w:rsidRPr="00DB36A5">
        <w:t xml:space="preserve"> and </w:t>
      </w:r>
      <w:r w:rsidRPr="00DB36A5">
        <w:rPr>
          <w:b/>
          <w:bCs/>
        </w:rPr>
        <w:t>ratings</w:t>
      </w:r>
      <w:r w:rsidRPr="00DB36A5">
        <w:t>.</w:t>
      </w:r>
    </w:p>
    <w:p w14:paraId="47CC0C7D" w14:textId="253AD405" w:rsidR="00AA2238" w:rsidRPr="00DB36A5" w:rsidRDefault="00B01DCA" w:rsidP="00AA2238">
      <w:pPr>
        <w:numPr>
          <w:ilvl w:val="0"/>
          <w:numId w:val="44"/>
        </w:numPr>
        <w:tabs>
          <w:tab w:val="clear" w:pos="720"/>
          <w:tab w:val="num" w:pos="1440"/>
        </w:tabs>
        <w:spacing w:line="276" w:lineRule="auto"/>
        <w:ind w:left="1440"/>
      </w:pPr>
      <w:r w:rsidRPr="00DB36A5">
        <w:rPr>
          <w:b/>
          <w:bCs/>
        </w:rPr>
        <w:t>Footer:</w:t>
      </w:r>
      <w:r w:rsidRPr="00DB36A5">
        <w:t xml:space="preserve"> Provides </w:t>
      </w:r>
      <w:r w:rsidRPr="00DB36A5">
        <w:rPr>
          <w:i/>
          <w:iCs/>
        </w:rPr>
        <w:t>business information</w:t>
      </w:r>
      <w:r w:rsidRPr="00DB36A5">
        <w:t xml:space="preserve">, </w:t>
      </w:r>
      <w:r w:rsidRPr="00DB36A5">
        <w:rPr>
          <w:i/>
          <w:iCs/>
        </w:rPr>
        <w:t>social media links</w:t>
      </w:r>
      <w:r w:rsidRPr="00DB36A5">
        <w:t xml:space="preserve">, and </w:t>
      </w:r>
      <w:r w:rsidRPr="00DB36A5">
        <w:rPr>
          <w:i/>
          <w:iCs/>
        </w:rPr>
        <w:t>quick access links</w:t>
      </w:r>
      <w:r w:rsidRPr="00DB36A5">
        <w:t>.</w:t>
      </w:r>
    </w:p>
    <w:p w14:paraId="60201A38" w14:textId="5CE48BF9" w:rsidR="00B01DCA" w:rsidRPr="00DB36A5" w:rsidRDefault="00B01DCA" w:rsidP="00AA2238">
      <w:r w:rsidRPr="00DB36A5">
        <w:t xml:space="preserve">All navigation links and </w:t>
      </w:r>
      <w:r w:rsidRPr="00DB36A5">
        <w:rPr>
          <w:b/>
          <w:bCs/>
        </w:rPr>
        <w:t>action buttons</w:t>
      </w:r>
      <w:r w:rsidRPr="00DB36A5">
        <w:t xml:space="preserve"> are currently </w:t>
      </w:r>
      <w:r w:rsidRPr="00DB36A5">
        <w:rPr>
          <w:b/>
          <w:bCs/>
        </w:rPr>
        <w:t>static</w:t>
      </w:r>
      <w:r w:rsidRPr="00DB36A5">
        <w:t xml:space="preserve"> and redirect to </w:t>
      </w:r>
      <w:r w:rsidRPr="00DB36A5">
        <w:rPr>
          <w:b/>
          <w:bCs/>
        </w:rPr>
        <w:t>placeholder anchors</w:t>
      </w:r>
      <w:r w:rsidRPr="00DB36A5">
        <w:t xml:space="preserve"> (</w:t>
      </w:r>
      <w:r w:rsidRPr="00032355">
        <w:rPr>
          <w:i/>
          <w:iCs/>
        </w:rPr>
        <w:t xml:space="preserve">#: </w:t>
      </w:r>
      <w:r w:rsidRPr="00DB36A5">
        <w:rPr>
          <w:i/>
          <w:iCs/>
        </w:rPr>
        <w:t>the home page</w:t>
      </w:r>
      <w:r w:rsidRPr="00DB36A5">
        <w:t>).</w:t>
      </w:r>
    </w:p>
    <w:p w14:paraId="4A9AB115" w14:textId="77777777" w:rsidR="00B01DCA" w:rsidRPr="00D9582A" w:rsidRDefault="00B01DCA" w:rsidP="00B01DCA">
      <w:pPr>
        <w:pStyle w:val="Heading2"/>
        <w:numPr>
          <w:ilvl w:val="1"/>
          <w:numId w:val="8"/>
        </w:numPr>
      </w:pPr>
      <w:bookmarkStart w:id="88" w:name="_Toc199087172"/>
      <w:r w:rsidRPr="00D9582A">
        <w:t>Hardware Interfaces</w:t>
      </w:r>
      <w:bookmarkEnd w:id="88"/>
    </w:p>
    <w:p w14:paraId="2B884B32" w14:textId="77777777" w:rsidR="00B01DCA" w:rsidRPr="00D9582A" w:rsidRDefault="00B01DCA" w:rsidP="00B01DCA">
      <w:r w:rsidRPr="00D9582A">
        <w:t xml:space="preserve">The system does </w:t>
      </w:r>
      <w:r w:rsidRPr="00D9582A">
        <w:rPr>
          <w:b/>
          <w:bCs/>
        </w:rPr>
        <w:t>not require</w:t>
      </w:r>
      <w:r w:rsidRPr="00D9582A">
        <w:t xml:space="preserve"> interaction with any specialized </w:t>
      </w:r>
      <w:r w:rsidRPr="00D9582A">
        <w:rPr>
          <w:b/>
          <w:bCs/>
        </w:rPr>
        <w:t>external hardware</w:t>
      </w:r>
      <w:r w:rsidRPr="00D9582A">
        <w:t xml:space="preserve">. </w:t>
      </w:r>
    </w:p>
    <w:p w14:paraId="26B98B77" w14:textId="77777777" w:rsidR="00B01DCA" w:rsidRPr="00D9582A" w:rsidRDefault="00B01DCA" w:rsidP="00B01DCA">
      <w:r w:rsidRPr="00D9582A">
        <w:t xml:space="preserve">The application is a </w:t>
      </w:r>
      <w:r w:rsidRPr="00D9582A">
        <w:rPr>
          <w:b/>
          <w:bCs/>
        </w:rPr>
        <w:t>front-end</w:t>
      </w:r>
      <w:r w:rsidRPr="00D9582A">
        <w:t xml:space="preserve">-only solution, accessible via standard </w:t>
      </w:r>
      <w:r w:rsidRPr="00D9582A">
        <w:rPr>
          <w:b/>
          <w:bCs/>
        </w:rPr>
        <w:t>web browsers</w:t>
      </w:r>
      <w:r w:rsidRPr="00D9582A">
        <w:t xml:space="preserve"> on </w:t>
      </w:r>
      <w:r w:rsidRPr="00D9582A">
        <w:rPr>
          <w:i/>
          <w:iCs/>
        </w:rPr>
        <w:t>desktop computers</w:t>
      </w:r>
      <w:r w:rsidRPr="00D9582A">
        <w:rPr>
          <w:b/>
          <w:bCs/>
        </w:rPr>
        <w:t xml:space="preserve">, </w:t>
      </w:r>
      <w:r w:rsidRPr="00D9582A">
        <w:rPr>
          <w:i/>
          <w:iCs/>
        </w:rPr>
        <w:t>laptops, tablets</w:t>
      </w:r>
      <w:r w:rsidRPr="00D9582A">
        <w:rPr>
          <w:b/>
          <w:bCs/>
        </w:rPr>
        <w:t xml:space="preserve">, </w:t>
      </w:r>
      <w:r w:rsidRPr="00D9582A">
        <w:rPr>
          <w:i/>
          <w:iCs/>
        </w:rPr>
        <w:t>and smartphones</w:t>
      </w:r>
      <w:r w:rsidRPr="00D9582A">
        <w:t xml:space="preserve">. No </w:t>
      </w:r>
      <w:r w:rsidRPr="00D9582A">
        <w:rPr>
          <w:b/>
          <w:bCs/>
        </w:rPr>
        <w:t>minimum</w:t>
      </w:r>
      <w:r w:rsidRPr="00D9582A">
        <w:t xml:space="preserve"> hardware specifications are required beyond support for modern </w:t>
      </w:r>
      <w:r w:rsidRPr="00D9582A">
        <w:rPr>
          <w:b/>
          <w:bCs/>
        </w:rPr>
        <w:t>HTML5</w:t>
      </w:r>
      <w:r w:rsidRPr="00D9582A">
        <w:t>/</w:t>
      </w:r>
      <w:r w:rsidRPr="00D9582A">
        <w:rPr>
          <w:b/>
          <w:bCs/>
        </w:rPr>
        <w:t>CSS3</w:t>
      </w:r>
      <w:r w:rsidRPr="00D9582A">
        <w:t xml:space="preserve"> and </w:t>
      </w:r>
      <w:r w:rsidRPr="00D9582A">
        <w:rPr>
          <w:b/>
          <w:bCs/>
        </w:rPr>
        <w:t>JavaScrip</w:t>
      </w:r>
      <w:r w:rsidRPr="00D9582A">
        <w:t>t standards.</w:t>
      </w:r>
    </w:p>
    <w:p w14:paraId="73ACFF8E" w14:textId="5F30F56B" w:rsidR="00B01DCA" w:rsidRDefault="00B01DCA" w:rsidP="00AC7BFD">
      <w:r w:rsidRPr="00D9582A">
        <w:t xml:space="preserve">The prototype is hosted on </w:t>
      </w:r>
      <w:r w:rsidRPr="00D9582A">
        <w:rPr>
          <w:b/>
          <w:bCs/>
        </w:rPr>
        <w:t>GitHub Pages</w:t>
      </w:r>
      <w:r w:rsidRPr="00D9582A">
        <w:t xml:space="preserve">, and there is currently no server-side infrastructure or </w:t>
      </w:r>
      <w:r w:rsidRPr="00D9582A">
        <w:rPr>
          <w:b/>
          <w:bCs/>
        </w:rPr>
        <w:t>back</w:t>
      </w:r>
      <w:r>
        <w:rPr>
          <w:b/>
          <w:bCs/>
        </w:rPr>
        <w:t>-</w:t>
      </w:r>
      <w:r w:rsidRPr="00D9582A">
        <w:rPr>
          <w:b/>
          <w:bCs/>
        </w:rPr>
        <w:t>end</w:t>
      </w:r>
      <w:r w:rsidRPr="00D9582A">
        <w:t xml:space="preserve"> processing.</w:t>
      </w:r>
    </w:p>
    <w:p w14:paraId="4ED4D954" w14:textId="77777777" w:rsidR="00B01DCA" w:rsidRPr="00F90F62" w:rsidRDefault="00B01DCA" w:rsidP="00B01DCA">
      <w:pPr>
        <w:pStyle w:val="Heading2"/>
        <w:numPr>
          <w:ilvl w:val="1"/>
          <w:numId w:val="8"/>
        </w:numPr>
      </w:pPr>
      <w:bookmarkStart w:id="89" w:name="_Toc199087173"/>
      <w:r w:rsidRPr="00F90F62">
        <w:t>4.3 Software Interfaces</w:t>
      </w:r>
      <w:bookmarkEnd w:id="89"/>
    </w:p>
    <w:p w14:paraId="56A25756" w14:textId="77777777" w:rsidR="00B01DCA" w:rsidRPr="00F90F62" w:rsidRDefault="00B01DCA" w:rsidP="00B01DCA">
      <w:pPr>
        <w:spacing w:after="0"/>
      </w:pPr>
      <w:r w:rsidRPr="00F90F62">
        <w:t xml:space="preserve">The interface utilizes the following </w:t>
      </w:r>
      <w:r w:rsidRPr="00F90F62">
        <w:rPr>
          <w:b/>
          <w:bCs/>
        </w:rPr>
        <w:t>front-end</w:t>
      </w:r>
      <w:r w:rsidRPr="00F90F62">
        <w:t xml:space="preserve"> libraries and </w:t>
      </w:r>
      <w:r w:rsidRPr="00F90F62">
        <w:rPr>
          <w:b/>
          <w:bCs/>
        </w:rPr>
        <w:t>frameworks</w:t>
      </w:r>
      <w:r w:rsidRPr="00F90F62">
        <w:t>:</w:t>
      </w:r>
    </w:p>
    <w:p w14:paraId="2CFD66B2" w14:textId="77777777" w:rsidR="00B01DCA" w:rsidRPr="00F90F62" w:rsidRDefault="00B01DCA" w:rsidP="00B01DCA">
      <w:pPr>
        <w:numPr>
          <w:ilvl w:val="0"/>
          <w:numId w:val="45"/>
        </w:numPr>
        <w:tabs>
          <w:tab w:val="clear" w:pos="720"/>
        </w:tabs>
        <w:spacing w:after="0"/>
        <w:ind w:left="1418"/>
      </w:pPr>
      <w:r w:rsidRPr="00F90F62">
        <w:rPr>
          <w:b/>
          <w:bCs/>
        </w:rPr>
        <w:t>Bootstrap 5 RTL:</w:t>
      </w:r>
      <w:r w:rsidRPr="00F90F62">
        <w:t xml:space="preserve"> Provides responsive UI components and Arabic right-to-left layout support.</w:t>
      </w:r>
    </w:p>
    <w:p w14:paraId="10597616" w14:textId="77777777" w:rsidR="00B01DCA" w:rsidRPr="00F90F62" w:rsidRDefault="00B01DCA" w:rsidP="00B01DCA">
      <w:pPr>
        <w:numPr>
          <w:ilvl w:val="0"/>
          <w:numId w:val="45"/>
        </w:numPr>
        <w:tabs>
          <w:tab w:val="clear" w:pos="720"/>
        </w:tabs>
        <w:spacing w:after="0"/>
        <w:ind w:left="1418"/>
      </w:pPr>
      <w:r w:rsidRPr="00F90F62">
        <w:rPr>
          <w:b/>
          <w:bCs/>
        </w:rPr>
        <w:t xml:space="preserve">Font Awesome: </w:t>
      </w:r>
      <w:r w:rsidRPr="00F90F62">
        <w:t>Enables the use of scalable icons throughout the user interface.</w:t>
      </w:r>
    </w:p>
    <w:p w14:paraId="5313DF0A" w14:textId="77777777" w:rsidR="00B01DCA" w:rsidRPr="00F90F62" w:rsidRDefault="00B01DCA" w:rsidP="00B01DCA">
      <w:pPr>
        <w:numPr>
          <w:ilvl w:val="0"/>
          <w:numId w:val="45"/>
        </w:numPr>
        <w:tabs>
          <w:tab w:val="clear" w:pos="720"/>
        </w:tabs>
        <w:spacing w:after="0"/>
        <w:ind w:left="1418"/>
      </w:pPr>
      <w:r w:rsidRPr="00F90F62">
        <w:rPr>
          <w:b/>
          <w:bCs/>
        </w:rPr>
        <w:t>HTML5 and CSS3:</w:t>
      </w:r>
      <w:r w:rsidRPr="00F90F62">
        <w:t xml:space="preserve"> Core web technologies for layout, structure, and styling.</w:t>
      </w:r>
    </w:p>
    <w:p w14:paraId="5B3DB7CC" w14:textId="744404FA" w:rsidR="00B01DCA" w:rsidRPr="00D9582A" w:rsidRDefault="00B01DCA" w:rsidP="00AC7BFD">
      <w:pPr>
        <w:spacing w:before="240"/>
      </w:pPr>
      <w:r w:rsidRPr="00F90F62">
        <w:t xml:space="preserve">Future versions may integrate </w:t>
      </w:r>
      <w:r w:rsidRPr="00F90F62">
        <w:rPr>
          <w:b/>
          <w:bCs/>
        </w:rPr>
        <w:t>back</w:t>
      </w:r>
      <w:r>
        <w:rPr>
          <w:b/>
          <w:bCs/>
        </w:rPr>
        <w:t>-</w:t>
      </w:r>
      <w:r w:rsidRPr="00F90F62">
        <w:rPr>
          <w:b/>
          <w:bCs/>
        </w:rPr>
        <w:t>end</w:t>
      </w:r>
      <w:r w:rsidRPr="00F90F62">
        <w:t xml:space="preserve"> services and </w:t>
      </w:r>
      <w:r w:rsidRPr="00F90F62">
        <w:rPr>
          <w:b/>
          <w:bCs/>
        </w:rPr>
        <w:t>databases</w:t>
      </w:r>
      <w:r w:rsidRPr="00F90F62">
        <w:t xml:space="preserve">, which would introduce additional </w:t>
      </w:r>
      <w:r w:rsidRPr="00F90F62">
        <w:rPr>
          <w:b/>
          <w:bCs/>
        </w:rPr>
        <w:t>software interfaces</w:t>
      </w:r>
      <w:r w:rsidRPr="00F90F62">
        <w:t>.</w:t>
      </w:r>
    </w:p>
    <w:p w14:paraId="7FBF3018" w14:textId="77777777" w:rsidR="002B44BF" w:rsidRDefault="002B44BF" w:rsidP="002B44BF">
      <w:pPr>
        <w:pStyle w:val="Heading1"/>
        <w:spacing w:line="256" w:lineRule="auto"/>
      </w:pPr>
      <w:bookmarkStart w:id="90" w:name="_Toc199087174"/>
      <w:r>
        <w:t>Non-Functional Requirements</w:t>
      </w:r>
      <w:bookmarkEnd w:id="90"/>
    </w:p>
    <w:p w14:paraId="64A4F5BD" w14:textId="77777777" w:rsidR="002B44BF" w:rsidRDefault="002B44BF" w:rsidP="002B44BF">
      <w:r>
        <w:t xml:space="preserve">This section outlines the </w:t>
      </w:r>
      <w:r>
        <w:rPr>
          <w:b/>
          <w:bCs/>
        </w:rPr>
        <w:t>quality attributes</w:t>
      </w:r>
      <w:r>
        <w:t xml:space="preserve">, </w:t>
      </w:r>
      <w:r>
        <w:rPr>
          <w:b/>
          <w:bCs/>
        </w:rPr>
        <w:t>constraints</w:t>
      </w:r>
      <w:r>
        <w:t xml:space="preserve">, and </w:t>
      </w:r>
      <w:r>
        <w:rPr>
          <w:b/>
          <w:bCs/>
        </w:rPr>
        <w:t xml:space="preserve">expectations </w:t>
      </w:r>
      <w:r>
        <w:t xml:space="preserve">that define how the </w:t>
      </w:r>
      <w:r>
        <w:rPr>
          <w:b/>
          <w:bCs/>
        </w:rPr>
        <w:t xml:space="preserve">Syarti </w:t>
      </w:r>
      <w:r>
        <w:t xml:space="preserve">system should perform. These are critical to ensure </w:t>
      </w:r>
      <w:r>
        <w:rPr>
          <w:b/>
          <w:bCs/>
        </w:rPr>
        <w:t>reliability</w:t>
      </w:r>
      <w:r>
        <w:t xml:space="preserve">, </w:t>
      </w:r>
      <w:r>
        <w:rPr>
          <w:b/>
          <w:bCs/>
        </w:rPr>
        <w:t>accuracy</w:t>
      </w:r>
      <w:r>
        <w:t xml:space="preserve">, </w:t>
      </w:r>
      <w:r>
        <w:rPr>
          <w:b/>
          <w:bCs/>
        </w:rPr>
        <w:t>usability</w:t>
      </w:r>
      <w:r>
        <w:t xml:space="preserve">, and </w:t>
      </w:r>
      <w:r>
        <w:rPr>
          <w:b/>
          <w:bCs/>
        </w:rPr>
        <w:t xml:space="preserve">security </w:t>
      </w:r>
      <w:r>
        <w:t xml:space="preserve">of the system, especially for </w:t>
      </w:r>
      <w:r>
        <w:rPr>
          <w:b/>
          <w:bCs/>
        </w:rPr>
        <w:t>internal simulation</w:t>
      </w:r>
    </w:p>
    <w:p w14:paraId="27743897" w14:textId="77777777" w:rsidR="002B44BF" w:rsidRDefault="002B44BF" w:rsidP="002B44BF">
      <w:pPr>
        <w:pStyle w:val="Heading2"/>
        <w:spacing w:line="256" w:lineRule="auto"/>
      </w:pPr>
      <w:bookmarkStart w:id="91" w:name="_Toc199087175"/>
      <w:r>
        <w:t>Performance Requirements</w:t>
      </w:r>
      <w:bookmarkEnd w:id="91"/>
    </w:p>
    <w:p w14:paraId="30ABC608" w14:textId="77777777" w:rsidR="002B44BF" w:rsidRDefault="002B44BF" w:rsidP="002B44BF">
      <w:pPr>
        <w:numPr>
          <w:ilvl w:val="0"/>
          <w:numId w:val="46"/>
        </w:numPr>
        <w:spacing w:line="256" w:lineRule="auto"/>
      </w:pPr>
      <w:r>
        <w:t xml:space="preserve">The system is a </w:t>
      </w:r>
      <w:r>
        <w:rPr>
          <w:b/>
          <w:bCs/>
        </w:rPr>
        <w:t>web-based responsive application</w:t>
      </w:r>
      <w:r>
        <w:t xml:space="preserve"> accessible on both desktop and mobile platforms.</w:t>
      </w:r>
    </w:p>
    <w:p w14:paraId="48D8FE31" w14:textId="77777777" w:rsidR="002B44BF" w:rsidRDefault="002B44BF" w:rsidP="002B44BF">
      <w:pPr>
        <w:numPr>
          <w:ilvl w:val="0"/>
          <w:numId w:val="46"/>
        </w:numPr>
        <w:spacing w:line="256" w:lineRule="auto"/>
      </w:pPr>
      <w:r>
        <w:t xml:space="preserve">As this is a </w:t>
      </w:r>
      <w:r>
        <w:rPr>
          <w:b/>
          <w:bCs/>
        </w:rPr>
        <w:t>front-end prototype</w:t>
      </w:r>
      <w:r>
        <w:t xml:space="preserve">, the system </w:t>
      </w:r>
      <w:r>
        <w:rPr>
          <w:i/>
          <w:iCs/>
        </w:rPr>
        <w:t>will not be subjected</w:t>
      </w:r>
      <w:r>
        <w:t xml:space="preserve"> to real-world load; hence, </w:t>
      </w:r>
      <w:r>
        <w:rPr>
          <w:i/>
          <w:iCs/>
        </w:rPr>
        <w:t>no live</w:t>
      </w:r>
      <w:r>
        <w:t xml:space="preserve"> </w:t>
      </w:r>
      <w:r>
        <w:rPr>
          <w:b/>
          <w:bCs/>
        </w:rPr>
        <w:t>concurrent</w:t>
      </w:r>
      <w:r>
        <w:t xml:space="preserve"> </w:t>
      </w:r>
      <w:r>
        <w:rPr>
          <w:b/>
          <w:bCs/>
        </w:rPr>
        <w:t>users</w:t>
      </w:r>
      <w:r>
        <w:t>.</w:t>
      </w:r>
    </w:p>
    <w:p w14:paraId="479C7D1C" w14:textId="77777777" w:rsidR="002B44BF" w:rsidRDefault="002B44BF" w:rsidP="002B44BF">
      <w:pPr>
        <w:numPr>
          <w:ilvl w:val="0"/>
          <w:numId w:val="46"/>
        </w:numPr>
        <w:spacing w:line="256" w:lineRule="auto"/>
      </w:pPr>
      <w:r>
        <w:rPr>
          <w:b/>
          <w:bCs/>
        </w:rPr>
        <w:t>Real-time fleet</w:t>
      </w:r>
      <w:r>
        <w:t xml:space="preserve"> operations (like </w:t>
      </w:r>
      <w:r>
        <w:rPr>
          <w:i/>
          <w:iCs/>
        </w:rPr>
        <w:t>adding, updating, booking, and returning cars</w:t>
      </w:r>
      <w:r>
        <w:t>) must occur without</w:t>
      </w:r>
      <w:r>
        <w:rPr>
          <w:b/>
          <w:bCs/>
        </w:rPr>
        <w:t xml:space="preserve"> noticeable delay</w:t>
      </w:r>
      <w:r>
        <w:t xml:space="preserve">, prioritizing </w:t>
      </w:r>
      <w:r>
        <w:rPr>
          <w:b/>
          <w:bCs/>
        </w:rPr>
        <w:t>accuracy</w:t>
      </w:r>
      <w:r>
        <w:t xml:space="preserve"> over speed.</w:t>
      </w:r>
    </w:p>
    <w:p w14:paraId="597876CF" w14:textId="77777777" w:rsidR="002B44BF" w:rsidRDefault="002B44BF" w:rsidP="002B44BF">
      <w:pPr>
        <w:numPr>
          <w:ilvl w:val="0"/>
          <w:numId w:val="46"/>
        </w:numPr>
        <w:spacing w:line="256" w:lineRule="auto"/>
      </w:pPr>
      <w:r>
        <w:rPr>
          <w:b/>
          <w:bCs/>
        </w:rPr>
        <w:t>Page</w:t>
      </w:r>
      <w:r>
        <w:t xml:space="preserve"> and </w:t>
      </w:r>
      <w:r>
        <w:rPr>
          <w:b/>
          <w:bCs/>
        </w:rPr>
        <w:t>component interactions</w:t>
      </w:r>
      <w:r>
        <w:t xml:space="preserve"> (e.g., </w:t>
      </w:r>
      <w:r>
        <w:rPr>
          <w:i/>
          <w:iCs/>
        </w:rPr>
        <w:t>car booking, form submissions</w:t>
      </w:r>
      <w:r>
        <w:t xml:space="preserve">) are expected to respond </w:t>
      </w:r>
      <w:r>
        <w:rPr>
          <w:b/>
          <w:bCs/>
        </w:rPr>
        <w:t>instantly (within 1 second)</w:t>
      </w:r>
      <w:r>
        <w:t xml:space="preserve"> in development/test environments.</w:t>
      </w:r>
    </w:p>
    <w:p w14:paraId="7D72C2A8" w14:textId="77777777" w:rsidR="002B44BF" w:rsidRDefault="002B44BF" w:rsidP="002B44BF">
      <w:pPr>
        <w:pStyle w:val="Heading2"/>
        <w:spacing w:line="256" w:lineRule="auto"/>
      </w:pPr>
      <w:bookmarkStart w:id="92" w:name="_Toc199087176"/>
      <w:r>
        <w:t>Safety Requirements</w:t>
      </w:r>
      <w:bookmarkEnd w:id="92"/>
    </w:p>
    <w:p w14:paraId="36A2909B" w14:textId="77777777" w:rsidR="002B44BF" w:rsidRDefault="002B44BF" w:rsidP="002B44BF">
      <w:pPr>
        <w:numPr>
          <w:ilvl w:val="0"/>
          <w:numId w:val="47"/>
        </w:numPr>
        <w:spacing w:line="256" w:lineRule="auto"/>
      </w:pPr>
      <w:r>
        <w:rPr>
          <w:b/>
          <w:bCs/>
        </w:rPr>
        <w:t>Auto-save functionality</w:t>
      </w:r>
      <w:r>
        <w:t xml:space="preserve"> </w:t>
      </w:r>
      <w:r>
        <w:rPr>
          <w:i/>
          <w:iCs/>
        </w:rPr>
        <w:t>is expected</w:t>
      </w:r>
      <w:r>
        <w:t xml:space="preserve"> when handling data-entry forms (e.g., </w:t>
      </w:r>
      <w:r>
        <w:rPr>
          <w:i/>
          <w:iCs/>
        </w:rPr>
        <w:t>booking, car info updates</w:t>
      </w:r>
      <w:r>
        <w:t>).</w:t>
      </w:r>
    </w:p>
    <w:p w14:paraId="1592619A" w14:textId="77777777" w:rsidR="002B44BF" w:rsidRDefault="002B44BF" w:rsidP="002B44BF">
      <w:pPr>
        <w:numPr>
          <w:ilvl w:val="0"/>
          <w:numId w:val="47"/>
        </w:numPr>
        <w:spacing w:line="256" w:lineRule="auto"/>
      </w:pPr>
      <w:r>
        <w:t xml:space="preserve">A </w:t>
      </w:r>
      <w:r>
        <w:rPr>
          <w:b/>
          <w:bCs/>
        </w:rPr>
        <w:t>daily backup mechanism</w:t>
      </w:r>
      <w:r>
        <w:t xml:space="preserve"> </w:t>
      </w:r>
      <w:r>
        <w:rPr>
          <w:i/>
          <w:iCs/>
        </w:rPr>
        <w:t>is expected</w:t>
      </w:r>
      <w:r>
        <w:t xml:space="preserve"> to be </w:t>
      </w:r>
      <w:r>
        <w:rPr>
          <w:b/>
          <w:bCs/>
        </w:rPr>
        <w:t>simulated</w:t>
      </w:r>
      <w:r>
        <w:t xml:space="preserve"> as a critical </w:t>
      </w:r>
      <w:r>
        <w:rPr>
          <w:b/>
          <w:bCs/>
        </w:rPr>
        <w:t>safety routine</w:t>
      </w:r>
      <w:r>
        <w:t xml:space="preserve"> for </w:t>
      </w:r>
      <w:r>
        <w:rPr>
          <w:b/>
          <w:bCs/>
        </w:rPr>
        <w:t>data preservation</w:t>
      </w:r>
      <w:r>
        <w:t>.</w:t>
      </w:r>
    </w:p>
    <w:p w14:paraId="2BB71BE0" w14:textId="77777777" w:rsidR="002B44BF" w:rsidRDefault="002B44BF" w:rsidP="002B44BF">
      <w:pPr>
        <w:numPr>
          <w:ilvl w:val="0"/>
          <w:numId w:val="47"/>
        </w:numPr>
        <w:spacing w:line="256" w:lineRule="auto"/>
      </w:pPr>
      <w:r>
        <w:t xml:space="preserve">The system </w:t>
      </w:r>
      <w:r>
        <w:rPr>
          <w:i/>
          <w:iCs/>
        </w:rPr>
        <w:t>must be able to recover</w:t>
      </w:r>
      <w:r>
        <w:rPr>
          <w:b/>
          <w:bCs/>
        </w:rPr>
        <w:t xml:space="preserve"> </w:t>
      </w:r>
      <w:r>
        <w:t>from</w:t>
      </w:r>
      <w:r>
        <w:rPr>
          <w:b/>
          <w:bCs/>
        </w:rPr>
        <w:t xml:space="preserve"> crashes </w:t>
      </w:r>
      <w:r>
        <w:t>or</w:t>
      </w:r>
      <w:r>
        <w:rPr>
          <w:b/>
          <w:bCs/>
        </w:rPr>
        <w:t xml:space="preserve"> power failures</w:t>
      </w:r>
      <w:r>
        <w:t xml:space="preserve">, ensuring minimal </w:t>
      </w:r>
      <w:r>
        <w:rPr>
          <w:b/>
          <w:bCs/>
        </w:rPr>
        <w:t xml:space="preserve">data loss </w:t>
      </w:r>
      <w:r>
        <w:t>during operations.</w:t>
      </w:r>
    </w:p>
    <w:p w14:paraId="2AB52C6E" w14:textId="77777777" w:rsidR="002B44BF" w:rsidRDefault="002B44BF" w:rsidP="002B44BF">
      <w:pPr>
        <w:numPr>
          <w:ilvl w:val="0"/>
          <w:numId w:val="47"/>
        </w:numPr>
        <w:spacing w:line="256" w:lineRule="auto"/>
      </w:pPr>
      <w:r>
        <w:t xml:space="preserve">The system </w:t>
      </w:r>
      <w:r>
        <w:rPr>
          <w:i/>
          <w:iCs/>
        </w:rPr>
        <w:t>must maintain</w:t>
      </w:r>
      <w:r>
        <w:t xml:space="preserve"> </w:t>
      </w:r>
      <w:r>
        <w:rPr>
          <w:b/>
          <w:bCs/>
        </w:rPr>
        <w:t>data consistency</w:t>
      </w:r>
      <w:r>
        <w:t xml:space="preserve"> after unexpected </w:t>
      </w:r>
      <w:r>
        <w:rPr>
          <w:b/>
          <w:bCs/>
        </w:rPr>
        <w:t>interruptions</w:t>
      </w:r>
      <w:r>
        <w:t xml:space="preserve"> (e.g., </w:t>
      </w:r>
      <w:r>
        <w:rPr>
          <w:i/>
          <w:iCs/>
        </w:rPr>
        <w:t>transactions must be atomic</w:t>
      </w:r>
      <w:r>
        <w:t xml:space="preserve"> when </w:t>
      </w:r>
      <w:r>
        <w:rPr>
          <w:b/>
          <w:bCs/>
        </w:rPr>
        <w:t>booking</w:t>
      </w:r>
      <w:r>
        <w:t xml:space="preserve"> or </w:t>
      </w:r>
      <w:r>
        <w:rPr>
          <w:b/>
          <w:bCs/>
        </w:rPr>
        <w:t>returning</w:t>
      </w:r>
      <w:r>
        <w:t xml:space="preserve"> </w:t>
      </w:r>
      <w:r>
        <w:rPr>
          <w:b/>
          <w:bCs/>
        </w:rPr>
        <w:t>cars</w:t>
      </w:r>
      <w:r>
        <w:t>).</w:t>
      </w:r>
    </w:p>
    <w:p w14:paraId="03763974" w14:textId="77777777" w:rsidR="002B44BF" w:rsidRDefault="002B44BF" w:rsidP="002B44BF">
      <w:pPr>
        <w:pStyle w:val="Heading2"/>
        <w:spacing w:line="256" w:lineRule="auto"/>
      </w:pPr>
      <w:bookmarkStart w:id="93" w:name="_Toc199087177"/>
      <w:r>
        <w:t>Security Requirements</w:t>
      </w:r>
      <w:bookmarkEnd w:id="93"/>
    </w:p>
    <w:p w14:paraId="6986C12C" w14:textId="77777777" w:rsidR="002B44BF" w:rsidRDefault="002B44BF" w:rsidP="002B44BF">
      <w:pPr>
        <w:numPr>
          <w:ilvl w:val="0"/>
          <w:numId w:val="48"/>
        </w:numPr>
        <w:spacing w:line="256" w:lineRule="auto"/>
      </w:pPr>
      <w:r>
        <w:rPr>
          <w:b/>
          <w:bCs/>
        </w:rPr>
        <w:t>Basic authentication</w:t>
      </w:r>
      <w:r>
        <w:t xml:space="preserve"> required for all roles (</w:t>
      </w:r>
      <w:r>
        <w:rPr>
          <w:b/>
          <w:bCs/>
        </w:rPr>
        <w:t>Admin</w:t>
      </w:r>
      <w:r>
        <w:rPr>
          <w:i/>
          <w:iCs/>
        </w:rPr>
        <w:t xml:space="preserve">, </w:t>
      </w:r>
      <w:r>
        <w:rPr>
          <w:b/>
          <w:bCs/>
        </w:rPr>
        <w:t>Customer</w:t>
      </w:r>
      <w:r>
        <w:rPr>
          <w:i/>
          <w:iCs/>
        </w:rPr>
        <w:t xml:space="preserve">, </w:t>
      </w:r>
      <w:r>
        <w:rPr>
          <w:b/>
          <w:bCs/>
        </w:rPr>
        <w:t>Accountant</w:t>
      </w:r>
      <w:r>
        <w:rPr>
          <w:i/>
          <w:iCs/>
        </w:rPr>
        <w:t xml:space="preserve">, </w:t>
      </w:r>
      <w:r>
        <w:rPr>
          <w:b/>
          <w:bCs/>
        </w:rPr>
        <w:t>Legal</w:t>
      </w:r>
      <w:r>
        <w:rPr>
          <w:i/>
          <w:iCs/>
        </w:rPr>
        <w:t xml:space="preserve"> </w:t>
      </w:r>
      <w:r>
        <w:rPr>
          <w:b/>
          <w:bCs/>
        </w:rPr>
        <w:t>Verifier</w:t>
      </w:r>
      <w:r>
        <w:rPr>
          <w:i/>
          <w:iCs/>
        </w:rPr>
        <w:t xml:space="preserve">, </w:t>
      </w:r>
      <w:r>
        <w:rPr>
          <w:b/>
          <w:bCs/>
        </w:rPr>
        <w:t>Fleet</w:t>
      </w:r>
      <w:r>
        <w:rPr>
          <w:i/>
          <w:iCs/>
        </w:rPr>
        <w:t xml:space="preserve"> </w:t>
      </w:r>
      <w:r>
        <w:rPr>
          <w:b/>
          <w:bCs/>
        </w:rPr>
        <w:t>Manager</w:t>
      </w:r>
      <w:r>
        <w:rPr>
          <w:i/>
          <w:iCs/>
        </w:rPr>
        <w:t xml:space="preserve">, </w:t>
      </w:r>
      <w:r>
        <w:rPr>
          <w:b/>
          <w:bCs/>
        </w:rPr>
        <w:t>Pickup/Drop-off Handler</w:t>
      </w:r>
      <w:r>
        <w:t>).</w:t>
      </w:r>
    </w:p>
    <w:p w14:paraId="71ADB15D" w14:textId="77777777" w:rsidR="002B44BF" w:rsidRDefault="002B44BF" w:rsidP="002B44BF">
      <w:pPr>
        <w:numPr>
          <w:ilvl w:val="0"/>
          <w:numId w:val="48"/>
        </w:numPr>
        <w:spacing w:line="256" w:lineRule="auto"/>
      </w:pPr>
      <w:r>
        <w:rPr>
          <w:b/>
          <w:bCs/>
        </w:rPr>
        <w:t>Password hashing</w:t>
      </w:r>
      <w:r>
        <w:t xml:space="preserve"> should be considered for </w:t>
      </w:r>
      <w:r>
        <w:rPr>
          <w:i/>
          <w:iCs/>
        </w:rPr>
        <w:t>future implementation</w:t>
      </w:r>
      <w:r>
        <w:t>.</w:t>
      </w:r>
    </w:p>
    <w:p w14:paraId="2F7A2AB5" w14:textId="707FD55E" w:rsidR="002B44BF" w:rsidRDefault="002B44BF" w:rsidP="002B44BF">
      <w:pPr>
        <w:numPr>
          <w:ilvl w:val="0"/>
          <w:numId w:val="48"/>
        </w:numPr>
        <w:spacing w:line="256" w:lineRule="auto"/>
      </w:pPr>
      <w:r>
        <w:t xml:space="preserve">Sensitive data such as </w:t>
      </w:r>
      <w:r>
        <w:rPr>
          <w:b/>
          <w:bCs/>
        </w:rPr>
        <w:t>payment information</w:t>
      </w:r>
      <w:r>
        <w:t xml:space="preserve"> and </w:t>
      </w:r>
      <w:r>
        <w:rPr>
          <w:b/>
          <w:bCs/>
        </w:rPr>
        <w:t>driver license numbers</w:t>
      </w:r>
      <w:r>
        <w:t xml:space="preserve"> should be identified and marked for</w:t>
      </w:r>
      <w:r>
        <w:rPr>
          <w:b/>
          <w:bCs/>
        </w:rPr>
        <w:t xml:space="preserve"> future encryption</w:t>
      </w:r>
      <w:r>
        <w:t xml:space="preserve"> </w:t>
      </w:r>
    </w:p>
    <w:p w14:paraId="73295C60" w14:textId="5D61611F" w:rsidR="00AC7BFD" w:rsidRDefault="00AC7BFD" w:rsidP="00AC7BFD">
      <w:pPr>
        <w:spacing w:line="256" w:lineRule="auto"/>
      </w:pPr>
    </w:p>
    <w:p w14:paraId="7BD7D26D" w14:textId="21B09C95" w:rsidR="00AC7BFD" w:rsidRDefault="00AC7BFD" w:rsidP="00AC7BFD">
      <w:pPr>
        <w:spacing w:line="256" w:lineRule="auto"/>
      </w:pPr>
    </w:p>
    <w:p w14:paraId="0F73B2B5" w14:textId="649B9488" w:rsidR="00AC7BFD" w:rsidRDefault="00AC7BFD" w:rsidP="00AC7BFD">
      <w:pPr>
        <w:spacing w:line="256" w:lineRule="auto"/>
      </w:pPr>
    </w:p>
    <w:p w14:paraId="3F9E09E3" w14:textId="77777777" w:rsidR="00AC7BFD" w:rsidRDefault="00AC7BFD" w:rsidP="00AC7BFD">
      <w:pPr>
        <w:spacing w:line="256" w:lineRule="auto"/>
      </w:pPr>
    </w:p>
    <w:p w14:paraId="7CC52736" w14:textId="77777777" w:rsidR="002B44BF" w:rsidRDefault="002B44BF" w:rsidP="002B44BF">
      <w:pPr>
        <w:numPr>
          <w:ilvl w:val="0"/>
          <w:numId w:val="48"/>
        </w:numPr>
        <w:spacing w:after="0" w:line="256" w:lineRule="auto"/>
      </w:pPr>
      <w:r>
        <w:t xml:space="preserve">Each user role should have </w:t>
      </w:r>
      <w:r>
        <w:rPr>
          <w:b/>
          <w:bCs/>
        </w:rPr>
        <w:t>clearly defined permissions</w:t>
      </w:r>
      <w:r>
        <w:t>, such as:</w:t>
      </w:r>
    </w:p>
    <w:p w14:paraId="327E2B12" w14:textId="77777777" w:rsidR="002B44BF" w:rsidRDefault="002B44BF" w:rsidP="002B44BF">
      <w:pPr>
        <w:numPr>
          <w:ilvl w:val="1"/>
          <w:numId w:val="48"/>
        </w:numPr>
        <w:spacing w:after="0" w:line="256" w:lineRule="auto"/>
      </w:pPr>
      <w:r>
        <w:rPr>
          <w:b/>
          <w:bCs/>
          <w:i/>
          <w:iCs/>
        </w:rPr>
        <w:t>Customers</w:t>
      </w:r>
      <w:r>
        <w:rPr>
          <w:b/>
          <w:bCs/>
        </w:rPr>
        <w:t>:</w:t>
      </w:r>
      <w:r>
        <w:t xml:space="preserve"> browse, book, return cars.</w:t>
      </w:r>
    </w:p>
    <w:p w14:paraId="2D470D1C" w14:textId="77777777" w:rsidR="002B44BF" w:rsidRDefault="002B44BF" w:rsidP="002B44BF">
      <w:pPr>
        <w:numPr>
          <w:ilvl w:val="1"/>
          <w:numId w:val="48"/>
        </w:numPr>
        <w:spacing w:after="0" w:line="256" w:lineRule="auto"/>
      </w:pPr>
      <w:r>
        <w:rPr>
          <w:b/>
          <w:bCs/>
          <w:i/>
          <w:iCs/>
        </w:rPr>
        <w:t>Admin</w:t>
      </w:r>
      <w:r>
        <w:rPr>
          <w:b/>
          <w:bCs/>
        </w:rPr>
        <w:t>:</w:t>
      </w:r>
      <w:r>
        <w:t xml:space="preserve"> full access.</w:t>
      </w:r>
    </w:p>
    <w:p w14:paraId="19CEAE29" w14:textId="77777777" w:rsidR="002B44BF" w:rsidRDefault="002B44BF" w:rsidP="002B44BF">
      <w:pPr>
        <w:numPr>
          <w:ilvl w:val="1"/>
          <w:numId w:val="48"/>
        </w:numPr>
        <w:spacing w:after="0" w:line="256" w:lineRule="auto"/>
      </w:pPr>
      <w:r>
        <w:rPr>
          <w:b/>
          <w:bCs/>
          <w:i/>
          <w:iCs/>
        </w:rPr>
        <w:t>Fleet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Manager</w:t>
      </w:r>
      <w:r>
        <w:rPr>
          <w:b/>
          <w:bCs/>
        </w:rPr>
        <w:t>:</w:t>
      </w:r>
      <w:r>
        <w:t xml:space="preserve"> manage cars.</w:t>
      </w:r>
    </w:p>
    <w:p w14:paraId="28FC1D35" w14:textId="77777777" w:rsidR="002B44BF" w:rsidRDefault="002B44BF" w:rsidP="002B44BF">
      <w:pPr>
        <w:numPr>
          <w:ilvl w:val="1"/>
          <w:numId w:val="48"/>
        </w:numPr>
        <w:spacing w:after="0" w:line="256" w:lineRule="auto"/>
      </w:pPr>
      <w:r>
        <w:rPr>
          <w:b/>
          <w:bCs/>
          <w:i/>
          <w:iCs/>
        </w:rPr>
        <w:t>Legal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Verifier</w:t>
      </w:r>
      <w:r>
        <w:rPr>
          <w:b/>
          <w:bCs/>
        </w:rPr>
        <w:t>:</w:t>
      </w:r>
      <w:r>
        <w:t xml:space="preserve"> verify documents.</w:t>
      </w:r>
    </w:p>
    <w:p w14:paraId="6AF94A93" w14:textId="77777777" w:rsidR="002B44BF" w:rsidRDefault="002B44BF" w:rsidP="002B44BF">
      <w:pPr>
        <w:numPr>
          <w:ilvl w:val="1"/>
          <w:numId w:val="48"/>
        </w:numPr>
        <w:spacing w:after="0" w:line="256" w:lineRule="auto"/>
      </w:pPr>
      <w:r>
        <w:rPr>
          <w:b/>
          <w:bCs/>
          <w:i/>
          <w:iCs/>
        </w:rPr>
        <w:t>Accountant</w:t>
      </w:r>
      <w:r>
        <w:rPr>
          <w:b/>
          <w:bCs/>
        </w:rPr>
        <w:t>:</w:t>
      </w:r>
      <w:r>
        <w:t xml:space="preserve"> view transactions.</w:t>
      </w:r>
    </w:p>
    <w:p w14:paraId="78AEDED0" w14:textId="77777777" w:rsidR="002B44BF" w:rsidRDefault="002B44BF" w:rsidP="002B44BF">
      <w:pPr>
        <w:numPr>
          <w:ilvl w:val="1"/>
          <w:numId w:val="48"/>
        </w:numPr>
        <w:spacing w:line="256" w:lineRule="auto"/>
      </w:pPr>
      <w:r>
        <w:rPr>
          <w:b/>
          <w:bCs/>
          <w:i/>
          <w:iCs/>
        </w:rPr>
        <w:t>Pickup/Drop-off Handler</w:t>
      </w:r>
      <w:r>
        <w:rPr>
          <w:b/>
          <w:bCs/>
        </w:rPr>
        <w:t>:</w:t>
      </w:r>
      <w:r>
        <w:t xml:space="preserve"> manage car handovers.</w:t>
      </w:r>
    </w:p>
    <w:p w14:paraId="67A6C3AD" w14:textId="77777777" w:rsidR="002B44BF" w:rsidRDefault="002B44BF" w:rsidP="002B44BF">
      <w:pPr>
        <w:pStyle w:val="Heading2"/>
        <w:spacing w:line="256" w:lineRule="auto"/>
      </w:pPr>
      <w:bookmarkStart w:id="94" w:name="_Toc199087178"/>
      <w:r>
        <w:t>Software Quality Attributes</w:t>
      </w:r>
      <w:bookmarkEnd w:id="94"/>
    </w:p>
    <w:p w14:paraId="03ADB644" w14:textId="77777777" w:rsidR="002B44BF" w:rsidRDefault="002B44BF" w:rsidP="002B44BF">
      <w:pPr>
        <w:pStyle w:val="Heading3"/>
        <w:spacing w:line="256" w:lineRule="auto"/>
      </w:pPr>
      <w:bookmarkStart w:id="95" w:name="_Toc199087179"/>
      <w:r>
        <w:t>Reliability</w:t>
      </w:r>
      <w:bookmarkEnd w:id="95"/>
    </w:p>
    <w:p w14:paraId="3A361031" w14:textId="77777777" w:rsidR="002B44BF" w:rsidRDefault="002B44BF" w:rsidP="002B44BF">
      <w:pPr>
        <w:numPr>
          <w:ilvl w:val="0"/>
          <w:numId w:val="49"/>
        </w:numPr>
        <w:spacing w:line="256" w:lineRule="auto"/>
      </w:pPr>
      <w:r>
        <w:t xml:space="preserve">The system </w:t>
      </w:r>
      <w:r>
        <w:rPr>
          <w:i/>
          <w:iCs/>
        </w:rPr>
        <w:t>should run without failures</w:t>
      </w:r>
      <w:r>
        <w:t xml:space="preserve"> during a complete </w:t>
      </w:r>
      <w:r>
        <w:rPr>
          <w:b/>
          <w:bCs/>
        </w:rPr>
        <w:t>rental</w:t>
      </w:r>
      <w:r>
        <w:t xml:space="preserve"> </w:t>
      </w:r>
      <w:r>
        <w:rPr>
          <w:b/>
          <w:bCs/>
        </w:rPr>
        <w:t>transaction</w:t>
      </w:r>
      <w:r>
        <w:t xml:space="preserve"> </w:t>
      </w:r>
      <w:r>
        <w:rPr>
          <w:b/>
          <w:bCs/>
        </w:rPr>
        <w:t>cycle</w:t>
      </w:r>
      <w:r>
        <w:t xml:space="preserve"> (</w:t>
      </w:r>
      <w:r>
        <w:rPr>
          <w:i/>
          <w:iCs/>
        </w:rPr>
        <w:t>book, return, record update</w:t>
      </w:r>
      <w:r>
        <w:t>).</w:t>
      </w:r>
    </w:p>
    <w:p w14:paraId="4717F833" w14:textId="77777777" w:rsidR="002B44BF" w:rsidRDefault="002B44BF" w:rsidP="002B44BF">
      <w:pPr>
        <w:numPr>
          <w:ilvl w:val="0"/>
          <w:numId w:val="49"/>
        </w:numPr>
        <w:spacing w:line="256" w:lineRule="auto"/>
      </w:pPr>
      <w:r>
        <w:t xml:space="preserve">All system features </w:t>
      </w:r>
      <w:r>
        <w:rPr>
          <w:i/>
          <w:iCs/>
        </w:rPr>
        <w:t>should remain functional</w:t>
      </w:r>
      <w:r>
        <w:t xml:space="preserve"> after standard </w:t>
      </w:r>
      <w:r>
        <w:rPr>
          <w:b/>
          <w:bCs/>
        </w:rPr>
        <w:t>user</w:t>
      </w:r>
      <w:r>
        <w:t xml:space="preserve"> </w:t>
      </w:r>
      <w:r>
        <w:rPr>
          <w:b/>
          <w:bCs/>
        </w:rPr>
        <w:t>actions</w:t>
      </w:r>
      <w:r>
        <w:t>.</w:t>
      </w:r>
    </w:p>
    <w:p w14:paraId="7D99928B" w14:textId="77777777" w:rsidR="002B44BF" w:rsidRDefault="002B44BF" w:rsidP="002B44BF">
      <w:pPr>
        <w:pStyle w:val="Heading3"/>
        <w:spacing w:line="256" w:lineRule="auto"/>
      </w:pPr>
      <w:bookmarkStart w:id="96" w:name="_Toc199087180"/>
      <w:r>
        <w:t>Maintainability</w:t>
      </w:r>
      <w:bookmarkEnd w:id="96"/>
    </w:p>
    <w:p w14:paraId="0797CC6B" w14:textId="77777777" w:rsidR="002B44BF" w:rsidRDefault="002B44BF" w:rsidP="002B44BF">
      <w:pPr>
        <w:numPr>
          <w:ilvl w:val="0"/>
          <w:numId w:val="50"/>
        </w:numPr>
        <w:spacing w:line="256" w:lineRule="auto"/>
      </w:pPr>
      <w:r>
        <w:t xml:space="preserve">The system </w:t>
      </w:r>
      <w:r>
        <w:rPr>
          <w:b/>
          <w:bCs/>
        </w:rPr>
        <w:t>code</w:t>
      </w:r>
      <w:r>
        <w:t xml:space="preserve"> </w:t>
      </w:r>
      <w:r>
        <w:rPr>
          <w:i/>
          <w:iCs/>
        </w:rPr>
        <w:t>should be</w:t>
      </w:r>
      <w:r>
        <w:t xml:space="preserve"> </w:t>
      </w:r>
      <w:r>
        <w:rPr>
          <w:b/>
          <w:bCs/>
        </w:rPr>
        <w:t>modular</w:t>
      </w:r>
      <w:r>
        <w:t xml:space="preserve"> and </w:t>
      </w:r>
      <w:r>
        <w:rPr>
          <w:b/>
          <w:bCs/>
        </w:rPr>
        <w:t>documented</w:t>
      </w:r>
      <w:r>
        <w:t xml:space="preserve"> to allow easy </w:t>
      </w:r>
      <w:r>
        <w:rPr>
          <w:b/>
          <w:bCs/>
        </w:rPr>
        <w:t>future</w:t>
      </w:r>
      <w:r>
        <w:t xml:space="preserve"> </w:t>
      </w:r>
      <w:r>
        <w:rPr>
          <w:b/>
          <w:bCs/>
        </w:rPr>
        <w:t>improvements</w:t>
      </w:r>
      <w:r>
        <w:t>.</w:t>
      </w:r>
    </w:p>
    <w:p w14:paraId="6589EA54" w14:textId="77777777" w:rsidR="002B44BF" w:rsidRDefault="002B44BF" w:rsidP="002B44BF">
      <w:pPr>
        <w:numPr>
          <w:ilvl w:val="0"/>
          <w:numId w:val="50"/>
        </w:numPr>
        <w:spacing w:line="256" w:lineRule="auto"/>
      </w:pPr>
      <w:r>
        <w:t xml:space="preserve">Source </w:t>
      </w:r>
      <w:r>
        <w:rPr>
          <w:b/>
          <w:bCs/>
        </w:rPr>
        <w:t>code</w:t>
      </w:r>
      <w:r>
        <w:t xml:space="preserve"> </w:t>
      </w:r>
      <w:r>
        <w:rPr>
          <w:i/>
          <w:iCs/>
        </w:rPr>
        <w:t>should</w:t>
      </w:r>
      <w:r>
        <w:t xml:space="preserve"> </w:t>
      </w:r>
      <w:r>
        <w:rPr>
          <w:i/>
          <w:iCs/>
        </w:rPr>
        <w:t>follow</w:t>
      </w:r>
      <w:r>
        <w:t xml:space="preserve"> </w:t>
      </w:r>
      <w:r>
        <w:rPr>
          <w:i/>
          <w:iCs/>
        </w:rPr>
        <w:t>consistent</w:t>
      </w:r>
      <w:r>
        <w:t xml:space="preserve"> </w:t>
      </w:r>
      <w:r>
        <w:rPr>
          <w:b/>
          <w:bCs/>
        </w:rPr>
        <w:t>naming</w:t>
      </w:r>
      <w:r>
        <w:t xml:space="preserve"> </w:t>
      </w:r>
      <w:r>
        <w:rPr>
          <w:b/>
          <w:bCs/>
        </w:rPr>
        <w:t>conventions</w:t>
      </w:r>
      <w:r>
        <w:t xml:space="preserve"> and </w:t>
      </w:r>
      <w:r>
        <w:rPr>
          <w:b/>
          <w:bCs/>
        </w:rPr>
        <w:t>comments</w:t>
      </w:r>
      <w:r>
        <w:t xml:space="preserve"> for readability.</w:t>
      </w:r>
    </w:p>
    <w:p w14:paraId="76EF80F6" w14:textId="77777777" w:rsidR="002B44BF" w:rsidRDefault="002B44BF" w:rsidP="002B44BF">
      <w:pPr>
        <w:pStyle w:val="Heading3"/>
        <w:spacing w:line="256" w:lineRule="auto"/>
      </w:pPr>
      <w:bookmarkStart w:id="97" w:name="_Toc199087181"/>
      <w:r>
        <w:t>Scalability</w:t>
      </w:r>
      <w:bookmarkEnd w:id="97"/>
    </w:p>
    <w:p w14:paraId="5D336583" w14:textId="77777777" w:rsidR="002B44BF" w:rsidRDefault="002B44BF" w:rsidP="002B44BF">
      <w:pPr>
        <w:numPr>
          <w:ilvl w:val="0"/>
          <w:numId w:val="51"/>
        </w:numPr>
        <w:spacing w:line="256" w:lineRule="auto"/>
      </w:pPr>
      <w:r>
        <w:t xml:space="preserve">The system </w:t>
      </w:r>
      <w:r>
        <w:rPr>
          <w:i/>
          <w:iCs/>
        </w:rPr>
        <w:t>is</w:t>
      </w:r>
      <w:r>
        <w:t xml:space="preserve"> </w:t>
      </w:r>
      <w:r>
        <w:rPr>
          <w:i/>
          <w:iCs/>
        </w:rPr>
        <w:t>not</w:t>
      </w:r>
      <w:r>
        <w:t xml:space="preserve"> </w:t>
      </w:r>
      <w:r>
        <w:rPr>
          <w:i/>
          <w:iCs/>
        </w:rPr>
        <w:t>intended</w:t>
      </w:r>
      <w:r>
        <w:t xml:space="preserve"> </w:t>
      </w:r>
      <w:r>
        <w:rPr>
          <w:i/>
          <w:iCs/>
        </w:rPr>
        <w:t>to</w:t>
      </w:r>
      <w:r>
        <w:t xml:space="preserve"> </w:t>
      </w:r>
      <w:r>
        <w:rPr>
          <w:i/>
          <w:iCs/>
        </w:rPr>
        <w:t>scale</w:t>
      </w:r>
      <w:r>
        <w:t xml:space="preserve"> for high </w:t>
      </w:r>
      <w:r>
        <w:rPr>
          <w:b/>
          <w:bCs/>
        </w:rPr>
        <w:t>user</w:t>
      </w:r>
      <w:r>
        <w:t xml:space="preserve"> </w:t>
      </w:r>
      <w:r>
        <w:rPr>
          <w:b/>
          <w:bCs/>
        </w:rPr>
        <w:t>traffic</w:t>
      </w:r>
      <w:r>
        <w:t xml:space="preserve"> but must support </w:t>
      </w:r>
      <w:r>
        <w:rPr>
          <w:b/>
          <w:bCs/>
        </w:rPr>
        <w:t>logical</w:t>
      </w:r>
      <w:r>
        <w:t xml:space="preserve"> </w:t>
      </w:r>
      <w:r>
        <w:rPr>
          <w:b/>
          <w:bCs/>
        </w:rPr>
        <w:t>extension</w:t>
      </w:r>
      <w:r>
        <w:t xml:space="preserve"> (e.g., </w:t>
      </w:r>
      <w:r>
        <w:rPr>
          <w:i/>
          <w:iCs/>
        </w:rPr>
        <w:t>adding new user roles or views</w:t>
      </w:r>
      <w:r>
        <w:t>).</w:t>
      </w:r>
    </w:p>
    <w:p w14:paraId="17CA2E14" w14:textId="77777777" w:rsidR="002B44BF" w:rsidRDefault="002B44BF" w:rsidP="002B44BF">
      <w:pPr>
        <w:pStyle w:val="Heading3"/>
        <w:spacing w:line="256" w:lineRule="auto"/>
      </w:pPr>
      <w:bookmarkStart w:id="98" w:name="_Toc199087182"/>
      <w:r>
        <w:t>Portability</w:t>
      </w:r>
      <w:bookmarkEnd w:id="98"/>
    </w:p>
    <w:p w14:paraId="425686CA" w14:textId="77777777" w:rsidR="002B44BF" w:rsidRDefault="002B44BF" w:rsidP="002B44BF">
      <w:pPr>
        <w:numPr>
          <w:ilvl w:val="0"/>
          <w:numId w:val="52"/>
        </w:numPr>
        <w:spacing w:line="256" w:lineRule="auto"/>
      </w:pPr>
      <w:r>
        <w:t xml:space="preserve">The system </w:t>
      </w:r>
      <w:r>
        <w:rPr>
          <w:i/>
          <w:iCs/>
        </w:rPr>
        <w:t>must</w:t>
      </w:r>
      <w:r>
        <w:t xml:space="preserve"> </w:t>
      </w:r>
      <w:r>
        <w:rPr>
          <w:i/>
          <w:iCs/>
        </w:rPr>
        <w:t>be</w:t>
      </w:r>
      <w:r>
        <w:t xml:space="preserve"> </w:t>
      </w:r>
      <w:r>
        <w:rPr>
          <w:i/>
          <w:iCs/>
        </w:rPr>
        <w:t>accessible</w:t>
      </w:r>
      <w:r>
        <w:t xml:space="preserve"> across </w:t>
      </w:r>
      <w:r>
        <w:rPr>
          <w:b/>
          <w:bCs/>
        </w:rPr>
        <w:t>different</w:t>
      </w:r>
      <w:r>
        <w:t xml:space="preserve"> </w:t>
      </w:r>
      <w:r>
        <w:rPr>
          <w:b/>
          <w:bCs/>
        </w:rPr>
        <w:t>devices</w:t>
      </w:r>
      <w:r>
        <w:t xml:space="preserve"> (</w:t>
      </w:r>
      <w:r>
        <w:rPr>
          <w:i/>
          <w:iCs/>
        </w:rPr>
        <w:t>desktops, tablets, smartphones</w:t>
      </w:r>
      <w:r>
        <w:t>) using modern browsers.</w:t>
      </w:r>
    </w:p>
    <w:p w14:paraId="0C7DBED7" w14:textId="77777777" w:rsidR="002B44BF" w:rsidRDefault="002B44BF" w:rsidP="002B44BF">
      <w:pPr>
        <w:pStyle w:val="Heading3"/>
        <w:spacing w:line="256" w:lineRule="auto"/>
      </w:pPr>
      <w:bookmarkStart w:id="99" w:name="_Toc199087183"/>
      <w:r>
        <w:t>Usability</w:t>
      </w:r>
      <w:bookmarkEnd w:id="99"/>
    </w:p>
    <w:p w14:paraId="4F0EEE35" w14:textId="77777777" w:rsidR="002B44BF" w:rsidRDefault="002B44BF" w:rsidP="002B44BF">
      <w:pPr>
        <w:numPr>
          <w:ilvl w:val="0"/>
          <w:numId w:val="53"/>
        </w:numPr>
        <w:spacing w:line="256" w:lineRule="auto"/>
      </w:pPr>
      <w:r>
        <w:t xml:space="preserve">The system </w:t>
      </w:r>
      <w:r>
        <w:rPr>
          <w:i/>
          <w:iCs/>
        </w:rPr>
        <w:t>should</w:t>
      </w:r>
      <w:r>
        <w:t xml:space="preserve"> </w:t>
      </w:r>
      <w:r>
        <w:rPr>
          <w:i/>
          <w:iCs/>
        </w:rPr>
        <w:t>feature</w:t>
      </w:r>
      <w:r>
        <w:t xml:space="preserve"> a </w:t>
      </w:r>
      <w:r>
        <w:rPr>
          <w:b/>
          <w:bCs/>
        </w:rPr>
        <w:t>clean</w:t>
      </w:r>
      <w:r>
        <w:t xml:space="preserve">, </w:t>
      </w:r>
      <w:r>
        <w:rPr>
          <w:b/>
          <w:bCs/>
        </w:rPr>
        <w:t>intuitive</w:t>
      </w:r>
      <w:r>
        <w:t xml:space="preserve"> </w:t>
      </w:r>
      <w:r>
        <w:rPr>
          <w:b/>
          <w:bCs/>
        </w:rPr>
        <w:t>interface</w:t>
      </w:r>
      <w:r>
        <w:t xml:space="preserve"> for all </w:t>
      </w:r>
      <w:r>
        <w:rPr>
          <w:b/>
          <w:bCs/>
        </w:rPr>
        <w:t>users</w:t>
      </w:r>
      <w:r>
        <w:t>.</w:t>
      </w:r>
    </w:p>
    <w:p w14:paraId="0AD558A0" w14:textId="46DAA639" w:rsidR="002B44BF" w:rsidRDefault="002B44BF" w:rsidP="002B44BF">
      <w:pPr>
        <w:numPr>
          <w:ilvl w:val="0"/>
          <w:numId w:val="53"/>
        </w:numPr>
        <w:spacing w:line="256" w:lineRule="auto"/>
      </w:pPr>
      <w:r>
        <w:rPr>
          <w:b/>
          <w:bCs/>
        </w:rPr>
        <w:t>Users</w:t>
      </w:r>
      <w:r>
        <w:t xml:space="preserve"> </w:t>
      </w:r>
      <w:r>
        <w:rPr>
          <w:i/>
          <w:iCs/>
        </w:rPr>
        <w:t>should be able to learn</w:t>
      </w:r>
      <w:r>
        <w:t xml:space="preserve"> </w:t>
      </w:r>
      <w:r>
        <w:rPr>
          <w:b/>
          <w:bCs/>
        </w:rPr>
        <w:t>basic</w:t>
      </w:r>
      <w:r>
        <w:t xml:space="preserve"> </w:t>
      </w:r>
      <w:r>
        <w:rPr>
          <w:b/>
          <w:bCs/>
        </w:rPr>
        <w:t>operations</w:t>
      </w:r>
      <w:r>
        <w:t xml:space="preserve"> (</w:t>
      </w:r>
      <w:r>
        <w:rPr>
          <w:i/>
          <w:iCs/>
        </w:rPr>
        <w:t>booking, managing cars, reviewing status</w:t>
      </w:r>
      <w:r>
        <w:t>) without external guidance.</w:t>
      </w:r>
    </w:p>
    <w:p w14:paraId="4D27BF95" w14:textId="77777777" w:rsidR="00AA2238" w:rsidRDefault="00AA2238" w:rsidP="00AA2238">
      <w:pPr>
        <w:spacing w:line="256" w:lineRule="auto"/>
      </w:pPr>
    </w:p>
    <w:p w14:paraId="35B59EC9" w14:textId="77777777" w:rsidR="002B44BF" w:rsidRDefault="002B44BF" w:rsidP="002B44BF">
      <w:pPr>
        <w:pStyle w:val="Heading3"/>
        <w:spacing w:line="256" w:lineRule="auto"/>
      </w:pPr>
      <w:bookmarkStart w:id="100" w:name="_Toc199087184"/>
      <w:r>
        <w:t>Business Rules</w:t>
      </w:r>
      <w:bookmarkEnd w:id="100"/>
    </w:p>
    <w:p w14:paraId="13994264" w14:textId="77777777" w:rsidR="002B44BF" w:rsidRDefault="002B44BF" w:rsidP="002B44BF">
      <w:pPr>
        <w:numPr>
          <w:ilvl w:val="0"/>
          <w:numId w:val="54"/>
        </w:numPr>
        <w:spacing w:line="256" w:lineRule="auto"/>
      </w:pPr>
      <w:r>
        <w:rPr>
          <w:b/>
          <w:bCs/>
        </w:rPr>
        <w:t>Users</w:t>
      </w:r>
      <w:r>
        <w:t xml:space="preserve"> </w:t>
      </w:r>
      <w:r>
        <w:rPr>
          <w:i/>
          <w:iCs/>
        </w:rPr>
        <w:t xml:space="preserve">may rent </w:t>
      </w:r>
      <w:r>
        <w:rPr>
          <w:b/>
          <w:bCs/>
        </w:rPr>
        <w:t>multiple</w:t>
      </w:r>
      <w:r>
        <w:t xml:space="preserve"> </w:t>
      </w:r>
      <w:r>
        <w:rPr>
          <w:b/>
          <w:bCs/>
        </w:rPr>
        <w:t>vehicles</w:t>
      </w:r>
      <w:r>
        <w:t xml:space="preserve"> simultaneously.</w:t>
      </w:r>
    </w:p>
    <w:p w14:paraId="7994A0BC" w14:textId="77777777" w:rsidR="002B44BF" w:rsidRDefault="002B44BF" w:rsidP="002B44BF">
      <w:pPr>
        <w:numPr>
          <w:ilvl w:val="0"/>
          <w:numId w:val="54"/>
        </w:numPr>
        <w:spacing w:line="256" w:lineRule="auto"/>
      </w:pPr>
      <w:r>
        <w:rPr>
          <w:b/>
          <w:bCs/>
        </w:rPr>
        <w:t>Late</w:t>
      </w:r>
      <w:r>
        <w:t xml:space="preserve"> </w:t>
      </w:r>
      <w:r>
        <w:rPr>
          <w:b/>
          <w:bCs/>
        </w:rPr>
        <w:t>returns</w:t>
      </w:r>
      <w:r>
        <w:t xml:space="preserve"> </w:t>
      </w:r>
      <w:r>
        <w:rPr>
          <w:i/>
          <w:iCs/>
        </w:rPr>
        <w:t xml:space="preserve">incur </w:t>
      </w:r>
      <w:r>
        <w:t xml:space="preserve">additional </w:t>
      </w:r>
      <w:r>
        <w:rPr>
          <w:b/>
          <w:bCs/>
        </w:rPr>
        <w:t>charges</w:t>
      </w:r>
      <w:r>
        <w:t xml:space="preserve"> based on </w:t>
      </w:r>
      <w:r>
        <w:rPr>
          <w:i/>
          <w:iCs/>
        </w:rPr>
        <w:t>extended time</w:t>
      </w:r>
      <w:r>
        <w:t>.</w:t>
      </w:r>
    </w:p>
    <w:p w14:paraId="55E74528" w14:textId="77777777" w:rsidR="002B44BF" w:rsidRDefault="002B44BF" w:rsidP="002B44BF">
      <w:pPr>
        <w:numPr>
          <w:ilvl w:val="0"/>
          <w:numId w:val="54"/>
        </w:numPr>
        <w:spacing w:line="256" w:lineRule="auto"/>
      </w:pPr>
      <w:r>
        <w:rPr>
          <w:b/>
          <w:bCs/>
        </w:rPr>
        <w:t>Users</w:t>
      </w:r>
      <w:r>
        <w:t xml:space="preserve"> with a </w:t>
      </w:r>
      <w:r>
        <w:rPr>
          <w:b/>
          <w:bCs/>
        </w:rPr>
        <w:t>history</w:t>
      </w:r>
      <w:r>
        <w:t xml:space="preserve"> of </w:t>
      </w:r>
      <w:r>
        <w:rPr>
          <w:b/>
          <w:bCs/>
        </w:rPr>
        <w:t>late</w:t>
      </w:r>
      <w:r>
        <w:t xml:space="preserve"> </w:t>
      </w:r>
      <w:r>
        <w:rPr>
          <w:b/>
          <w:bCs/>
        </w:rPr>
        <w:t>returns</w:t>
      </w:r>
      <w:r>
        <w:t xml:space="preserve"> are </w:t>
      </w:r>
      <w:r>
        <w:rPr>
          <w:i/>
          <w:iCs/>
        </w:rPr>
        <w:t xml:space="preserve">deprioritized </w:t>
      </w:r>
      <w:r>
        <w:t xml:space="preserve">during </w:t>
      </w:r>
      <w:r>
        <w:rPr>
          <w:b/>
          <w:bCs/>
        </w:rPr>
        <w:t>booking</w:t>
      </w:r>
      <w:r>
        <w:t xml:space="preserve"> </w:t>
      </w:r>
      <w:r>
        <w:rPr>
          <w:b/>
          <w:bCs/>
        </w:rPr>
        <w:t>conflicts</w:t>
      </w:r>
      <w:r>
        <w:t xml:space="preserve"> (added to a </w:t>
      </w:r>
      <w:r>
        <w:rPr>
          <w:i/>
          <w:iCs/>
        </w:rPr>
        <w:t>low-priority list</w:t>
      </w:r>
      <w:r>
        <w:t>).</w:t>
      </w:r>
    </w:p>
    <w:p w14:paraId="2454E8EC" w14:textId="77777777" w:rsidR="002B44BF" w:rsidRDefault="002B44BF" w:rsidP="002B44BF">
      <w:pPr>
        <w:numPr>
          <w:ilvl w:val="0"/>
          <w:numId w:val="54"/>
        </w:numPr>
        <w:spacing w:line="256" w:lineRule="auto"/>
      </w:pPr>
      <w:r>
        <w:t xml:space="preserve">There are </w:t>
      </w:r>
      <w:r>
        <w:rPr>
          <w:i/>
          <w:iCs/>
        </w:rPr>
        <w:t xml:space="preserve">no rules on </w:t>
      </w:r>
      <w:r>
        <w:rPr>
          <w:b/>
          <w:bCs/>
        </w:rPr>
        <w:t>minimum</w:t>
      </w:r>
      <w:r>
        <w:t xml:space="preserve"> or </w:t>
      </w:r>
      <w:r>
        <w:rPr>
          <w:b/>
          <w:bCs/>
        </w:rPr>
        <w:t>maximum</w:t>
      </w:r>
      <w:r>
        <w:t xml:space="preserve"> </w:t>
      </w:r>
      <w:r>
        <w:rPr>
          <w:b/>
          <w:bCs/>
        </w:rPr>
        <w:t>rental</w:t>
      </w:r>
      <w:r>
        <w:t xml:space="preserve"> </w:t>
      </w:r>
      <w:r>
        <w:rPr>
          <w:b/>
          <w:bCs/>
        </w:rPr>
        <w:t>durations</w:t>
      </w:r>
      <w:r>
        <w:t>.</w:t>
      </w:r>
    </w:p>
    <w:p w14:paraId="69C0E333" w14:textId="77777777" w:rsidR="00B01DCA" w:rsidRDefault="00B01DCA" w:rsidP="00B01DCA"/>
    <w:p w14:paraId="54F93B0E" w14:textId="0216C28E" w:rsidR="00B01DCA" w:rsidRDefault="00F53530" w:rsidP="00F53530">
      <w:pPr>
        <w:pStyle w:val="Heading1"/>
      </w:pPr>
      <w:bookmarkStart w:id="101" w:name="_Toc199087185"/>
      <w:r>
        <w:t>Diagrams</w:t>
      </w:r>
      <w:bookmarkEnd w:id="101"/>
    </w:p>
    <w:p w14:paraId="7DF8E186" w14:textId="262C76B5" w:rsidR="00F53530" w:rsidRDefault="00F53530" w:rsidP="00AA2238">
      <w:pPr>
        <w:pStyle w:val="Heading2"/>
      </w:pPr>
      <w:bookmarkStart w:id="102" w:name="_Toc199087186"/>
      <w:r>
        <w:t>Entity Relationship Diagram (ERD)</w:t>
      </w:r>
      <w:bookmarkEnd w:id="102"/>
    </w:p>
    <w:p w14:paraId="3E7A9460" w14:textId="0127B065" w:rsidR="00F53530" w:rsidRDefault="00F53530" w:rsidP="00AA2238">
      <w:pPr>
        <w:spacing w:before="240" w:after="0"/>
      </w:pPr>
      <w:r>
        <w:rPr>
          <w:rFonts w:ascii="Times New Roman"/>
          <w:noProof/>
          <w:sz w:val="20"/>
        </w:rPr>
        <w:drawing>
          <wp:inline distT="0" distB="0" distL="0" distR="0" wp14:anchorId="319733CE" wp14:editId="2ECD8562">
            <wp:extent cx="5486400" cy="5078648"/>
            <wp:effectExtent l="0" t="0" r="0" b="8255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65C2" w14:textId="709BD2CA" w:rsidR="00F53530" w:rsidRDefault="00F53530" w:rsidP="00AA2238">
      <w:pPr>
        <w:pStyle w:val="Heading2"/>
      </w:pPr>
      <w:bookmarkStart w:id="103" w:name="_Toc199087187"/>
      <w:r>
        <w:t>Sequence Diagram</w:t>
      </w:r>
      <w:bookmarkEnd w:id="103"/>
    </w:p>
    <w:p w14:paraId="1A58A4E6" w14:textId="1C559A75" w:rsidR="00F53530" w:rsidRDefault="00F53530" w:rsidP="00AA2238">
      <w:pPr>
        <w:spacing w:before="240" w:after="0"/>
      </w:pPr>
      <w:r>
        <w:rPr>
          <w:rFonts w:ascii="Times New Roman"/>
          <w:noProof/>
          <w:sz w:val="20"/>
        </w:rPr>
        <w:drawing>
          <wp:inline distT="0" distB="0" distL="0" distR="0" wp14:anchorId="492FD903" wp14:editId="4C17560B">
            <wp:extent cx="5486400" cy="7369580"/>
            <wp:effectExtent l="0" t="0" r="0" b="3175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4846" w14:textId="77777777" w:rsidR="005D1444" w:rsidRPr="00F53530" w:rsidRDefault="005D1444" w:rsidP="00F53530">
      <w:pPr>
        <w:rPr>
          <w:rtl/>
        </w:rPr>
      </w:pPr>
    </w:p>
    <w:sectPr w:rsidR="005D1444" w:rsidRPr="00F53530" w:rsidSect="001038F7">
      <w:footerReference w:type="default" r:id="rId18"/>
      <w:footerReference w:type="first" r:id="rId1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E593D" w14:textId="77777777" w:rsidR="001E7B7E" w:rsidRDefault="001E7B7E" w:rsidP="00FA5956">
      <w:pPr>
        <w:spacing w:after="0" w:line="240" w:lineRule="auto"/>
      </w:pPr>
      <w:r>
        <w:separator/>
      </w:r>
    </w:p>
  </w:endnote>
  <w:endnote w:type="continuationSeparator" w:id="0">
    <w:p w14:paraId="7FCD5A26" w14:textId="77777777" w:rsidR="001E7B7E" w:rsidRDefault="001E7B7E" w:rsidP="00FA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48A3" w14:textId="4DB63C55" w:rsidR="00942722" w:rsidRPr="00AC7BFD" w:rsidRDefault="001E7B7E" w:rsidP="00444638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6408"/>
      </w:tabs>
      <w:rPr>
        <w:b/>
        <w:bCs/>
        <w:color w:val="000000" w:themeColor="text1"/>
      </w:rPr>
    </w:pPr>
    <w:sdt>
      <w:sdtPr>
        <w:id w:val="1731806171"/>
        <w:docPartObj>
          <w:docPartGallery w:val="Page Numbers (Bottom of Page)"/>
          <w:docPartUnique/>
        </w:docPartObj>
      </w:sdtPr>
      <w:sdtEndPr>
        <w:rPr>
          <w:color w:val="000000" w:themeColor="text1"/>
          <w:spacing w:val="60"/>
        </w:rPr>
      </w:sdtEndPr>
      <w:sdtContent>
        <w:r w:rsidR="003C1EE5" w:rsidRPr="00797155">
          <w:rPr>
            <w:b/>
            <w:bCs/>
            <w:color w:val="000000" w:themeColor="text1"/>
            <w:spacing w:val="60"/>
          </w:rPr>
          <w:t>Page</w:t>
        </w:r>
        <w:r w:rsidR="00675286" w:rsidRPr="00797155">
          <w:rPr>
            <w:b/>
            <w:bCs/>
            <w:color w:val="000000" w:themeColor="text1"/>
          </w:rPr>
          <w:t xml:space="preserve">| </w:t>
        </w:r>
        <w:r w:rsidR="00675286" w:rsidRPr="00797155">
          <w:rPr>
            <w:b/>
            <w:bCs/>
            <w:color w:val="000000" w:themeColor="text1"/>
          </w:rPr>
          <w:fldChar w:fldCharType="begin"/>
        </w:r>
        <w:r w:rsidR="00675286" w:rsidRPr="00797155">
          <w:rPr>
            <w:b/>
            <w:bCs/>
            <w:color w:val="000000" w:themeColor="text1"/>
          </w:rPr>
          <w:instrText xml:space="preserve"> PAGE   \* MERGEFORMAT </w:instrText>
        </w:r>
        <w:r w:rsidR="00675286" w:rsidRPr="00797155">
          <w:rPr>
            <w:b/>
            <w:bCs/>
            <w:color w:val="000000" w:themeColor="text1"/>
          </w:rPr>
          <w:fldChar w:fldCharType="separate"/>
        </w:r>
        <w:r w:rsidR="00675286" w:rsidRPr="00797155">
          <w:rPr>
            <w:b/>
            <w:bCs/>
            <w:color w:val="000000" w:themeColor="text1"/>
          </w:rPr>
          <w:t>5</w:t>
        </w:r>
        <w:r w:rsidR="00675286" w:rsidRPr="00797155">
          <w:rPr>
            <w:b/>
            <w:bCs/>
            <w:noProof/>
            <w:color w:val="000000" w:themeColor="text1"/>
          </w:rPr>
          <w:fldChar w:fldCharType="end"/>
        </w:r>
        <w:r w:rsidR="00675286" w:rsidRPr="00797155">
          <w:rPr>
            <w:b/>
            <w:bCs/>
            <w:color w:val="000000" w:themeColor="text1"/>
          </w:rPr>
          <w:t xml:space="preserve"> </w:t>
        </w:r>
      </w:sdtContent>
    </w:sdt>
    <w:r w:rsidR="00444638">
      <w:rPr>
        <w:color w:val="000000" w:themeColor="text1"/>
        <w:spacing w:val="6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5E4B" w14:textId="77777777" w:rsidR="00780D24" w:rsidRDefault="00780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4E8AC" w14:textId="77777777" w:rsidR="001E7B7E" w:rsidRDefault="001E7B7E" w:rsidP="00FA5956">
      <w:pPr>
        <w:spacing w:after="0" w:line="240" w:lineRule="auto"/>
      </w:pPr>
      <w:r>
        <w:separator/>
      </w:r>
    </w:p>
  </w:footnote>
  <w:footnote w:type="continuationSeparator" w:id="0">
    <w:p w14:paraId="3CA6638B" w14:textId="77777777" w:rsidR="001E7B7E" w:rsidRDefault="001E7B7E" w:rsidP="00FA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0D0D0D" w:themeColor="text1" w:themeTint="F2"/>
        <w:spacing w:val="60"/>
      </w:rPr>
      <w:id w:val="392012181"/>
      <w:docPartObj>
        <w:docPartGallery w:val="Page Numbers (Top of Page)"/>
        <w:docPartUnique/>
      </w:docPartObj>
    </w:sdtPr>
    <w:sdtEndPr>
      <w:rPr>
        <w:smallCaps/>
        <w:noProof/>
        <w:spacing w:val="0"/>
        <w:sz w:val="18"/>
        <w:szCs w:val="18"/>
        <w:vertAlign w:val="subscript"/>
      </w:rPr>
    </w:sdtEndPr>
    <w:sdtContent>
      <w:p w14:paraId="266819F7" w14:textId="6C79CD60" w:rsidR="00B8032F" w:rsidRPr="00444638" w:rsidRDefault="00444638" w:rsidP="00444638">
        <w:pPr>
          <w:pStyle w:val="Header"/>
          <w:pBdr>
            <w:bottom w:val="single" w:sz="4" w:space="1" w:color="D9D9D9" w:themeColor="background1" w:themeShade="D9"/>
          </w:pBdr>
          <w:ind w:right="-360"/>
          <w:jc w:val="right"/>
          <w:rPr>
            <w:b/>
            <w:bCs/>
            <w:smallCaps/>
            <w:color w:val="0D0D0D" w:themeColor="text1" w:themeTint="F2"/>
            <w:sz w:val="18"/>
            <w:szCs w:val="18"/>
            <w:vertAlign w:val="subscript"/>
          </w:rPr>
        </w:pPr>
        <w:sdt>
          <w:sdtPr>
            <w:rPr>
              <w:b/>
              <w:bCs/>
              <w:smallCaps/>
              <w:color w:val="0D0D0D" w:themeColor="text1" w:themeTint="F2"/>
              <w:spacing w:val="60"/>
              <w:sz w:val="20"/>
              <w:szCs w:val="20"/>
              <w:vertAlign w:val="subscript"/>
            </w:rPr>
            <w:alias w:val="Title"/>
            <w:tag w:val=""/>
            <w:id w:val="-1149207229"/>
            <w:placeholder>
              <w:docPart w:val="B6B9D61C767242139431427FA7B8DBF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>
              <w:rPr>
                <w:b/>
                <w:bCs/>
                <w:smallCaps/>
                <w:color w:val="0D0D0D" w:themeColor="text1" w:themeTint="F2"/>
                <w:spacing w:val="60"/>
                <w:sz w:val="20"/>
                <w:szCs w:val="20"/>
                <w:vertAlign w:val="subscript"/>
              </w:rPr>
              <w:t>Syarti (CRMS)</w:t>
            </w:r>
          </w:sdtContent>
        </w:sdt>
        <w:sdt>
          <w:sdtPr>
            <w:rPr>
              <w:b/>
              <w:bCs/>
              <w:smallCaps/>
              <w:color w:val="0D0D0D" w:themeColor="text1" w:themeTint="F2"/>
              <w:spacing w:val="60"/>
              <w:sz w:val="16"/>
              <w:szCs w:val="16"/>
              <w:vertAlign w:val="subscript"/>
            </w:rPr>
            <w:alias w:val="Author"/>
            <w:tag w:val=""/>
            <w:id w:val="-465975704"/>
            <w:placeholder>
              <w:docPart w:val="22B0AFC53EA84D6DBB85C75A05E9DB2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 xml:space="preserve">| A. Abuyaqob, M. </w:t>
            </w:r>
            <w:proofErr w:type="spellStart"/>
            <w:r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>AbuAli</w:t>
            </w:r>
            <w:proofErr w:type="spellEnd"/>
            <w:r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 xml:space="preserve">, A. Hamad, M. </w:t>
            </w:r>
            <w:proofErr w:type="spellStart"/>
            <w:r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>Khasate</w:t>
            </w:r>
            <w:proofErr w:type="spellEnd"/>
          </w:sdtContent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A934BF"/>
    <w:multiLevelType w:val="hybridMultilevel"/>
    <w:tmpl w:val="A254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805A43"/>
    <w:multiLevelType w:val="multilevel"/>
    <w:tmpl w:val="302C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F84C10"/>
    <w:multiLevelType w:val="multilevel"/>
    <w:tmpl w:val="9A6C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ED323F"/>
    <w:multiLevelType w:val="multilevel"/>
    <w:tmpl w:val="8DA4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135419"/>
    <w:multiLevelType w:val="multilevel"/>
    <w:tmpl w:val="0704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07470"/>
    <w:multiLevelType w:val="multilevel"/>
    <w:tmpl w:val="915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71572"/>
    <w:multiLevelType w:val="multilevel"/>
    <w:tmpl w:val="F18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7251BE0"/>
    <w:multiLevelType w:val="multilevel"/>
    <w:tmpl w:val="2D02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2C11EC"/>
    <w:multiLevelType w:val="multilevel"/>
    <w:tmpl w:val="677685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47304F"/>
    <w:multiLevelType w:val="multilevel"/>
    <w:tmpl w:val="F404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3488F"/>
    <w:multiLevelType w:val="multilevel"/>
    <w:tmpl w:val="9C8E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BB7E08"/>
    <w:multiLevelType w:val="multilevel"/>
    <w:tmpl w:val="AC20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9541AE"/>
    <w:multiLevelType w:val="multilevel"/>
    <w:tmpl w:val="C05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7B10D4"/>
    <w:multiLevelType w:val="multilevel"/>
    <w:tmpl w:val="89A6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9A387F"/>
    <w:multiLevelType w:val="multilevel"/>
    <w:tmpl w:val="59EA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5B5F8D"/>
    <w:multiLevelType w:val="multilevel"/>
    <w:tmpl w:val="D28E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D401DE"/>
    <w:multiLevelType w:val="multilevel"/>
    <w:tmpl w:val="E4A4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F50C04"/>
    <w:multiLevelType w:val="multilevel"/>
    <w:tmpl w:val="41E6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EC11A6"/>
    <w:multiLevelType w:val="multilevel"/>
    <w:tmpl w:val="6E9A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C040FB"/>
    <w:multiLevelType w:val="multilevel"/>
    <w:tmpl w:val="1914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C16867"/>
    <w:multiLevelType w:val="multilevel"/>
    <w:tmpl w:val="EE1A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7318B0"/>
    <w:multiLevelType w:val="multilevel"/>
    <w:tmpl w:val="B88A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2C46F5"/>
    <w:multiLevelType w:val="multilevel"/>
    <w:tmpl w:val="F1BA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3F137E"/>
    <w:multiLevelType w:val="multilevel"/>
    <w:tmpl w:val="E39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561B93"/>
    <w:multiLevelType w:val="multilevel"/>
    <w:tmpl w:val="174E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4A3365"/>
    <w:multiLevelType w:val="multilevel"/>
    <w:tmpl w:val="E336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992671"/>
    <w:multiLevelType w:val="multilevel"/>
    <w:tmpl w:val="DFC0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3E789A"/>
    <w:multiLevelType w:val="multilevel"/>
    <w:tmpl w:val="032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C62BB6"/>
    <w:multiLevelType w:val="multilevel"/>
    <w:tmpl w:val="2808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056B68"/>
    <w:multiLevelType w:val="multilevel"/>
    <w:tmpl w:val="7EAA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09439E"/>
    <w:multiLevelType w:val="multilevel"/>
    <w:tmpl w:val="7BBC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2C6E23"/>
    <w:multiLevelType w:val="multilevel"/>
    <w:tmpl w:val="F4E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F029BF"/>
    <w:multiLevelType w:val="multilevel"/>
    <w:tmpl w:val="965C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1D7164"/>
    <w:multiLevelType w:val="multilevel"/>
    <w:tmpl w:val="B79A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973D4A"/>
    <w:multiLevelType w:val="multilevel"/>
    <w:tmpl w:val="F6C6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21637B"/>
    <w:multiLevelType w:val="multilevel"/>
    <w:tmpl w:val="612C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781B99"/>
    <w:multiLevelType w:val="multilevel"/>
    <w:tmpl w:val="C56C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287E77"/>
    <w:multiLevelType w:val="multilevel"/>
    <w:tmpl w:val="0236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35753E"/>
    <w:multiLevelType w:val="multilevel"/>
    <w:tmpl w:val="39B2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2A6E00"/>
    <w:multiLevelType w:val="multilevel"/>
    <w:tmpl w:val="B056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4E22A2"/>
    <w:multiLevelType w:val="multilevel"/>
    <w:tmpl w:val="9B6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FF4BB7"/>
    <w:multiLevelType w:val="multilevel"/>
    <w:tmpl w:val="C7D8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797A8D"/>
    <w:multiLevelType w:val="multilevel"/>
    <w:tmpl w:val="6C2E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542DD0"/>
    <w:multiLevelType w:val="multilevel"/>
    <w:tmpl w:val="826C05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683FFE"/>
    <w:multiLevelType w:val="multilevel"/>
    <w:tmpl w:val="483A46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F23D69"/>
    <w:multiLevelType w:val="multilevel"/>
    <w:tmpl w:val="4324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4"/>
  </w:num>
  <w:num w:numId="8">
    <w:abstractNumId w:val="13"/>
  </w:num>
  <w:num w:numId="9">
    <w:abstractNumId w:val="13"/>
  </w:num>
  <w:num w:numId="10">
    <w:abstractNumId w:val="47"/>
  </w:num>
  <w:num w:numId="11">
    <w:abstractNumId w:val="12"/>
  </w:num>
  <w:num w:numId="12">
    <w:abstractNumId w:val="23"/>
  </w:num>
  <w:num w:numId="13">
    <w:abstractNumId w:val="6"/>
  </w:num>
  <w:num w:numId="14">
    <w:abstractNumId w:val="51"/>
  </w:num>
  <w:num w:numId="15">
    <w:abstractNumId w:val="7"/>
  </w:num>
  <w:num w:numId="16">
    <w:abstractNumId w:val="52"/>
  </w:num>
  <w:num w:numId="17">
    <w:abstractNumId w:val="37"/>
  </w:num>
  <w:num w:numId="18">
    <w:abstractNumId w:val="10"/>
  </w:num>
  <w:num w:numId="19">
    <w:abstractNumId w:val="28"/>
  </w:num>
  <w:num w:numId="20">
    <w:abstractNumId w:val="44"/>
  </w:num>
  <w:num w:numId="21">
    <w:abstractNumId w:val="41"/>
  </w:num>
  <w:num w:numId="22">
    <w:abstractNumId w:val="43"/>
  </w:num>
  <w:num w:numId="23">
    <w:abstractNumId w:val="33"/>
  </w:num>
  <w:num w:numId="24">
    <w:abstractNumId w:val="32"/>
  </w:num>
  <w:num w:numId="25">
    <w:abstractNumId w:val="30"/>
  </w:num>
  <w:num w:numId="26">
    <w:abstractNumId w:val="31"/>
  </w:num>
  <w:num w:numId="27">
    <w:abstractNumId w:val="17"/>
  </w:num>
  <w:num w:numId="28">
    <w:abstractNumId w:val="21"/>
  </w:num>
  <w:num w:numId="29">
    <w:abstractNumId w:val="27"/>
  </w:num>
  <w:num w:numId="30">
    <w:abstractNumId w:val="35"/>
  </w:num>
  <w:num w:numId="31">
    <w:abstractNumId w:val="9"/>
  </w:num>
  <w:num w:numId="32">
    <w:abstractNumId w:val="24"/>
  </w:num>
  <w:num w:numId="33">
    <w:abstractNumId w:val="36"/>
  </w:num>
  <w:num w:numId="34">
    <w:abstractNumId w:val="25"/>
  </w:num>
  <w:num w:numId="35">
    <w:abstractNumId w:val="19"/>
  </w:num>
  <w:num w:numId="36">
    <w:abstractNumId w:val="42"/>
  </w:num>
  <w:num w:numId="37">
    <w:abstractNumId w:val="16"/>
  </w:num>
  <w:num w:numId="38">
    <w:abstractNumId w:val="38"/>
  </w:num>
  <w:num w:numId="39">
    <w:abstractNumId w:val="46"/>
  </w:num>
  <w:num w:numId="40">
    <w:abstractNumId w:val="8"/>
  </w:num>
  <w:num w:numId="41">
    <w:abstractNumId w:val="48"/>
  </w:num>
  <w:num w:numId="42">
    <w:abstractNumId w:val="39"/>
  </w:num>
  <w:num w:numId="43">
    <w:abstractNumId w:val="11"/>
  </w:num>
  <w:num w:numId="44">
    <w:abstractNumId w:val="50"/>
  </w:num>
  <w:num w:numId="45">
    <w:abstractNumId w:val="15"/>
  </w:num>
  <w:num w:numId="46">
    <w:abstractNumId w:val="40"/>
  </w:num>
  <w:num w:numId="47">
    <w:abstractNumId w:val="49"/>
  </w:num>
  <w:num w:numId="48">
    <w:abstractNumId w:val="34"/>
  </w:num>
  <w:num w:numId="49">
    <w:abstractNumId w:val="29"/>
  </w:num>
  <w:num w:numId="50">
    <w:abstractNumId w:val="18"/>
  </w:num>
  <w:num w:numId="51">
    <w:abstractNumId w:val="26"/>
  </w:num>
  <w:num w:numId="52">
    <w:abstractNumId w:val="20"/>
  </w:num>
  <w:num w:numId="53">
    <w:abstractNumId w:val="22"/>
  </w:num>
  <w:num w:numId="54">
    <w:abstractNumId w:val="4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C3E"/>
    <w:rsid w:val="0008382C"/>
    <w:rsid w:val="00085B8B"/>
    <w:rsid w:val="000A3052"/>
    <w:rsid w:val="000B1AD7"/>
    <w:rsid w:val="000C1035"/>
    <w:rsid w:val="000D5345"/>
    <w:rsid w:val="001038F7"/>
    <w:rsid w:val="0011160D"/>
    <w:rsid w:val="0015074B"/>
    <w:rsid w:val="0015339E"/>
    <w:rsid w:val="001736C0"/>
    <w:rsid w:val="00173D95"/>
    <w:rsid w:val="001813FE"/>
    <w:rsid w:val="00193906"/>
    <w:rsid w:val="001B347D"/>
    <w:rsid w:val="001D3422"/>
    <w:rsid w:val="001E7B7E"/>
    <w:rsid w:val="00201B61"/>
    <w:rsid w:val="00207BCD"/>
    <w:rsid w:val="00235891"/>
    <w:rsid w:val="0024331B"/>
    <w:rsid w:val="00253787"/>
    <w:rsid w:val="00255EA6"/>
    <w:rsid w:val="00276A0E"/>
    <w:rsid w:val="002861FE"/>
    <w:rsid w:val="0029639D"/>
    <w:rsid w:val="002B407D"/>
    <w:rsid w:val="002B44BF"/>
    <w:rsid w:val="00301F6A"/>
    <w:rsid w:val="00326F90"/>
    <w:rsid w:val="00327967"/>
    <w:rsid w:val="00344D33"/>
    <w:rsid w:val="00345EB9"/>
    <w:rsid w:val="00391A1E"/>
    <w:rsid w:val="00391FCD"/>
    <w:rsid w:val="003A0EF0"/>
    <w:rsid w:val="003B1CE3"/>
    <w:rsid w:val="003B7033"/>
    <w:rsid w:val="003C1EE5"/>
    <w:rsid w:val="003D2376"/>
    <w:rsid w:val="003F0243"/>
    <w:rsid w:val="00434EF2"/>
    <w:rsid w:val="00444638"/>
    <w:rsid w:val="00446D69"/>
    <w:rsid w:val="0046142D"/>
    <w:rsid w:val="00474A52"/>
    <w:rsid w:val="004A6450"/>
    <w:rsid w:val="004B10F4"/>
    <w:rsid w:val="00542E97"/>
    <w:rsid w:val="00543269"/>
    <w:rsid w:val="00572CB0"/>
    <w:rsid w:val="00580279"/>
    <w:rsid w:val="005934A7"/>
    <w:rsid w:val="005A2DC6"/>
    <w:rsid w:val="005B6B51"/>
    <w:rsid w:val="005D1444"/>
    <w:rsid w:val="00612A69"/>
    <w:rsid w:val="006159F6"/>
    <w:rsid w:val="00646B11"/>
    <w:rsid w:val="00675286"/>
    <w:rsid w:val="006871BD"/>
    <w:rsid w:val="007053B8"/>
    <w:rsid w:val="007201E3"/>
    <w:rsid w:val="00725883"/>
    <w:rsid w:val="00732587"/>
    <w:rsid w:val="007338C4"/>
    <w:rsid w:val="0074697F"/>
    <w:rsid w:val="00754E39"/>
    <w:rsid w:val="00764AC8"/>
    <w:rsid w:val="00780D24"/>
    <w:rsid w:val="00781736"/>
    <w:rsid w:val="007946A9"/>
    <w:rsid w:val="00797155"/>
    <w:rsid w:val="008409A6"/>
    <w:rsid w:val="0085705B"/>
    <w:rsid w:val="008B41B4"/>
    <w:rsid w:val="00942722"/>
    <w:rsid w:val="00957851"/>
    <w:rsid w:val="009D2C9A"/>
    <w:rsid w:val="009E5CDE"/>
    <w:rsid w:val="00A05E2A"/>
    <w:rsid w:val="00A317F6"/>
    <w:rsid w:val="00A81E9A"/>
    <w:rsid w:val="00AA1D8D"/>
    <w:rsid w:val="00AA2238"/>
    <w:rsid w:val="00AC0129"/>
    <w:rsid w:val="00AC7BFD"/>
    <w:rsid w:val="00AE1437"/>
    <w:rsid w:val="00B01DCA"/>
    <w:rsid w:val="00B030CA"/>
    <w:rsid w:val="00B47730"/>
    <w:rsid w:val="00B63E05"/>
    <w:rsid w:val="00B8032F"/>
    <w:rsid w:val="00BC198D"/>
    <w:rsid w:val="00C33F7C"/>
    <w:rsid w:val="00C57B20"/>
    <w:rsid w:val="00C873AA"/>
    <w:rsid w:val="00C9523A"/>
    <w:rsid w:val="00CB0664"/>
    <w:rsid w:val="00D04F40"/>
    <w:rsid w:val="00D50B45"/>
    <w:rsid w:val="00D656ED"/>
    <w:rsid w:val="00D75EC0"/>
    <w:rsid w:val="00D76AE8"/>
    <w:rsid w:val="00E41103"/>
    <w:rsid w:val="00E54865"/>
    <w:rsid w:val="00E60785"/>
    <w:rsid w:val="00E72755"/>
    <w:rsid w:val="00E77594"/>
    <w:rsid w:val="00E805C2"/>
    <w:rsid w:val="00ED072B"/>
    <w:rsid w:val="00F22806"/>
    <w:rsid w:val="00F369D7"/>
    <w:rsid w:val="00F4398A"/>
    <w:rsid w:val="00F53530"/>
    <w:rsid w:val="00F923D2"/>
    <w:rsid w:val="00FA1DCD"/>
    <w:rsid w:val="00FA5956"/>
    <w:rsid w:val="00FC693F"/>
    <w:rsid w:val="00FD12D5"/>
    <w:rsid w:val="00FE68CD"/>
    <w:rsid w:val="00FF6826"/>
    <w:rsid w:val="00FF6A56"/>
    <w:rsid w:val="00FF7304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2174F1"/>
  <w14:defaultImageDpi w14:val="300"/>
  <w15:docId w15:val="{B1EFECDE-F6E9-43CC-8A1F-C949F64D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45"/>
  </w:style>
  <w:style w:type="paragraph" w:styleId="Heading1">
    <w:name w:val="heading 1"/>
    <w:basedOn w:val="Normal"/>
    <w:next w:val="Normal"/>
    <w:link w:val="Heading1Char"/>
    <w:uiPriority w:val="9"/>
    <w:qFormat/>
    <w:rsid w:val="00D50B45"/>
    <w:pPr>
      <w:keepNext/>
      <w:keepLines/>
      <w:numPr>
        <w:numId w:val="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B45"/>
    <w:pPr>
      <w:keepNext/>
      <w:keepLines/>
      <w:numPr>
        <w:ilvl w:val="1"/>
        <w:numId w:val="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B45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B45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45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45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45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45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45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D50B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B45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D50B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50B45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50B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B45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50B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45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45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B4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50B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50B45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50B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B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50B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B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50B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50B45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FA5956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60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8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A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AD7"/>
    <w:rPr>
      <w:color w:val="919191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446D6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46D6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446D6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446D6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446D6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446D69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-T-U-K/Syarti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lms.ptuk.edu.ps/mod/assign/view.php?id=633305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s.ptuk.edu.ps/mod/assign/view.php?id=63328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ndards.ieee.org/ieee/830/1222/" TargetMode="External"/><Relationship Id="rId10" Type="http://schemas.openxmlformats.org/officeDocument/2006/relationships/hyperlink" Target="https://p-t-u-k.github.io/Syarti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miro.com/app/board/uXjVIyBPe9k=/?share_link_id=738229256317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B9D61C767242139431427FA7B8D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F0A36-9A33-4B0D-ADFC-74451A39321C}"/>
      </w:docPartPr>
      <w:docPartBody>
        <w:p w:rsidR="00000000" w:rsidRDefault="00F47BA4" w:rsidP="00F47BA4">
          <w:pPr>
            <w:pStyle w:val="B6B9D61C767242139431427FA7B8DBFB"/>
          </w:pPr>
          <w:r w:rsidRPr="008B5B52">
            <w:rPr>
              <w:rStyle w:val="PlaceholderText"/>
            </w:rPr>
            <w:t>[Title]</w:t>
          </w:r>
        </w:p>
      </w:docPartBody>
    </w:docPart>
    <w:docPart>
      <w:docPartPr>
        <w:name w:val="22B0AFC53EA84D6DBB85C75A05E9D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B344D-4B47-4F71-B387-B9C2687DA52A}"/>
      </w:docPartPr>
      <w:docPartBody>
        <w:p w:rsidR="00000000" w:rsidRDefault="00F47BA4" w:rsidP="00F47BA4">
          <w:pPr>
            <w:pStyle w:val="22B0AFC53EA84D6DBB85C75A05E9DB29"/>
          </w:pPr>
          <w:r w:rsidRPr="008B5B5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79"/>
    <w:rsid w:val="00080443"/>
    <w:rsid w:val="00084EDA"/>
    <w:rsid w:val="0023355C"/>
    <w:rsid w:val="003D0B0B"/>
    <w:rsid w:val="004830D0"/>
    <w:rsid w:val="00514029"/>
    <w:rsid w:val="0074207C"/>
    <w:rsid w:val="00887279"/>
    <w:rsid w:val="008F2C44"/>
    <w:rsid w:val="009E32BF"/>
    <w:rsid w:val="00A53DDD"/>
    <w:rsid w:val="00AE60DB"/>
    <w:rsid w:val="00B833A1"/>
    <w:rsid w:val="00BD0356"/>
    <w:rsid w:val="00E43A5B"/>
    <w:rsid w:val="00E7092A"/>
    <w:rsid w:val="00F47BA4"/>
    <w:rsid w:val="00F7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BA4"/>
    <w:rPr>
      <w:color w:val="808080"/>
    </w:rPr>
  </w:style>
  <w:style w:type="paragraph" w:customStyle="1" w:styleId="502EEB677361406A81EE7CA4FFFC0E52">
    <w:name w:val="502EEB677361406A81EE7CA4FFFC0E52"/>
    <w:rsid w:val="00F47BA4"/>
  </w:style>
  <w:style w:type="paragraph" w:customStyle="1" w:styleId="144BD9437353426AAD1026ABC3E6A2C4">
    <w:name w:val="144BD9437353426AAD1026ABC3E6A2C4"/>
    <w:rsid w:val="00F47BA4"/>
  </w:style>
  <w:style w:type="paragraph" w:customStyle="1" w:styleId="B6B9D61C767242139431427FA7B8DBFB">
    <w:name w:val="B6B9D61C767242139431427FA7B8DBFB"/>
    <w:rsid w:val="00F47BA4"/>
  </w:style>
  <w:style w:type="paragraph" w:customStyle="1" w:styleId="22B0AFC53EA84D6DBB85C75A05E9DB29">
    <w:name w:val="22B0AFC53EA84D6DBB85C75A05E9DB29"/>
    <w:rsid w:val="00F47BA4"/>
  </w:style>
  <w:style w:type="paragraph" w:customStyle="1" w:styleId="050F9694618A49909C72BBB2FD4E4B5C">
    <w:name w:val="050F9694618A49909C72BBB2FD4E4B5C"/>
    <w:rsid w:val="00F47BA4"/>
  </w:style>
  <w:style w:type="paragraph" w:customStyle="1" w:styleId="6ADA3DF16560415BA8FC165987CB56C4">
    <w:name w:val="6ADA3DF16560415BA8FC165987CB56C4"/>
    <w:rsid w:val="00F47BA4"/>
  </w:style>
  <w:style w:type="paragraph" w:customStyle="1" w:styleId="E6C534C39A894EBD9AA513A227363B6B">
    <w:name w:val="E6C534C39A894EBD9AA513A227363B6B"/>
    <w:rsid w:val="00F47BA4"/>
  </w:style>
  <w:style w:type="paragraph" w:customStyle="1" w:styleId="80863396225747AC9A3DB780F718BBE7">
    <w:name w:val="80863396225747AC9A3DB780F718BBE7"/>
    <w:rsid w:val="00F47BA4"/>
  </w:style>
  <w:style w:type="paragraph" w:customStyle="1" w:styleId="261477841EB4447282A0FA1EA62E110F">
    <w:name w:val="261477841EB4447282A0FA1EA62E110F"/>
    <w:rsid w:val="00F47BA4"/>
  </w:style>
  <w:style w:type="paragraph" w:customStyle="1" w:styleId="86E58B769EC84185ACA7E5D9620907CA">
    <w:name w:val="86E58B769EC84185ACA7E5D9620907CA"/>
    <w:rsid w:val="00F47BA4"/>
  </w:style>
  <w:style w:type="paragraph" w:customStyle="1" w:styleId="BAF793AF5E454764BDED706BB28AF3DC">
    <w:name w:val="BAF793AF5E454764BDED706BB28AF3DC"/>
    <w:rsid w:val="00F47BA4"/>
  </w:style>
  <w:style w:type="paragraph" w:customStyle="1" w:styleId="DC65F907ADDB444FACCDBA1D95E2D682">
    <w:name w:val="DC65F907ADDB444FACCDBA1D95E2D682"/>
    <w:rsid w:val="00F47BA4"/>
  </w:style>
  <w:style w:type="paragraph" w:customStyle="1" w:styleId="3B0702B14D8B4A82AC1FA374E9197FC4">
    <w:name w:val="3B0702B14D8B4A82AC1FA374E9197FC4"/>
    <w:rsid w:val="00F47BA4"/>
  </w:style>
  <w:style w:type="paragraph" w:customStyle="1" w:styleId="6E96B4D8F87346C8B58887C5B52498D9">
    <w:name w:val="6E96B4D8F87346C8B58887C5B52498D9"/>
    <w:rsid w:val="00F47BA4"/>
  </w:style>
  <w:style w:type="paragraph" w:customStyle="1" w:styleId="A8C27EE7DD1F4D61AB442ECBDCC7CD72">
    <w:name w:val="A8C27EE7DD1F4D61AB442ECBDCC7CD72"/>
    <w:rsid w:val="00F47BA4"/>
  </w:style>
  <w:style w:type="paragraph" w:customStyle="1" w:styleId="7E5D12E0ECF64AFCB162807FAB6C92C5">
    <w:name w:val="7E5D12E0ECF64AFCB162807FAB6C92C5"/>
    <w:rsid w:val="00F47B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31</Pages>
  <Words>7374</Words>
  <Characters>42032</Characters>
  <Application>Microsoft Office Word</Application>
  <DocSecurity>0</DocSecurity>
  <Lines>350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Syarti (CRMS)</vt:lpstr>
      <vt:lpstr>Abstract</vt:lpstr>
      <vt:lpstr>Introduction</vt:lpstr>
      <vt:lpstr>    Purpose</vt:lpstr>
      <vt:lpstr>    Document Convention</vt:lpstr>
      <vt:lpstr>        Text Styles</vt:lpstr>
      <vt:lpstr>        Abbreviations</vt:lpstr>
      <vt:lpstr>        Terminology</vt:lpstr>
      <vt:lpstr>    Intended Audience and Reading Suggestions</vt:lpstr>
      <vt:lpstr>        System Developers</vt:lpstr>
      <vt:lpstr>        Rental Agency Owners/Managers</vt:lpstr>
      <vt:lpstr>        End Users (Customers)</vt:lpstr>
      <vt:lpstr>        PTUK Faculty</vt:lpstr>
      <vt:lpstr>    Project Scope</vt:lpstr>
      <vt:lpstr>        In-Scope</vt:lpstr>
      <vt:lpstr>        Out-of-Scope</vt:lpstr>
      <vt:lpstr>        Constraints</vt:lpstr>
      <vt:lpstr>        Assumptions</vt:lpstr>
      <vt:lpstr>References</vt:lpstr>
      <vt:lpstr>Overall Description</vt:lpstr>
      <vt:lpstr>    Product Perspective</vt:lpstr>
      <vt:lpstr>    Product Functions</vt:lpstr>
      <vt:lpstr>        Implemented UI Features:</vt:lpstr>
      <vt:lpstr>        Planned Functional Features:</vt:lpstr>
      <vt:lpstr>    User Classes and Characteristics</vt:lpstr>
      <vt:lpstr>        Customers</vt:lpstr>
      <vt:lpstr>        Admins</vt:lpstr>
      <vt:lpstr>        Employees</vt:lpstr>
      <vt:lpstr>    Operating Environment</vt:lpstr>
      <vt:lpstr>    Design and Implementation Constraints</vt:lpstr>
      <vt:lpstr>    Assumptions and Dependencies</vt:lpstr>
      <vt:lpstr>        Assumptions:</vt:lpstr>
      <vt:lpstr>        Dependencies:</vt:lpstr>
      <vt:lpstr>System Features (Functional Requirements)</vt:lpstr>
      <vt:lpstr>    Vehicle Search and Filtering</vt:lpstr>
      <vt:lpstr>        Description and Priority</vt:lpstr>
      <vt:lpstr>        Stimulus/Response Sequences</vt:lpstr>
      <vt:lpstr>        Functional Requirements</vt:lpstr>
      <vt:lpstr>    Vehicle Listings and Specifications</vt:lpstr>
      <vt:lpstr>        Description and Priority</vt:lpstr>
      <vt:lpstr>        Stimulus/Response Sequences</vt:lpstr>
      <vt:lpstr>        Functional Requirements</vt:lpstr>
      <vt:lpstr>    Promotional Offers Display</vt:lpstr>
      <vt:lpstr>        Description and Priority</vt:lpstr>
      <vt:lpstr>        Stimulus/Response Sequences</vt:lpstr>
      <vt:lpstr>        Functional Requirements</vt:lpstr>
      <vt:lpstr>    Branch Location Selector</vt:lpstr>
      <vt:lpstr>        Description and Priority</vt:lpstr>
      <vt:lpstr>        Stimulus/Response Sequences</vt:lpstr>
      <vt:lpstr>        Functional Requirements</vt:lpstr>
      <vt:lpstr>    Customer Testimonials Display</vt:lpstr>
      <vt:lpstr>        Description and Priority</vt:lpstr>
      <vt:lpstr>        Stimulus/Response Sequences</vt:lpstr>
      <vt:lpstr>        Functional Requirements</vt:lpstr>
      <vt:lpstr>    Contact and Support Form</vt:lpstr>
      <vt:lpstr>        Description and Priority</vt:lpstr>
      <vt:lpstr>        Stimulus/Response Sequences</vt:lpstr>
      <vt:lpstr>        Functional Requirements</vt:lpstr>
      <vt:lpstr>    User Login and Account Management</vt:lpstr>
      <vt:lpstr>        Description and Priority</vt:lpstr>
      <vt:lpstr>        Stimulus/Response Sequences</vt:lpstr>
      <vt:lpstr>        Functional Requirements</vt:lpstr>
      <vt:lpstr>    Booking and Reservation Workflow</vt:lpstr>
      <vt:lpstr>        Description and Priority</vt:lpstr>
      <vt:lpstr>        Stimulus/Response Sequences</vt:lpstr>
      <vt:lpstr>        Functional Requirements</vt:lpstr>
      <vt:lpstr>    Admin Dashboard and Role-Based Access</vt:lpstr>
      <vt:lpstr>        Description and Priority</vt:lpstr>
      <vt:lpstr>        Stimulus/Response Sequences</vt:lpstr>
      <vt:lpstr>        Functional Requirements</vt:lpstr>
      <vt:lpstr>    Vehicle Management, Maintenance, and Insurance Tracking</vt:lpstr>
      <vt:lpstr>        Description and Priority</vt:lpstr>
      <vt:lpstr>        Stimulus/Response Sequences</vt:lpstr>
      <vt:lpstr>        Functional Requirements</vt:lpstr>
      <vt:lpstr>    Payment and Billing Module</vt:lpstr>
      <vt:lpstr>        Description and Priority</vt:lpstr>
      <vt:lpstr>        Stimulus/Response Sequences</vt:lpstr>
      <vt:lpstr>        Functional Requirements</vt:lpstr>
      <vt:lpstr>    Business and Financial Reporting Module</vt:lpstr>
      <vt:lpstr>        Description and Priority</vt:lpstr>
      <vt:lpstr>        Stimulus/Response Sequences</vt:lpstr>
      <vt:lpstr>        Functional Requirements</vt:lpstr>
      <vt:lpstr>    Document Uploading and Verification</vt:lpstr>
      <vt:lpstr>        Description and Priority</vt:lpstr>
      <vt:lpstr>        Stimulus/Response Sequences</vt:lpstr>
      <vt:lpstr>        Functional Requirements</vt:lpstr>
      <vt:lpstr>External Interface Requirements</vt:lpstr>
      <vt:lpstr>    User Interfaces</vt:lpstr>
      <vt:lpstr>    Hardware Interfaces</vt:lpstr>
      <vt:lpstr>    4.3 Software Interfaces</vt:lpstr>
      <vt:lpstr>Non-Functional Requirements</vt:lpstr>
      <vt:lpstr>    Performance Requirements</vt:lpstr>
      <vt:lpstr>    Safety Requirements</vt:lpstr>
      <vt:lpstr>    Security Requirements</vt:lpstr>
      <vt:lpstr>    Software Quality Attributes</vt:lpstr>
      <vt:lpstr>        Reliability</vt:lpstr>
      <vt:lpstr>        Maintainability</vt:lpstr>
      <vt:lpstr>        Scalability</vt:lpstr>
      <vt:lpstr>        Portability</vt:lpstr>
      <vt:lpstr>        Usability</vt:lpstr>
      <vt:lpstr>        Business Rules</vt:lpstr>
    </vt:vector>
  </TitlesOfParts>
  <Manager/>
  <Company/>
  <LinksUpToDate>false</LinksUpToDate>
  <CharactersWithSpaces>49308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Syarti (CRMS)</dc:title>
  <dc:subject/>
  <dc:creator>| A. Abuyaqob, M. AbuAli, A. Hamad, M. Khasate</dc:creator>
  <cp:keywords/>
  <dc:description>generated by python-docx</dc:description>
  <cp:lastModifiedBy>Amer Abuyacoub</cp:lastModifiedBy>
  <cp:revision>40</cp:revision>
  <cp:lastPrinted>2025-05-25T14:53:00Z</cp:lastPrinted>
  <dcterms:created xsi:type="dcterms:W3CDTF">2025-03-31T00:45:00Z</dcterms:created>
  <dcterms:modified xsi:type="dcterms:W3CDTF">2025-05-25T14:54:00Z</dcterms:modified>
  <cp:category/>
</cp:coreProperties>
</file>